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7481" w:rsidRPr="00557481" w:rsidRDefault="00557481" w:rsidP="00557481">
      <w:pPr>
        <w:rPr>
          <w:rFonts w:eastAsiaTheme="minorEastAsia"/>
          <w:b/>
          <w:color w:val="FF0000"/>
        </w:rPr>
      </w:pPr>
      <w:r w:rsidRPr="00557481">
        <w:rPr>
          <w:rFonts w:eastAsiaTheme="minorEastAsia" w:hint="eastAsia"/>
          <w:b/>
          <w:color w:val="FF0000"/>
        </w:rPr>
        <w:t>文件</w:t>
      </w:r>
      <w:r w:rsidRPr="00557481">
        <w:rPr>
          <w:rFonts w:eastAsiaTheme="minorEastAsia"/>
          <w:b/>
          <w:color w:val="FF0000"/>
        </w:rPr>
        <w:t>说明：</w:t>
      </w:r>
    </w:p>
    <w:p w:rsidR="003B3394" w:rsidRDefault="003B3394" w:rsidP="00537B6C">
      <w:pPr>
        <w:numPr>
          <w:ilvl w:val="0"/>
          <w:numId w:val="9"/>
        </w:numPr>
        <w:rPr>
          <w:rFonts w:eastAsiaTheme="minorEastAsia"/>
          <w:color w:val="FF0000"/>
        </w:rPr>
      </w:pPr>
      <w:r w:rsidRPr="003B3394">
        <w:rPr>
          <w:rFonts w:eastAsiaTheme="minorEastAsia" w:hint="eastAsia"/>
          <w:color w:val="FF0000"/>
        </w:rPr>
        <w:t>请</w:t>
      </w:r>
      <w:r w:rsidRPr="003B3394">
        <w:rPr>
          <w:rFonts w:eastAsiaTheme="minorEastAsia"/>
          <w:color w:val="FF0000"/>
        </w:rPr>
        <w:t>更新</w:t>
      </w:r>
      <w:r w:rsidRPr="003B3394">
        <w:rPr>
          <w:rFonts w:eastAsiaTheme="minorEastAsia" w:hint="eastAsia"/>
          <w:color w:val="FF0000"/>
        </w:rPr>
        <w:t>sdk</w:t>
      </w:r>
      <w:r w:rsidRPr="003B3394">
        <w:rPr>
          <w:rFonts w:eastAsiaTheme="minorEastAsia" w:hint="eastAsia"/>
          <w:color w:val="FF0000"/>
        </w:rPr>
        <w:t>时候</w:t>
      </w:r>
      <w:r w:rsidRPr="003B3394">
        <w:rPr>
          <w:rFonts w:eastAsiaTheme="minorEastAsia"/>
          <w:color w:val="FF0000"/>
        </w:rPr>
        <w:t>，同时</w:t>
      </w:r>
      <w:r w:rsidRPr="003B3394">
        <w:rPr>
          <w:rFonts w:eastAsiaTheme="minorEastAsia" w:hint="eastAsia"/>
          <w:color w:val="FF0000"/>
        </w:rPr>
        <w:t>更新</w:t>
      </w:r>
      <w:r w:rsidRPr="003B3394">
        <w:rPr>
          <w:rFonts w:eastAsiaTheme="minorEastAsia" w:hint="eastAsia"/>
          <w:color w:val="FF0000"/>
        </w:rPr>
        <w:t>tools.</w:t>
      </w:r>
    </w:p>
    <w:p w:rsidR="00871C71" w:rsidRDefault="00871C71" w:rsidP="00871C71">
      <w:pPr>
        <w:numPr>
          <w:ilvl w:val="0"/>
          <w:numId w:val="9"/>
        </w:numPr>
        <w:rPr>
          <w:rFonts w:eastAsiaTheme="minorEastAsia"/>
          <w:color w:val="FF0000"/>
        </w:rPr>
      </w:pPr>
      <w:r>
        <w:rPr>
          <w:rFonts w:eastAsiaTheme="minorEastAsia"/>
          <w:color w:val="FF0000"/>
        </w:rPr>
        <w:t>U</w:t>
      </w:r>
      <w:r>
        <w:rPr>
          <w:rFonts w:eastAsiaTheme="minorEastAsia" w:hint="eastAsia"/>
          <w:color w:val="FF0000"/>
        </w:rPr>
        <w:t>pdate</w:t>
      </w:r>
      <w:r>
        <w:rPr>
          <w:rFonts w:eastAsiaTheme="minorEastAsia"/>
          <w:color w:val="FF0000"/>
        </w:rPr>
        <w:t xml:space="preserve"> code</w:t>
      </w:r>
      <w:r>
        <w:rPr>
          <w:rFonts w:eastAsiaTheme="minorEastAsia"/>
          <w:color w:val="FF0000"/>
        </w:rPr>
        <w:t>的时候，请</w:t>
      </w:r>
      <w:r>
        <w:rPr>
          <w:rFonts w:eastAsiaTheme="minorEastAsia" w:hint="eastAsia"/>
          <w:color w:val="FF0000"/>
        </w:rPr>
        <w:t>注意</w:t>
      </w:r>
      <w:r>
        <w:rPr>
          <w:rFonts w:eastAsiaTheme="minorEastAsia"/>
          <w:color w:val="FF0000"/>
        </w:rPr>
        <w:t>要整个</w:t>
      </w:r>
      <w:r>
        <w:rPr>
          <w:rFonts w:eastAsiaTheme="minorEastAsia"/>
          <w:color w:val="FF0000"/>
        </w:rPr>
        <w:t>release</w:t>
      </w:r>
      <w:r>
        <w:rPr>
          <w:rFonts w:eastAsiaTheme="minorEastAsia"/>
          <w:color w:val="FF0000"/>
        </w:rPr>
        <w:t>文件夹进行都进行比较</w:t>
      </w:r>
      <w:r>
        <w:rPr>
          <w:rFonts w:eastAsiaTheme="minorEastAsia" w:hint="eastAsia"/>
          <w:color w:val="FF0000"/>
        </w:rPr>
        <w:t>，</w:t>
      </w:r>
      <w:r>
        <w:rPr>
          <w:rFonts w:eastAsiaTheme="minorEastAsia"/>
          <w:color w:val="FF0000"/>
        </w:rPr>
        <w:t>不要忽略了最上层文件夹的</w:t>
      </w:r>
      <w:r>
        <w:rPr>
          <w:rFonts w:eastAsiaTheme="minorEastAsia"/>
          <w:color w:val="FF0000"/>
        </w:rPr>
        <w:t>”</w:t>
      </w:r>
      <w:r w:rsidRPr="00871C71">
        <w:rPr>
          <w:rFonts w:eastAsiaTheme="minorEastAsia"/>
          <w:color w:val="FF0000"/>
        </w:rPr>
        <w:t>.cproject</w:t>
      </w:r>
      <w:r>
        <w:rPr>
          <w:rFonts w:eastAsiaTheme="minorEastAsia"/>
          <w:color w:val="FF0000"/>
        </w:rPr>
        <w:t>”, “</w:t>
      </w:r>
      <w:r w:rsidRPr="00871C71">
        <w:rPr>
          <w:rFonts w:eastAsiaTheme="minorEastAsia"/>
          <w:color w:val="FF0000"/>
        </w:rPr>
        <w:t>.project</w:t>
      </w:r>
      <w:r>
        <w:rPr>
          <w:rFonts w:eastAsiaTheme="minorEastAsia"/>
          <w:color w:val="FF0000"/>
        </w:rPr>
        <w:t>”, “</w:t>
      </w:r>
      <w:r w:rsidRPr="00871C71">
        <w:rPr>
          <w:rFonts w:eastAsiaTheme="minorEastAsia"/>
          <w:color w:val="FF0000"/>
        </w:rPr>
        <w:t>boot.link</w:t>
      </w:r>
      <w:r>
        <w:rPr>
          <w:rFonts w:eastAsiaTheme="minorEastAsia"/>
          <w:color w:val="FF0000"/>
        </w:rPr>
        <w:t>”</w:t>
      </w:r>
      <w:r>
        <w:rPr>
          <w:rFonts w:eastAsiaTheme="minorEastAsia" w:hint="eastAsia"/>
          <w:color w:val="FF0000"/>
        </w:rPr>
        <w:t>等</w:t>
      </w:r>
    </w:p>
    <w:p w:rsidR="003B3394" w:rsidRDefault="00537B6C" w:rsidP="00537B6C">
      <w:pPr>
        <w:numPr>
          <w:ilvl w:val="0"/>
          <w:numId w:val="9"/>
        </w:numPr>
        <w:rPr>
          <w:rFonts w:eastAsiaTheme="minorEastAsia"/>
          <w:color w:val="FF0000"/>
        </w:rPr>
      </w:pPr>
      <w:r w:rsidRPr="00537B6C">
        <w:rPr>
          <w:rFonts w:eastAsiaTheme="minorEastAsia" w:hint="eastAsia"/>
          <w:color w:val="FF0000"/>
        </w:rPr>
        <w:t>对于</w:t>
      </w:r>
      <w:r w:rsidRPr="00537B6C">
        <w:rPr>
          <w:rFonts w:eastAsiaTheme="minorEastAsia"/>
          <w:color w:val="FF0000"/>
        </w:rPr>
        <w:t>结构体</w:t>
      </w:r>
      <w:r w:rsidRPr="00537B6C">
        <w:rPr>
          <w:rFonts w:eastAsiaTheme="minorEastAsia" w:hint="eastAsia"/>
          <w:color w:val="FF0000"/>
        </w:rPr>
        <w:t>定义</w:t>
      </w:r>
      <w:r w:rsidRPr="00537B6C">
        <w:rPr>
          <w:rFonts w:eastAsiaTheme="minorEastAsia"/>
          <w:color w:val="FF0000"/>
        </w:rPr>
        <w:t>，</w:t>
      </w:r>
      <w:r w:rsidRPr="00537B6C">
        <w:rPr>
          <w:rFonts w:eastAsiaTheme="minorEastAsia" w:hint="eastAsia"/>
          <w:color w:val="FF0000"/>
        </w:rPr>
        <w:t>目前</w:t>
      </w:r>
      <w:r w:rsidRPr="00537B6C">
        <w:rPr>
          <w:rFonts w:eastAsiaTheme="minorEastAsia"/>
          <w:color w:val="FF0000"/>
        </w:rPr>
        <w:t>的编译器配置</w:t>
      </w:r>
      <w:r w:rsidRPr="00537B6C">
        <w:rPr>
          <w:rFonts w:eastAsiaTheme="minorEastAsia" w:hint="eastAsia"/>
          <w:color w:val="FF0000"/>
        </w:rPr>
        <w:t>是</w:t>
      </w:r>
      <w:r>
        <w:rPr>
          <w:rFonts w:eastAsiaTheme="minorEastAsia" w:hint="eastAsia"/>
          <w:color w:val="FF0000"/>
        </w:rPr>
        <w:t>紧密排列</w:t>
      </w:r>
      <w:r w:rsidRPr="00537B6C">
        <w:rPr>
          <w:rFonts w:eastAsiaTheme="minorEastAsia" w:hint="eastAsia"/>
          <w:color w:val="FF0000"/>
        </w:rPr>
        <w:t>(</w:t>
      </w:r>
      <w:r w:rsidRPr="00537B6C">
        <w:rPr>
          <w:rFonts w:eastAsiaTheme="minorEastAsia" w:hint="eastAsia"/>
          <w:color w:val="FF0000"/>
        </w:rPr>
        <w:t>通讯</w:t>
      </w:r>
      <w:r w:rsidRPr="00537B6C">
        <w:rPr>
          <w:rFonts w:eastAsiaTheme="minorEastAsia"/>
          <w:color w:val="FF0000"/>
        </w:rPr>
        <w:t>协议的要求</w:t>
      </w:r>
      <w:r w:rsidRPr="00537B6C">
        <w:rPr>
          <w:rFonts w:eastAsiaTheme="minorEastAsia" w:hint="eastAsia"/>
          <w:color w:val="FF0000"/>
        </w:rPr>
        <w:t>)</w:t>
      </w:r>
      <w:r w:rsidRPr="00537B6C">
        <w:rPr>
          <w:rFonts w:eastAsiaTheme="minorEastAsia"/>
          <w:color w:val="FF0000"/>
        </w:rPr>
        <w:t>。所以</w:t>
      </w:r>
      <w:r w:rsidRPr="00537B6C">
        <w:rPr>
          <w:rFonts w:eastAsiaTheme="minorEastAsia" w:hint="eastAsia"/>
          <w:color w:val="FF0000"/>
        </w:rPr>
        <w:t>用户</w:t>
      </w:r>
      <w:r>
        <w:rPr>
          <w:rFonts w:eastAsiaTheme="minorEastAsia" w:hint="eastAsia"/>
          <w:color w:val="FF0000"/>
        </w:rPr>
        <w:t>最好</w:t>
      </w:r>
      <w:r w:rsidRPr="00537B6C">
        <w:rPr>
          <w:rFonts w:eastAsiaTheme="minorEastAsia"/>
          <w:color w:val="FF0000"/>
        </w:rPr>
        <w:t>对自</w:t>
      </w:r>
      <w:r w:rsidRPr="00537B6C">
        <w:rPr>
          <w:rFonts w:eastAsiaTheme="minorEastAsia" w:hint="eastAsia"/>
          <w:color w:val="FF0000"/>
        </w:rPr>
        <w:t>定义</w:t>
      </w:r>
      <w:r w:rsidRPr="00537B6C">
        <w:rPr>
          <w:rFonts w:eastAsiaTheme="minorEastAsia"/>
          <w:color w:val="FF0000"/>
        </w:rPr>
        <w:t>的结构体</w:t>
      </w:r>
      <w:r>
        <w:rPr>
          <w:rFonts w:eastAsiaTheme="minorEastAsia" w:hint="eastAsia"/>
          <w:color w:val="FF0000"/>
        </w:rPr>
        <w:t>成员</w:t>
      </w:r>
      <w:r w:rsidRPr="00537B6C">
        <w:rPr>
          <w:rFonts w:eastAsiaTheme="minorEastAsia"/>
          <w:color w:val="FF0000"/>
        </w:rPr>
        <w:t>进行手动对齐，以提高访问效率</w:t>
      </w:r>
      <w:r w:rsidRPr="00537B6C">
        <w:rPr>
          <w:rFonts w:eastAsiaTheme="minorEastAsia" w:hint="eastAsia"/>
          <w:color w:val="FF0000"/>
        </w:rPr>
        <w:t>。</w:t>
      </w:r>
    </w:p>
    <w:p w:rsidR="001D3B3D" w:rsidRDefault="001D3B3D" w:rsidP="001D3B3D">
      <w:pPr>
        <w:pStyle w:val="a5"/>
        <w:ind w:firstLine="400"/>
        <w:rPr>
          <w:rFonts w:eastAsiaTheme="minorEastAsia"/>
          <w:color w:val="FF0000"/>
        </w:rPr>
      </w:pPr>
    </w:p>
    <w:p w:rsidR="003D2968" w:rsidRPr="00672A4A" w:rsidRDefault="003D2968" w:rsidP="00CB0ACC">
      <w:pPr>
        <w:numPr>
          <w:ilvl w:val="0"/>
          <w:numId w:val="44"/>
        </w:numPr>
        <w:ind w:left="360"/>
        <w:rPr>
          <w:rFonts w:eastAsia="宋体"/>
          <w:b/>
          <w:color w:val="FF0000"/>
        </w:rPr>
      </w:pPr>
      <w:r w:rsidRPr="00672A4A">
        <w:rPr>
          <w:rFonts w:eastAsia="宋体"/>
          <w:b/>
          <w:color w:val="FF0000"/>
        </w:rPr>
        <w:t>Notes:</w:t>
      </w:r>
    </w:p>
    <w:p w:rsidR="003D2968" w:rsidRPr="00CB0ACC" w:rsidRDefault="003D2968" w:rsidP="00CB0ACC">
      <w:pPr>
        <w:numPr>
          <w:ilvl w:val="0"/>
          <w:numId w:val="44"/>
        </w:numPr>
        <w:ind w:left="360"/>
        <w:rPr>
          <w:rFonts w:eastAsiaTheme="minorEastAsia"/>
          <w:color w:val="FF0000"/>
        </w:rPr>
      </w:pPr>
      <w:r w:rsidRPr="00CB0ACC">
        <w:rPr>
          <w:rFonts w:eastAsia="宋体" w:hint="eastAsia"/>
          <w:color w:val="FF0000"/>
        </w:rPr>
        <w:t xml:space="preserve">When sdk is updated, please update tools at the same time. </w:t>
      </w:r>
    </w:p>
    <w:p w:rsidR="003D2968" w:rsidRPr="000A53AE" w:rsidRDefault="003D2968" w:rsidP="00CB0ACC">
      <w:pPr>
        <w:numPr>
          <w:ilvl w:val="0"/>
          <w:numId w:val="44"/>
        </w:numPr>
        <w:ind w:left="360"/>
        <w:rPr>
          <w:rFonts w:eastAsiaTheme="minorEastAsia"/>
          <w:color w:val="FF0000"/>
        </w:rPr>
      </w:pPr>
      <w:r>
        <w:rPr>
          <w:rFonts w:eastAsia="宋体" w:hint="eastAsia"/>
          <w:color w:val="FF0000"/>
        </w:rPr>
        <w:t xml:space="preserve">For </w:t>
      </w:r>
      <w:r>
        <w:rPr>
          <w:rFonts w:eastAsia="宋体"/>
          <w:color w:val="FF0000"/>
        </w:rPr>
        <w:t xml:space="preserve">structure definition, current compiler configuration is </w:t>
      </w:r>
      <w:r w:rsidRPr="002C3BA0">
        <w:rPr>
          <w:rFonts w:eastAsia="宋体"/>
          <w:color w:val="FF0000"/>
        </w:rPr>
        <w:t>compact</w:t>
      </w:r>
      <w:r>
        <w:rPr>
          <w:rFonts w:eastAsia="宋体"/>
          <w:color w:val="FF0000"/>
        </w:rPr>
        <w:t xml:space="preserve">ly arranged as specified by communication protocol. It’s highly recommended that users manually align self-defined structure members to improve access efficiency. </w:t>
      </w:r>
    </w:p>
    <w:p w:rsidR="003D2968" w:rsidRDefault="003D2968" w:rsidP="003D2968">
      <w:pPr>
        <w:pStyle w:val="a5"/>
        <w:ind w:firstLine="400"/>
        <w:rPr>
          <w:rFonts w:eastAsiaTheme="minorEastAsia"/>
          <w:color w:val="FF0000"/>
        </w:rPr>
      </w:pPr>
    </w:p>
    <w:p w:rsidR="0037424F" w:rsidRPr="00F57714" w:rsidRDefault="0037424F"/>
    <w:p w:rsidR="0037424F" w:rsidRPr="000E62CC" w:rsidRDefault="00312BC4">
      <w:pPr>
        <w:pBdr>
          <w:bottom w:val="double" w:sz="6" w:space="1" w:color="auto"/>
        </w:pBdr>
        <w:rPr>
          <w:rFonts w:eastAsiaTheme="minorEastAsia"/>
          <w:b/>
          <w:color w:val="FF0000"/>
        </w:rPr>
      </w:pPr>
      <w:r w:rsidRPr="000E62CC">
        <w:rPr>
          <w:rFonts w:eastAsiaTheme="minorEastAsia"/>
          <w:b/>
          <w:color w:val="FF0000"/>
        </w:rPr>
        <w:t>主要修改：</w:t>
      </w:r>
    </w:p>
    <w:p w:rsidR="00ED6DFA" w:rsidRDefault="00ED6DFA" w:rsidP="00ED6DFA">
      <w:pPr>
        <w:rPr>
          <w:rFonts w:eastAsiaTheme="minorEastAsia"/>
          <w:color w:val="FF0000"/>
        </w:rPr>
      </w:pPr>
      <w:r>
        <w:rPr>
          <w:rFonts w:eastAsiaTheme="minorEastAsia" w:hint="eastAsia"/>
          <w:color w:val="FF0000"/>
        </w:rPr>
        <w:t>20</w:t>
      </w:r>
      <w:r>
        <w:rPr>
          <w:rFonts w:eastAsiaTheme="minorEastAsia"/>
          <w:color w:val="FF0000"/>
        </w:rPr>
        <w:t>200</w:t>
      </w:r>
      <w:r w:rsidR="002D57C2">
        <w:rPr>
          <w:rFonts w:eastAsiaTheme="minorEastAsia"/>
          <w:color w:val="FF0000"/>
        </w:rPr>
        <w:t>703</w:t>
      </w:r>
      <w:r>
        <w:rPr>
          <w:rFonts w:eastAsiaTheme="minorEastAsia" w:hint="eastAsia"/>
          <w:color w:val="FF0000"/>
        </w:rPr>
        <w:t xml:space="preserve"> V1.P</w:t>
      </w:r>
      <w:r>
        <w:rPr>
          <w:rFonts w:eastAsiaTheme="minorEastAsia"/>
          <w:color w:val="FF0000"/>
        </w:rPr>
        <w:t xml:space="preserve"> </w:t>
      </w:r>
      <w:r w:rsidR="004278E2">
        <w:rPr>
          <w:rFonts w:eastAsiaTheme="minorEastAsia"/>
          <w:color w:val="FF0000"/>
        </w:rPr>
        <w:t>(</w:t>
      </w:r>
      <w:r w:rsidR="004278E2" w:rsidRPr="004278E2">
        <w:rPr>
          <w:rFonts w:eastAsiaTheme="minorEastAsia"/>
          <w:color w:val="FF0000"/>
        </w:rPr>
        <w:t>2020/</w:t>
      </w:r>
      <w:r w:rsidR="002D57C2">
        <w:rPr>
          <w:rFonts w:eastAsiaTheme="minorEastAsia"/>
          <w:color w:val="FF0000"/>
        </w:rPr>
        <w:t>07</w:t>
      </w:r>
      <w:r w:rsidR="004278E2" w:rsidRPr="004278E2">
        <w:rPr>
          <w:rFonts w:eastAsiaTheme="minorEastAsia"/>
          <w:color w:val="FF0000"/>
        </w:rPr>
        <w:t>/</w:t>
      </w:r>
      <w:r w:rsidR="002D57C2">
        <w:rPr>
          <w:rFonts w:eastAsiaTheme="minorEastAsia"/>
          <w:color w:val="FF0000"/>
        </w:rPr>
        <w:t>01</w:t>
      </w:r>
      <w:r w:rsidR="004278E2" w:rsidRPr="004278E2">
        <w:rPr>
          <w:rFonts w:eastAsiaTheme="minorEastAsia"/>
          <w:color w:val="FF0000"/>
        </w:rPr>
        <w:t xml:space="preserve"> </w:t>
      </w:r>
      <w:r w:rsidR="002D57C2">
        <w:rPr>
          <w:rFonts w:eastAsiaTheme="minorEastAsia"/>
          <w:color w:val="FF0000"/>
        </w:rPr>
        <w:t>20</w:t>
      </w:r>
      <w:r w:rsidR="004278E2" w:rsidRPr="004278E2">
        <w:rPr>
          <w:rFonts w:eastAsiaTheme="minorEastAsia"/>
          <w:color w:val="FF0000"/>
        </w:rPr>
        <w:t>:</w:t>
      </w:r>
      <w:r w:rsidR="002D57C2">
        <w:rPr>
          <w:rFonts w:eastAsiaTheme="minorEastAsia"/>
          <w:color w:val="FF0000"/>
        </w:rPr>
        <w:t>09</w:t>
      </w:r>
      <w:r w:rsidR="004278E2" w:rsidRPr="004278E2">
        <w:rPr>
          <w:rFonts w:eastAsiaTheme="minorEastAsia"/>
          <w:color w:val="FF0000"/>
        </w:rPr>
        <w:t>:</w:t>
      </w:r>
      <w:r w:rsidR="002D57C2">
        <w:rPr>
          <w:rFonts w:eastAsiaTheme="minorEastAsia"/>
          <w:color w:val="FF0000"/>
        </w:rPr>
        <w:t>2</w:t>
      </w:r>
      <w:r w:rsidR="007504AF">
        <w:rPr>
          <w:rFonts w:eastAsiaTheme="minorEastAsia"/>
          <w:color w:val="FF0000"/>
        </w:rPr>
        <w:t>2</w:t>
      </w:r>
      <w:r w:rsidR="004278E2">
        <w:rPr>
          <w:rFonts w:eastAsiaTheme="minorEastAsia"/>
          <w:color w:val="FF0000"/>
        </w:rPr>
        <w:t xml:space="preserve"> </w:t>
      </w:r>
      <w:r w:rsidR="007D206E" w:rsidRPr="007D206E">
        <w:rPr>
          <w:rFonts w:eastAsiaTheme="minorEastAsia"/>
          <w:color w:val="FF0000"/>
        </w:rPr>
        <w:t xml:space="preserve">SHA-1: </w:t>
      </w:r>
      <w:r w:rsidR="002D57C2" w:rsidRPr="002D57C2">
        <w:rPr>
          <w:rFonts w:eastAsiaTheme="minorEastAsia"/>
          <w:color w:val="FF0000"/>
        </w:rPr>
        <w:t>6e51ec7625fa1b299fead4352cf1dde12c57d7b2</w:t>
      </w:r>
      <w:r w:rsidR="004278E2">
        <w:rPr>
          <w:rFonts w:eastAsiaTheme="minorEastAsia"/>
          <w:color w:val="FF0000"/>
        </w:rPr>
        <w:t>)</w:t>
      </w:r>
    </w:p>
    <w:p w:rsidR="006408FE" w:rsidRPr="006408FE" w:rsidRDefault="006408FE" w:rsidP="00270604">
      <w:pPr>
        <w:rPr>
          <w:rFonts w:eastAsiaTheme="minorEastAsia"/>
          <w:b/>
          <w:color w:val="auto"/>
        </w:rPr>
      </w:pPr>
      <w:r w:rsidRPr="006408FE">
        <w:rPr>
          <w:rFonts w:eastAsiaTheme="minorEastAsia"/>
          <w:b/>
          <w:color w:val="auto"/>
        </w:rPr>
        <w:t>F</w:t>
      </w:r>
      <w:r w:rsidRPr="006408FE">
        <w:rPr>
          <w:rFonts w:eastAsiaTheme="minorEastAsia" w:hint="eastAsia"/>
          <w:b/>
          <w:color w:val="auto"/>
        </w:rPr>
        <w:t>ix</w:t>
      </w:r>
      <w:r w:rsidRPr="006408FE">
        <w:rPr>
          <w:rFonts w:eastAsiaTheme="minorEastAsia"/>
          <w:b/>
          <w:color w:val="auto"/>
        </w:rPr>
        <w:t xml:space="preserve"> bug</w:t>
      </w:r>
      <w:r w:rsidRPr="006408FE">
        <w:rPr>
          <w:rFonts w:eastAsiaTheme="minorEastAsia"/>
          <w:b/>
          <w:color w:val="auto"/>
        </w:rPr>
        <w:t>：</w:t>
      </w:r>
    </w:p>
    <w:p w:rsidR="00270604" w:rsidRDefault="00270604" w:rsidP="00270604">
      <w:pPr>
        <w:rPr>
          <w:rFonts w:eastAsiaTheme="minorEastAsia"/>
          <w:color w:val="auto"/>
        </w:rPr>
      </w:pPr>
      <w:r>
        <w:rPr>
          <w:rFonts w:eastAsiaTheme="minorEastAsia"/>
          <w:color w:val="auto"/>
        </w:rPr>
        <w:t>1</w:t>
      </w:r>
      <w:r>
        <w:rPr>
          <w:rFonts w:eastAsiaTheme="minorEastAsia" w:hint="eastAsia"/>
          <w:color w:val="auto"/>
        </w:rPr>
        <w:t>.</w:t>
      </w:r>
      <w:r w:rsidRPr="00EB5F1C">
        <w:rPr>
          <w:rFonts w:eastAsiaTheme="minorEastAsia" w:hint="eastAsia"/>
          <w:color w:val="auto"/>
        </w:rPr>
        <w:t>修复</w:t>
      </w:r>
      <w:r w:rsidRPr="00EB5F1C">
        <w:rPr>
          <w:rFonts w:eastAsiaTheme="minorEastAsia"/>
          <w:color w:val="auto"/>
        </w:rPr>
        <w:t>bug</w:t>
      </w:r>
      <w:r w:rsidRPr="00EB5F1C">
        <w:rPr>
          <w:rFonts w:eastAsiaTheme="minorEastAsia" w:hint="eastAsia"/>
          <w:color w:val="auto"/>
        </w:rPr>
        <w:t>：当用户选择</w:t>
      </w:r>
      <w:r w:rsidRPr="00EB5F1C">
        <w:rPr>
          <w:rFonts w:eastAsiaTheme="minorEastAsia"/>
          <w:color w:val="auto"/>
        </w:rPr>
        <w:t>16M clock</w:t>
      </w:r>
      <w:r w:rsidRPr="00EB5F1C">
        <w:rPr>
          <w:rFonts w:eastAsiaTheme="minorEastAsia" w:hint="eastAsia"/>
          <w:color w:val="auto"/>
        </w:rPr>
        <w:t>的时候（</w:t>
      </w:r>
      <w:r w:rsidRPr="00EB5F1C">
        <w:rPr>
          <w:rFonts w:eastAsiaTheme="minorEastAsia"/>
          <w:color w:val="auto"/>
        </w:rPr>
        <w:t>sdk</w:t>
      </w:r>
      <w:r w:rsidRPr="00EB5F1C">
        <w:rPr>
          <w:rFonts w:eastAsiaTheme="minorEastAsia" w:hint="eastAsia"/>
          <w:color w:val="auto"/>
        </w:rPr>
        <w:t>缺省</w:t>
      </w:r>
      <w:r w:rsidRPr="00EB5F1C">
        <w:rPr>
          <w:rFonts w:eastAsiaTheme="minorEastAsia"/>
          <w:color w:val="auto"/>
        </w:rPr>
        <w:t>32M</w:t>
      </w:r>
      <w:r w:rsidRPr="00EB5F1C">
        <w:rPr>
          <w:rFonts w:eastAsiaTheme="minorEastAsia" w:hint="eastAsia"/>
          <w:color w:val="auto"/>
        </w:rPr>
        <w:t>），</w:t>
      </w:r>
      <w:r>
        <w:rPr>
          <w:rFonts w:eastAsiaTheme="minorEastAsia" w:hint="eastAsia"/>
          <w:color w:val="auto"/>
        </w:rPr>
        <w:t>并且</w:t>
      </w:r>
      <w:r>
        <w:rPr>
          <w:rFonts w:eastAsiaTheme="minorEastAsia"/>
          <w:color w:val="auto"/>
        </w:rPr>
        <w:t>APP</w:t>
      </w:r>
      <w:r w:rsidRPr="00EB5F1C">
        <w:rPr>
          <w:rFonts w:eastAsiaTheme="minorEastAsia" w:hint="eastAsia"/>
          <w:color w:val="auto"/>
        </w:rPr>
        <w:t>连接参数里面的</w:t>
      </w:r>
      <w:r w:rsidRPr="00EB5F1C">
        <w:rPr>
          <w:rFonts w:eastAsiaTheme="minorEastAsia"/>
          <w:color w:val="auto"/>
        </w:rPr>
        <w:t>woffset=0</w:t>
      </w:r>
      <w:r>
        <w:rPr>
          <w:rFonts w:eastAsiaTheme="minorEastAsia"/>
          <w:color w:val="auto"/>
        </w:rPr>
        <w:t>(</w:t>
      </w:r>
      <w:r>
        <w:rPr>
          <w:rFonts w:eastAsiaTheme="minorEastAsia" w:hint="eastAsia"/>
          <w:color w:val="auto"/>
        </w:rPr>
        <w:t>大部分</w:t>
      </w:r>
      <w:r>
        <w:rPr>
          <w:rFonts w:eastAsiaTheme="minorEastAsia"/>
          <w:color w:val="auto"/>
        </w:rPr>
        <w:t>情况下不会等于</w:t>
      </w:r>
      <w:r>
        <w:rPr>
          <w:rFonts w:eastAsiaTheme="minorEastAsia" w:hint="eastAsia"/>
          <w:color w:val="auto"/>
        </w:rPr>
        <w:t>0</w:t>
      </w:r>
      <w:r>
        <w:rPr>
          <w:rFonts w:eastAsiaTheme="minorEastAsia"/>
          <w:color w:val="auto"/>
        </w:rPr>
        <w:t>)</w:t>
      </w:r>
      <w:r w:rsidRPr="00EB5F1C">
        <w:rPr>
          <w:rFonts w:eastAsiaTheme="minorEastAsia" w:hint="eastAsia"/>
          <w:color w:val="auto"/>
        </w:rPr>
        <w:t>，连接会失败。</w:t>
      </w:r>
    </w:p>
    <w:p w:rsidR="00D12904" w:rsidRPr="006408FE" w:rsidRDefault="006408FE" w:rsidP="00270604">
      <w:pPr>
        <w:rPr>
          <w:rFonts w:eastAsiaTheme="minorEastAsia"/>
          <w:b/>
          <w:color w:val="auto"/>
        </w:rPr>
      </w:pPr>
      <w:r w:rsidRPr="006408FE">
        <w:rPr>
          <w:rFonts w:eastAsiaTheme="minorEastAsia"/>
          <w:b/>
          <w:color w:val="auto"/>
        </w:rPr>
        <w:t>I</w:t>
      </w:r>
      <w:r w:rsidRPr="006408FE">
        <w:rPr>
          <w:rFonts w:eastAsiaTheme="minorEastAsia" w:hint="eastAsia"/>
          <w:b/>
          <w:color w:val="auto"/>
        </w:rPr>
        <w:t>mprove</w:t>
      </w:r>
      <w:r w:rsidRPr="006408FE">
        <w:rPr>
          <w:rFonts w:eastAsiaTheme="minorEastAsia"/>
          <w:b/>
          <w:color w:val="auto"/>
        </w:rPr>
        <w:t xml:space="preserve"> performance</w:t>
      </w:r>
      <w:r w:rsidRPr="006408FE">
        <w:rPr>
          <w:rFonts w:eastAsiaTheme="minorEastAsia"/>
          <w:b/>
          <w:color w:val="auto"/>
        </w:rPr>
        <w:t>：</w:t>
      </w:r>
      <w:bookmarkStart w:id="0" w:name="_GoBack"/>
      <w:bookmarkEnd w:id="0"/>
    </w:p>
    <w:p w:rsidR="00270604" w:rsidRPr="00EB5F1C" w:rsidRDefault="00D12904" w:rsidP="00270604">
      <w:pPr>
        <w:rPr>
          <w:rFonts w:eastAsiaTheme="minorEastAsia"/>
          <w:color w:val="auto"/>
        </w:rPr>
      </w:pPr>
      <w:r>
        <w:rPr>
          <w:rFonts w:eastAsiaTheme="minorEastAsia"/>
          <w:color w:val="auto"/>
        </w:rPr>
        <w:t>1</w:t>
      </w:r>
      <w:r w:rsidR="00270604" w:rsidRPr="00EB5F1C">
        <w:rPr>
          <w:rFonts w:eastAsiaTheme="minorEastAsia"/>
          <w:color w:val="auto"/>
        </w:rPr>
        <w:t>.</w:t>
      </w:r>
      <w:r w:rsidR="00270604" w:rsidRPr="00EB5F1C">
        <w:rPr>
          <w:rFonts w:eastAsiaTheme="minorEastAsia" w:hint="eastAsia"/>
          <w:color w:val="auto"/>
        </w:rPr>
        <w:t>OTA</w:t>
      </w:r>
      <w:r w:rsidR="00270604" w:rsidRPr="00EB5F1C">
        <w:rPr>
          <w:rFonts w:eastAsiaTheme="minorEastAsia" w:hint="eastAsia"/>
          <w:color w:val="auto"/>
        </w:rPr>
        <w:t>后</w:t>
      </w:r>
      <w:r w:rsidR="00270604" w:rsidRPr="00EB5F1C">
        <w:rPr>
          <w:rFonts w:eastAsiaTheme="minorEastAsia"/>
          <w:color w:val="auto"/>
        </w:rPr>
        <w:t>，旧</w:t>
      </w:r>
      <w:r w:rsidR="00270604" w:rsidRPr="00EB5F1C">
        <w:rPr>
          <w:rFonts w:eastAsiaTheme="minorEastAsia"/>
          <w:color w:val="auto"/>
        </w:rPr>
        <w:t>firmware</w:t>
      </w:r>
      <w:r w:rsidR="00270604" w:rsidRPr="00EB5F1C">
        <w:rPr>
          <w:rFonts w:eastAsiaTheme="minorEastAsia"/>
          <w:color w:val="auto"/>
        </w:rPr>
        <w:t>的擦除</w:t>
      </w:r>
      <w:r w:rsidR="00270604" w:rsidRPr="00EB5F1C">
        <w:rPr>
          <w:rFonts w:eastAsiaTheme="minorEastAsia" w:hint="eastAsia"/>
          <w:color w:val="auto"/>
        </w:rPr>
        <w:t>动作</w:t>
      </w:r>
      <w:r w:rsidR="00270604" w:rsidRPr="00EB5F1C">
        <w:rPr>
          <w:rFonts w:eastAsiaTheme="minorEastAsia"/>
          <w:color w:val="auto"/>
        </w:rPr>
        <w:t>执行</w:t>
      </w:r>
      <w:r w:rsidR="00270604" w:rsidRPr="00EB5F1C">
        <w:rPr>
          <w:rFonts w:eastAsiaTheme="minorEastAsia" w:hint="eastAsia"/>
          <w:color w:val="auto"/>
        </w:rPr>
        <w:t>，</w:t>
      </w:r>
      <w:r w:rsidR="00270604" w:rsidRPr="00EB5F1C">
        <w:rPr>
          <w:rFonts w:eastAsiaTheme="minorEastAsia"/>
          <w:color w:val="auto"/>
        </w:rPr>
        <w:t>即</w:t>
      </w:r>
      <w:r w:rsidR="00270604" w:rsidRPr="00EB5F1C">
        <w:rPr>
          <w:rFonts w:eastAsiaTheme="minorEastAsia"/>
          <w:color w:val="auto"/>
        </w:rPr>
        <w:t>erase_ota_data()</w:t>
      </w:r>
      <w:r w:rsidR="00270604" w:rsidRPr="00EB5F1C">
        <w:rPr>
          <w:rFonts w:eastAsiaTheme="minorEastAsia"/>
          <w:color w:val="auto"/>
        </w:rPr>
        <w:t>，从</w:t>
      </w:r>
      <w:r w:rsidR="00270604" w:rsidRPr="00EB5F1C">
        <w:rPr>
          <w:rFonts w:eastAsiaTheme="minorEastAsia"/>
          <w:color w:val="auto"/>
        </w:rPr>
        <w:t xml:space="preserve">cpu_wakeup_init() </w:t>
      </w:r>
      <w:r w:rsidR="00270604" w:rsidRPr="00EB5F1C">
        <w:rPr>
          <w:rFonts w:eastAsiaTheme="minorEastAsia" w:hint="eastAsia"/>
          <w:color w:val="auto"/>
        </w:rPr>
        <w:t>更改</w:t>
      </w:r>
      <w:r w:rsidR="00270604" w:rsidRPr="00EB5F1C">
        <w:rPr>
          <w:rFonts w:eastAsiaTheme="minorEastAsia"/>
          <w:color w:val="auto"/>
        </w:rPr>
        <w:t>到</w:t>
      </w:r>
      <w:r w:rsidR="00270604" w:rsidRPr="00EB5F1C">
        <w:rPr>
          <w:rFonts w:eastAsiaTheme="minorEastAsia" w:hint="eastAsia"/>
          <w:color w:val="auto"/>
        </w:rPr>
        <w:t xml:space="preserve"> </w:t>
      </w:r>
      <w:r w:rsidR="00270604" w:rsidRPr="00EB5F1C">
        <w:rPr>
          <w:rFonts w:eastAsiaTheme="minorEastAsia"/>
          <w:color w:val="auto"/>
        </w:rPr>
        <w:t>user_init()</w:t>
      </w:r>
      <w:r w:rsidR="00270604" w:rsidRPr="00EB5F1C">
        <w:rPr>
          <w:rFonts w:eastAsiaTheme="minorEastAsia" w:hint="eastAsia"/>
          <w:color w:val="auto"/>
        </w:rPr>
        <w:t>里面</w:t>
      </w:r>
      <w:r w:rsidR="00270604" w:rsidRPr="00EB5F1C">
        <w:rPr>
          <w:rFonts w:eastAsiaTheme="minorEastAsia"/>
          <w:color w:val="auto"/>
        </w:rPr>
        <w:t>执行</w:t>
      </w:r>
      <w:r w:rsidR="00270604" w:rsidRPr="00EB5F1C">
        <w:rPr>
          <w:rFonts w:eastAsiaTheme="minorEastAsia" w:hint="eastAsia"/>
          <w:color w:val="auto"/>
        </w:rPr>
        <w:t>。</w:t>
      </w:r>
    </w:p>
    <w:p w:rsidR="00270604" w:rsidRDefault="00270604" w:rsidP="00270604">
      <w:pPr>
        <w:rPr>
          <w:rFonts w:eastAsiaTheme="minorEastAsia"/>
          <w:color w:val="auto"/>
        </w:rPr>
      </w:pPr>
      <w:r w:rsidRPr="00EB5F1C">
        <w:rPr>
          <w:rFonts w:eastAsiaTheme="minorEastAsia"/>
          <w:color w:val="auto"/>
        </w:rPr>
        <w:t xml:space="preserve">   After rebooting from OTA success</w:t>
      </w:r>
      <w:r w:rsidRPr="00EB5F1C">
        <w:rPr>
          <w:rFonts w:eastAsiaTheme="minorEastAsia" w:hint="eastAsia"/>
          <w:color w:val="auto"/>
        </w:rPr>
        <w:t xml:space="preserve">, </w:t>
      </w:r>
      <w:r w:rsidRPr="00EB5F1C">
        <w:rPr>
          <w:rFonts w:eastAsiaTheme="minorEastAsia"/>
          <w:color w:val="auto"/>
        </w:rPr>
        <w:t xml:space="preserve"> erase the legacy version firmware in </w:t>
      </w:r>
    </w:p>
    <w:p w:rsidR="00270604" w:rsidRPr="00EB5F1C" w:rsidRDefault="00270604" w:rsidP="00270604">
      <w:pPr>
        <w:rPr>
          <w:rFonts w:eastAsiaTheme="minorEastAsia"/>
          <w:color w:val="auto"/>
        </w:rPr>
      </w:pPr>
      <w:r w:rsidRPr="00EB5F1C">
        <w:rPr>
          <w:rFonts w:eastAsiaTheme="minorEastAsia"/>
          <w:color w:val="auto"/>
        </w:rPr>
        <w:t>user_init()-&gt;erase_ota_data(), instead of cpu_wakeup_init()-&gt;erase_ota_data().</w:t>
      </w:r>
    </w:p>
    <w:p w:rsidR="00270604" w:rsidRDefault="00270604" w:rsidP="00270604">
      <w:pPr>
        <w:rPr>
          <w:rFonts w:eastAsiaTheme="minorEastAsia"/>
          <w:color w:val="auto"/>
        </w:rPr>
      </w:pPr>
      <w:r w:rsidRPr="00EB5F1C">
        <w:rPr>
          <w:rFonts w:eastAsiaTheme="minorEastAsia"/>
          <w:color w:val="auto"/>
        </w:rPr>
        <w:t>Bug fix:when choose 16M clock(default is 32M),and if woffset(one of master's connect parameters) is 0,the connection will failed.</w:t>
      </w:r>
    </w:p>
    <w:p w:rsidR="00D12904" w:rsidRDefault="00D12904" w:rsidP="00D12904">
      <w:pPr>
        <w:rPr>
          <w:rFonts w:eastAsiaTheme="minorEastAsia"/>
          <w:color w:val="auto"/>
        </w:rPr>
      </w:pPr>
      <w:r>
        <w:rPr>
          <w:rFonts w:eastAsiaTheme="minorEastAsia"/>
          <w:color w:val="auto"/>
        </w:rPr>
        <w:t>2.</w:t>
      </w:r>
      <w:r w:rsidRPr="00EB5F1C">
        <w:rPr>
          <w:rFonts w:eastAsiaTheme="minorEastAsia" w:hint="eastAsia"/>
          <w:color w:val="auto"/>
        </w:rPr>
        <w:t>上位机</w:t>
      </w:r>
      <w:r>
        <w:rPr>
          <w:rFonts w:eastAsiaTheme="minorEastAsia"/>
          <w:color w:val="auto"/>
        </w:rPr>
        <w:t>tl_ble_phone_mesh2</w:t>
      </w:r>
      <w:r w:rsidRPr="00AF442A">
        <w:rPr>
          <w:rFonts w:eastAsiaTheme="minorEastAsia"/>
          <w:color w:val="auto"/>
        </w:rPr>
        <w:t>.exe</w:t>
      </w:r>
      <w:r>
        <w:rPr>
          <w:rFonts w:eastAsiaTheme="minorEastAsia" w:hint="eastAsia"/>
          <w:color w:val="auto"/>
        </w:rPr>
        <w:t>的</w:t>
      </w:r>
      <w:r>
        <w:rPr>
          <w:rFonts w:eastAsiaTheme="minorEastAsia"/>
          <w:color w:val="auto"/>
        </w:rPr>
        <w:t xml:space="preserve">mesh </w:t>
      </w:r>
      <w:r w:rsidRPr="00EB5F1C">
        <w:rPr>
          <w:rFonts w:eastAsiaTheme="minorEastAsia" w:hint="eastAsia"/>
          <w:color w:val="auto"/>
        </w:rPr>
        <w:t>INI</w:t>
      </w:r>
      <w:r w:rsidRPr="00EB5F1C">
        <w:rPr>
          <w:rFonts w:eastAsiaTheme="minorEastAsia" w:hint="eastAsia"/>
          <w:color w:val="auto"/>
        </w:rPr>
        <w:t>命令</w:t>
      </w:r>
      <w:r w:rsidRPr="00EB5F1C">
        <w:rPr>
          <w:rFonts w:eastAsiaTheme="minorEastAsia"/>
          <w:color w:val="auto"/>
        </w:rPr>
        <w:t>由</w:t>
      </w:r>
      <w:r w:rsidRPr="00EB5F1C">
        <w:rPr>
          <w:rFonts w:eastAsiaTheme="minorEastAsia"/>
          <w:color w:val="auto"/>
        </w:rPr>
        <w:t>write request response</w:t>
      </w:r>
      <w:r w:rsidRPr="00EB5F1C">
        <w:rPr>
          <w:rFonts w:eastAsiaTheme="minorEastAsia"/>
          <w:color w:val="auto"/>
        </w:rPr>
        <w:t>改为</w:t>
      </w:r>
      <w:r w:rsidRPr="00EB5F1C">
        <w:rPr>
          <w:rFonts w:eastAsiaTheme="minorEastAsia"/>
          <w:color w:val="auto"/>
        </w:rPr>
        <w:t>write no response</w:t>
      </w:r>
      <w:r w:rsidRPr="00EB5F1C">
        <w:rPr>
          <w:rFonts w:eastAsiaTheme="minorEastAsia"/>
          <w:color w:val="auto"/>
        </w:rPr>
        <w:t>，和</w:t>
      </w:r>
      <w:r w:rsidRPr="00EB5F1C">
        <w:rPr>
          <w:rFonts w:eastAsiaTheme="minorEastAsia"/>
          <w:color w:val="auto"/>
        </w:rPr>
        <w:t>app</w:t>
      </w:r>
      <w:r w:rsidRPr="00EB5F1C">
        <w:rPr>
          <w:rFonts w:eastAsiaTheme="minorEastAsia"/>
          <w:color w:val="auto"/>
        </w:rPr>
        <w:t>同步。</w:t>
      </w:r>
    </w:p>
    <w:p w:rsidR="00D12904" w:rsidRPr="00D12904" w:rsidRDefault="00D12904" w:rsidP="00270604">
      <w:pPr>
        <w:rPr>
          <w:rFonts w:eastAsiaTheme="minorEastAsia"/>
          <w:color w:val="auto"/>
        </w:rPr>
      </w:pPr>
      <w:r>
        <w:rPr>
          <w:rFonts w:eastAsiaTheme="minorEastAsia" w:hint="eastAsia"/>
          <w:color w:val="auto"/>
        </w:rPr>
        <w:t xml:space="preserve">  </w:t>
      </w:r>
      <w:r>
        <w:rPr>
          <w:rFonts w:eastAsiaTheme="minorEastAsia"/>
          <w:color w:val="auto"/>
        </w:rPr>
        <w:t>Mesh INI command of tl_ble_phone_mesh2</w:t>
      </w:r>
      <w:r w:rsidRPr="00AF442A">
        <w:rPr>
          <w:rFonts w:eastAsiaTheme="minorEastAsia"/>
          <w:color w:val="auto"/>
        </w:rPr>
        <w:t>.exe</w:t>
      </w:r>
      <w:r>
        <w:rPr>
          <w:rFonts w:eastAsiaTheme="minorEastAsia"/>
          <w:color w:val="auto"/>
        </w:rPr>
        <w:t xml:space="preserve"> tool use </w:t>
      </w:r>
      <w:r w:rsidRPr="00EB5F1C">
        <w:rPr>
          <w:rFonts w:eastAsiaTheme="minorEastAsia"/>
          <w:color w:val="auto"/>
        </w:rPr>
        <w:t>write no response</w:t>
      </w:r>
      <w:r>
        <w:rPr>
          <w:rFonts w:eastAsiaTheme="minorEastAsia"/>
          <w:color w:val="auto"/>
        </w:rPr>
        <w:t xml:space="preserve"> instead of </w:t>
      </w:r>
      <w:r w:rsidRPr="00EB5F1C">
        <w:rPr>
          <w:rFonts w:eastAsiaTheme="minorEastAsia"/>
          <w:color w:val="auto"/>
        </w:rPr>
        <w:t>write request response</w:t>
      </w:r>
      <w:r>
        <w:rPr>
          <w:rFonts w:eastAsiaTheme="minorEastAsia"/>
          <w:color w:val="auto"/>
        </w:rPr>
        <w:t xml:space="preserve"> to sync APP.</w:t>
      </w:r>
    </w:p>
    <w:p w:rsidR="00D12904" w:rsidRPr="00D12904" w:rsidRDefault="00D12904" w:rsidP="00D12904">
      <w:pPr>
        <w:rPr>
          <w:rFonts w:eastAsiaTheme="minorEastAsia"/>
          <w:color w:val="auto"/>
        </w:rPr>
      </w:pPr>
      <w:r>
        <w:rPr>
          <w:rFonts w:eastAsiaTheme="minorEastAsia"/>
          <w:color w:val="auto"/>
        </w:rPr>
        <w:t>3</w:t>
      </w:r>
      <w:r w:rsidRPr="00D12904">
        <w:rPr>
          <w:rFonts w:eastAsiaTheme="minorEastAsia"/>
          <w:color w:val="auto"/>
        </w:rPr>
        <w:t>.</w:t>
      </w:r>
      <w:r w:rsidRPr="00D12904">
        <w:rPr>
          <w:rFonts w:ascii="宋体" w:eastAsiaTheme="minorEastAsia" w:hAnsi="宋体" w:cs="宋体" w:hint="eastAsia"/>
          <w:color w:val="auto"/>
        </w:rPr>
        <w:t>浮点库更新为</w:t>
      </w:r>
      <w:r w:rsidRPr="00D12904">
        <w:rPr>
          <w:rFonts w:eastAsiaTheme="minorEastAsia"/>
          <w:color w:val="auto"/>
        </w:rPr>
        <w:t xml:space="preserve"> RAM</w:t>
      </w:r>
      <w:r w:rsidRPr="00D12904">
        <w:rPr>
          <w:rFonts w:ascii="宋体" w:eastAsiaTheme="minorEastAsia" w:hAnsi="宋体" w:cs="宋体" w:hint="eastAsia"/>
          <w:color w:val="auto"/>
        </w:rPr>
        <w:t>版本，并做了一些优化。</w:t>
      </w:r>
      <w:r w:rsidRPr="00D12904">
        <w:rPr>
          <w:rFonts w:eastAsiaTheme="minorEastAsia"/>
          <w:color w:val="auto"/>
        </w:rPr>
        <w:t xml:space="preserve"> </w:t>
      </w:r>
      <w:r w:rsidRPr="00D12904">
        <w:rPr>
          <w:rFonts w:ascii="宋体" w:eastAsiaTheme="minorEastAsia" w:hAnsi="宋体" w:cs="宋体" w:hint="eastAsia"/>
          <w:color w:val="auto"/>
        </w:rPr>
        <w:t>如需要使用原来的版本，把</w:t>
      </w:r>
      <w:r w:rsidRPr="00D12904">
        <w:rPr>
          <w:rFonts w:eastAsiaTheme="minorEastAsia"/>
          <w:color w:val="auto"/>
        </w:rPr>
        <w:t xml:space="preserve"> </w:t>
      </w:r>
      <w:r w:rsidRPr="00D12904">
        <w:rPr>
          <w:rFonts w:ascii="宋体" w:eastAsiaTheme="minorEastAsia" w:hAnsi="宋体" w:cs="宋体" w:hint="eastAsia"/>
          <w:color w:val="auto"/>
        </w:rPr>
        <w:t>改名，即可。</w:t>
      </w:r>
    </w:p>
    <w:p w:rsidR="00D12904" w:rsidRPr="00D12904" w:rsidRDefault="00D12904" w:rsidP="00D12904">
      <w:pPr>
        <w:rPr>
          <w:rFonts w:eastAsiaTheme="minorEastAsia"/>
          <w:color w:val="auto"/>
        </w:rPr>
      </w:pPr>
      <w:r w:rsidRPr="00D12904">
        <w:rPr>
          <w:rFonts w:eastAsiaTheme="minorEastAsia"/>
          <w:color w:val="auto"/>
        </w:rPr>
        <w:t xml:space="preserve">  Update Float point library “libsoft-fp.a”, and some functions inside the new library was in _attribute_ram_code_.  the “libsoft-fp_no_ramcode.a” is the version before update.</w:t>
      </w:r>
    </w:p>
    <w:p w:rsidR="00D12904" w:rsidRPr="006408FE" w:rsidRDefault="006408FE" w:rsidP="00ED6DFA">
      <w:pPr>
        <w:rPr>
          <w:rFonts w:eastAsiaTheme="minorEastAsia"/>
          <w:b/>
          <w:color w:val="auto"/>
        </w:rPr>
      </w:pPr>
      <w:r w:rsidRPr="006408FE">
        <w:rPr>
          <w:rFonts w:eastAsiaTheme="minorEastAsia" w:hint="eastAsia"/>
          <w:b/>
          <w:color w:val="auto"/>
        </w:rPr>
        <w:t>New</w:t>
      </w:r>
      <w:r w:rsidRPr="006408FE">
        <w:rPr>
          <w:rFonts w:eastAsiaTheme="minorEastAsia"/>
          <w:b/>
          <w:color w:val="auto"/>
        </w:rPr>
        <w:t xml:space="preserve"> Feature</w:t>
      </w:r>
      <w:r w:rsidRPr="006408FE">
        <w:rPr>
          <w:rFonts w:eastAsiaTheme="minorEastAsia"/>
          <w:b/>
          <w:color w:val="auto"/>
        </w:rPr>
        <w:t>：</w:t>
      </w:r>
    </w:p>
    <w:p w:rsidR="00040BDB" w:rsidRDefault="00D12904" w:rsidP="00ED6DFA">
      <w:pPr>
        <w:rPr>
          <w:rFonts w:eastAsiaTheme="minorEastAsia"/>
          <w:color w:val="auto"/>
        </w:rPr>
      </w:pPr>
      <w:r>
        <w:rPr>
          <w:rFonts w:eastAsiaTheme="minorEastAsia"/>
          <w:color w:val="auto"/>
        </w:rPr>
        <w:t>1</w:t>
      </w:r>
      <w:r w:rsidR="00EB5F1C">
        <w:rPr>
          <w:rFonts w:eastAsiaTheme="minorEastAsia"/>
          <w:color w:val="auto"/>
        </w:rPr>
        <w:t xml:space="preserve">. </w:t>
      </w:r>
      <w:r w:rsidR="00040BDB">
        <w:rPr>
          <w:rFonts w:eastAsiaTheme="minorEastAsia" w:hint="eastAsia"/>
          <w:color w:val="auto"/>
        </w:rPr>
        <w:t>更新</w:t>
      </w:r>
      <w:r w:rsidR="00040BDB" w:rsidRPr="00040BDB">
        <w:rPr>
          <w:rFonts w:eastAsiaTheme="minorEastAsia"/>
          <w:color w:val="auto"/>
        </w:rPr>
        <w:t>8258 adc driver</w:t>
      </w:r>
    </w:p>
    <w:p w:rsidR="00040BDB" w:rsidRDefault="00040BDB" w:rsidP="00EB5F1C">
      <w:pPr>
        <w:ind w:firstLineChars="50" w:firstLine="100"/>
        <w:rPr>
          <w:rFonts w:eastAsiaTheme="minorEastAsia"/>
          <w:color w:val="auto"/>
        </w:rPr>
      </w:pPr>
      <w:r w:rsidRPr="00040BDB">
        <w:rPr>
          <w:rFonts w:eastAsiaTheme="minorEastAsia"/>
          <w:color w:val="auto"/>
        </w:rPr>
        <w:t>update 8258 adc driver</w:t>
      </w:r>
    </w:p>
    <w:p w:rsidR="00F215EB" w:rsidRDefault="00D12904" w:rsidP="00F215EB">
      <w:pPr>
        <w:rPr>
          <w:rFonts w:eastAsiaTheme="minorEastAsia"/>
          <w:color w:val="auto"/>
        </w:rPr>
      </w:pPr>
      <w:r>
        <w:rPr>
          <w:rFonts w:eastAsiaTheme="minorEastAsia"/>
          <w:color w:val="auto"/>
        </w:rPr>
        <w:t>2</w:t>
      </w:r>
      <w:r w:rsidR="0056107D">
        <w:rPr>
          <w:rFonts w:eastAsiaTheme="minorEastAsia" w:hint="eastAsia"/>
          <w:color w:val="auto"/>
        </w:rPr>
        <w:t xml:space="preserve">. </w:t>
      </w:r>
      <w:r w:rsidR="00F215EB" w:rsidRPr="00EB5F1C">
        <w:rPr>
          <w:rFonts w:eastAsiaTheme="minorEastAsia" w:hint="eastAsia"/>
          <w:color w:val="auto"/>
        </w:rPr>
        <w:t>增加</w:t>
      </w:r>
      <w:r w:rsidR="00F215EB" w:rsidRPr="00EB5F1C">
        <w:rPr>
          <w:rFonts w:eastAsiaTheme="minorEastAsia" w:hint="eastAsia"/>
          <w:color w:val="auto"/>
        </w:rPr>
        <w:t xml:space="preserve">8258 1M </w:t>
      </w:r>
      <w:r w:rsidR="00F215EB" w:rsidRPr="00EB5F1C">
        <w:rPr>
          <w:rFonts w:eastAsiaTheme="minorEastAsia"/>
          <w:color w:val="auto"/>
        </w:rPr>
        <w:t xml:space="preserve">flash </w:t>
      </w:r>
      <w:r w:rsidR="00F215EB" w:rsidRPr="00EB5F1C">
        <w:rPr>
          <w:rFonts w:eastAsiaTheme="minorEastAsia" w:hint="eastAsia"/>
          <w:color w:val="auto"/>
        </w:rPr>
        <w:t>芯片</w:t>
      </w:r>
      <w:r w:rsidR="00F215EB" w:rsidRPr="00EB5F1C">
        <w:rPr>
          <w:rFonts w:eastAsiaTheme="minorEastAsia"/>
          <w:color w:val="auto"/>
        </w:rPr>
        <w:t>的</w:t>
      </w:r>
      <w:r w:rsidR="00F215EB" w:rsidRPr="00EB5F1C">
        <w:rPr>
          <w:rFonts w:eastAsiaTheme="minorEastAsia" w:hint="eastAsia"/>
          <w:color w:val="auto"/>
        </w:rPr>
        <w:t>f</w:t>
      </w:r>
      <w:r w:rsidR="00F215EB" w:rsidRPr="00EB5F1C">
        <w:rPr>
          <w:rFonts w:eastAsiaTheme="minorEastAsia"/>
          <w:color w:val="auto"/>
        </w:rPr>
        <w:t>lash map.</w:t>
      </w:r>
    </w:p>
    <w:p w:rsidR="003B7AAC" w:rsidRDefault="003B7AAC" w:rsidP="00F215EB">
      <w:pPr>
        <w:rPr>
          <w:rFonts w:eastAsiaTheme="minorEastAsia"/>
          <w:color w:val="auto"/>
        </w:rPr>
      </w:pPr>
      <w:r>
        <w:rPr>
          <w:rFonts w:eastAsiaTheme="minorEastAsia"/>
          <w:color w:val="auto"/>
        </w:rPr>
        <w:t xml:space="preserve">  Add flash map for chip of </w:t>
      </w:r>
      <w:r w:rsidRPr="00EB5F1C">
        <w:rPr>
          <w:rFonts w:eastAsiaTheme="minorEastAsia" w:hint="eastAsia"/>
          <w:color w:val="auto"/>
        </w:rPr>
        <w:t xml:space="preserve">8258 1M </w:t>
      </w:r>
      <w:r w:rsidRPr="00EB5F1C">
        <w:rPr>
          <w:rFonts w:eastAsiaTheme="minorEastAsia"/>
          <w:color w:val="auto"/>
        </w:rPr>
        <w:t>flash</w:t>
      </w:r>
      <w:r>
        <w:rPr>
          <w:rFonts w:eastAsiaTheme="minorEastAsia"/>
          <w:color w:val="auto"/>
        </w:rPr>
        <w:t>.</w:t>
      </w:r>
    </w:p>
    <w:p w:rsidR="00270604" w:rsidRDefault="00D12904" w:rsidP="00270604">
      <w:pPr>
        <w:rPr>
          <w:rFonts w:eastAsiaTheme="minorEastAsia"/>
          <w:color w:val="auto"/>
        </w:rPr>
      </w:pPr>
      <w:r>
        <w:rPr>
          <w:rFonts w:eastAsiaTheme="minorEastAsia"/>
          <w:color w:val="auto"/>
        </w:rPr>
        <w:t>3</w:t>
      </w:r>
      <w:r w:rsidR="00270604">
        <w:rPr>
          <w:rFonts w:eastAsiaTheme="minorEastAsia"/>
          <w:color w:val="auto"/>
        </w:rPr>
        <w:t>.</w:t>
      </w:r>
      <w:r w:rsidR="00270604">
        <w:rPr>
          <w:rFonts w:eastAsiaTheme="minorEastAsia" w:hint="eastAsia"/>
          <w:color w:val="auto"/>
        </w:rPr>
        <w:t>增加支持</w:t>
      </w:r>
      <w:r w:rsidR="00270604">
        <w:rPr>
          <w:rFonts w:eastAsiaTheme="minorEastAsia" w:hint="eastAsia"/>
          <w:color w:val="auto"/>
        </w:rPr>
        <w:t xml:space="preserve"> 8258</w:t>
      </w:r>
      <w:r w:rsidR="00270604">
        <w:rPr>
          <w:rFonts w:eastAsiaTheme="minorEastAsia"/>
          <w:color w:val="auto"/>
        </w:rPr>
        <w:t xml:space="preserve"> </w:t>
      </w:r>
      <w:r w:rsidR="00270604">
        <w:rPr>
          <w:rFonts w:eastAsiaTheme="minorEastAsia" w:hint="eastAsia"/>
          <w:color w:val="auto"/>
        </w:rPr>
        <w:t xml:space="preserve">32M </w:t>
      </w:r>
      <w:r w:rsidR="00270604">
        <w:rPr>
          <w:rFonts w:eastAsiaTheme="minorEastAsia"/>
          <w:color w:val="auto"/>
        </w:rPr>
        <w:t xml:space="preserve">clock </w:t>
      </w:r>
      <w:r w:rsidR="00270604">
        <w:rPr>
          <w:rFonts w:eastAsiaTheme="minorEastAsia" w:hint="eastAsia"/>
          <w:color w:val="auto"/>
        </w:rPr>
        <w:t>的配置</w:t>
      </w:r>
    </w:p>
    <w:p w:rsidR="00270604" w:rsidRDefault="00270604" w:rsidP="00270604">
      <w:pPr>
        <w:rPr>
          <w:rFonts w:eastAsiaTheme="minorEastAsia"/>
          <w:color w:val="auto"/>
        </w:rPr>
      </w:pPr>
      <w:r>
        <w:rPr>
          <w:rFonts w:eastAsiaTheme="minorEastAsia"/>
          <w:color w:val="auto"/>
        </w:rPr>
        <w:t xml:space="preserve">  Add setting </w:t>
      </w:r>
      <w:r>
        <w:rPr>
          <w:rFonts w:eastAsiaTheme="minorEastAsia" w:hint="eastAsia"/>
          <w:color w:val="auto"/>
        </w:rPr>
        <w:t>to</w:t>
      </w:r>
      <w:r>
        <w:rPr>
          <w:rFonts w:eastAsiaTheme="minorEastAsia"/>
          <w:color w:val="auto"/>
        </w:rPr>
        <w:t xml:space="preserve"> </w:t>
      </w:r>
      <w:r>
        <w:rPr>
          <w:rFonts w:eastAsiaTheme="minorEastAsia" w:hint="eastAsia"/>
          <w:color w:val="auto"/>
        </w:rPr>
        <w:t>support 32M clock for 8258.</w:t>
      </w:r>
    </w:p>
    <w:p w:rsidR="00270604" w:rsidRDefault="00D12904" w:rsidP="00270604">
      <w:pPr>
        <w:rPr>
          <w:rFonts w:eastAsiaTheme="minorEastAsia"/>
          <w:color w:val="auto"/>
        </w:rPr>
      </w:pPr>
      <w:r>
        <w:rPr>
          <w:rFonts w:eastAsiaTheme="minorEastAsia"/>
          <w:color w:val="auto"/>
        </w:rPr>
        <w:t>4</w:t>
      </w:r>
      <w:r w:rsidR="00270604">
        <w:rPr>
          <w:rFonts w:eastAsiaTheme="minorEastAsia" w:hint="eastAsia"/>
          <w:color w:val="auto"/>
        </w:rPr>
        <w:t xml:space="preserve">. </w:t>
      </w:r>
      <w:r w:rsidR="00270604">
        <w:rPr>
          <w:rFonts w:eastAsiaTheme="minorEastAsia" w:hint="eastAsia"/>
          <w:color w:val="auto"/>
        </w:rPr>
        <w:t>增加</w:t>
      </w:r>
      <w:r w:rsidR="00270604">
        <w:rPr>
          <w:rFonts w:eastAsiaTheme="minorEastAsia" w:hint="eastAsia"/>
          <w:color w:val="auto"/>
        </w:rPr>
        <w:t>8</w:t>
      </w:r>
      <w:r w:rsidR="00270604">
        <w:rPr>
          <w:rFonts w:eastAsiaTheme="minorEastAsia"/>
          <w:color w:val="auto"/>
        </w:rPr>
        <w:t xml:space="preserve">258 </w:t>
      </w:r>
      <w:r w:rsidR="00270604">
        <w:rPr>
          <w:rFonts w:eastAsiaTheme="minorEastAsia" w:hint="eastAsia"/>
          <w:color w:val="auto"/>
        </w:rPr>
        <w:t>外置</w:t>
      </w:r>
      <w:r w:rsidR="00270604">
        <w:rPr>
          <w:rFonts w:eastAsiaTheme="minorEastAsia" w:hint="eastAsia"/>
          <w:color w:val="auto"/>
        </w:rPr>
        <w:t xml:space="preserve">PA </w:t>
      </w:r>
      <w:r w:rsidR="00270604">
        <w:rPr>
          <w:rFonts w:eastAsiaTheme="minorEastAsia" w:hint="eastAsia"/>
          <w:color w:val="auto"/>
        </w:rPr>
        <w:t>功能</w:t>
      </w:r>
      <w:r w:rsidR="00270604">
        <w:rPr>
          <w:rFonts w:eastAsiaTheme="minorEastAsia"/>
          <w:color w:val="auto"/>
        </w:rPr>
        <w:t>，默认关闭。</w:t>
      </w:r>
      <w:r w:rsidR="00270604">
        <w:rPr>
          <w:rFonts w:eastAsiaTheme="minorEastAsia" w:hint="eastAsia"/>
          <w:color w:val="auto"/>
        </w:rPr>
        <w:t xml:space="preserve"> </w:t>
      </w:r>
    </w:p>
    <w:p w:rsidR="00270604" w:rsidRPr="00270604" w:rsidRDefault="00270604" w:rsidP="00270604">
      <w:pPr>
        <w:rPr>
          <w:rFonts w:eastAsiaTheme="minorEastAsia"/>
          <w:color w:val="auto"/>
        </w:rPr>
      </w:pPr>
      <w:r>
        <w:rPr>
          <w:rFonts w:eastAsiaTheme="minorEastAsia"/>
          <w:color w:val="auto"/>
        </w:rPr>
        <w:t xml:space="preserve">   Add outside chip PA function for 8258, default disable.</w:t>
      </w:r>
    </w:p>
    <w:p w:rsidR="00270604" w:rsidRDefault="00D12904" w:rsidP="00270604">
      <w:pPr>
        <w:rPr>
          <w:rFonts w:eastAsiaTheme="minorEastAsia"/>
          <w:color w:val="auto"/>
        </w:rPr>
      </w:pPr>
      <w:r>
        <w:rPr>
          <w:rFonts w:eastAsiaTheme="minorEastAsia"/>
          <w:color w:val="auto"/>
        </w:rPr>
        <w:t>5</w:t>
      </w:r>
      <w:r w:rsidR="00270604">
        <w:rPr>
          <w:rFonts w:eastAsiaTheme="minorEastAsia"/>
          <w:color w:val="auto"/>
        </w:rPr>
        <w:t>. firmware</w:t>
      </w:r>
      <w:r w:rsidR="00270604" w:rsidRPr="009A5B4B">
        <w:rPr>
          <w:rFonts w:eastAsiaTheme="minorEastAsia"/>
          <w:color w:val="auto"/>
        </w:rPr>
        <w:t>最大</w:t>
      </w:r>
      <w:r w:rsidR="00270604" w:rsidRPr="009A5B4B">
        <w:rPr>
          <w:rFonts w:eastAsiaTheme="minorEastAsia"/>
          <w:color w:val="auto"/>
        </w:rPr>
        <w:t>size</w:t>
      </w:r>
      <w:r w:rsidR="00270604" w:rsidRPr="009A5B4B">
        <w:rPr>
          <w:rFonts w:eastAsiaTheme="minorEastAsia"/>
          <w:color w:val="auto"/>
        </w:rPr>
        <w:t>由固定的</w:t>
      </w:r>
      <w:r w:rsidR="00270604" w:rsidRPr="009A5B4B">
        <w:rPr>
          <w:rFonts w:eastAsiaTheme="minorEastAsia"/>
          <w:color w:val="auto"/>
        </w:rPr>
        <w:t>128k</w:t>
      </w:r>
      <w:r w:rsidR="00270604" w:rsidRPr="009A5B4B">
        <w:rPr>
          <w:rFonts w:eastAsiaTheme="minorEastAsia"/>
          <w:color w:val="auto"/>
        </w:rPr>
        <w:t>改为可通过宏</w:t>
      </w:r>
      <w:r w:rsidR="00270604" w:rsidRPr="009A5B4B">
        <w:rPr>
          <w:rFonts w:eastAsiaTheme="minorEastAsia"/>
          <w:color w:val="auto"/>
        </w:rPr>
        <w:t>FW_SIZE_MAX_K</w:t>
      </w:r>
      <w:r w:rsidR="00270604" w:rsidRPr="009A5B4B">
        <w:rPr>
          <w:rFonts w:eastAsiaTheme="minorEastAsia"/>
          <w:color w:val="auto"/>
        </w:rPr>
        <w:t>设定</w:t>
      </w:r>
    </w:p>
    <w:p w:rsidR="00270604" w:rsidRPr="00270604" w:rsidRDefault="00270604" w:rsidP="00F215EB">
      <w:pPr>
        <w:rPr>
          <w:rFonts w:eastAsiaTheme="minorEastAsia"/>
          <w:color w:val="auto"/>
        </w:rPr>
      </w:pPr>
      <w:r>
        <w:rPr>
          <w:rFonts w:eastAsiaTheme="minorEastAsia" w:hint="eastAsia"/>
          <w:color w:val="auto"/>
        </w:rPr>
        <w:t xml:space="preserve"> </w:t>
      </w:r>
      <w:r>
        <w:rPr>
          <w:rFonts w:eastAsiaTheme="minorEastAsia"/>
          <w:color w:val="auto"/>
        </w:rPr>
        <w:t xml:space="preserve"> User can define max firmware size by setting </w:t>
      </w:r>
      <w:r w:rsidRPr="009A5B4B">
        <w:rPr>
          <w:rFonts w:eastAsiaTheme="minorEastAsia"/>
          <w:color w:val="auto"/>
        </w:rPr>
        <w:t>FW_SIZE_MAX_K</w:t>
      </w:r>
      <w:r>
        <w:rPr>
          <w:rFonts w:eastAsiaTheme="minorEastAsia"/>
          <w:color w:val="auto"/>
        </w:rPr>
        <w:t xml:space="preserve"> intead of a fixed size of 128K.</w:t>
      </w:r>
    </w:p>
    <w:p w:rsidR="00E81780" w:rsidRDefault="00D12904" w:rsidP="006079DC">
      <w:pPr>
        <w:rPr>
          <w:rFonts w:eastAsiaTheme="minorEastAsia"/>
          <w:color w:val="auto"/>
        </w:rPr>
      </w:pPr>
      <w:r>
        <w:rPr>
          <w:rFonts w:eastAsiaTheme="minorEastAsia"/>
          <w:color w:val="auto"/>
        </w:rPr>
        <w:t>6</w:t>
      </w:r>
      <w:r w:rsidR="0056107D">
        <w:rPr>
          <w:rFonts w:eastAsiaTheme="minorEastAsia"/>
          <w:color w:val="auto"/>
        </w:rPr>
        <w:t>.</w:t>
      </w:r>
      <w:r w:rsidR="00270604">
        <w:rPr>
          <w:rFonts w:eastAsiaTheme="minorEastAsia" w:hint="eastAsia"/>
          <w:color w:val="auto"/>
        </w:rPr>
        <w:t>增加</w:t>
      </w:r>
      <w:r w:rsidR="00270604">
        <w:rPr>
          <w:rFonts w:eastAsiaTheme="minorEastAsia"/>
          <w:color w:val="auto"/>
        </w:rPr>
        <w:t>flash size</w:t>
      </w:r>
      <w:r w:rsidR="00270604">
        <w:rPr>
          <w:rFonts w:eastAsiaTheme="minorEastAsia" w:hint="eastAsia"/>
          <w:color w:val="auto"/>
        </w:rPr>
        <w:t>自适应</w:t>
      </w:r>
      <w:r w:rsidR="00270604">
        <w:rPr>
          <w:rFonts w:eastAsiaTheme="minorEastAsia"/>
          <w:color w:val="auto"/>
        </w:rPr>
        <w:t>机制。</w:t>
      </w:r>
      <w:r w:rsidR="0056107D">
        <w:rPr>
          <w:rFonts w:eastAsiaTheme="minorEastAsia" w:hint="eastAsia"/>
          <w:color w:val="auto"/>
        </w:rPr>
        <w:t>当</w:t>
      </w:r>
      <w:r w:rsidR="00F215EB" w:rsidRPr="00EB5F1C">
        <w:rPr>
          <w:rFonts w:eastAsiaTheme="minorEastAsia"/>
          <w:color w:val="auto"/>
        </w:rPr>
        <w:t>Firmware</w:t>
      </w:r>
      <w:r w:rsidR="00F215EB" w:rsidRPr="00EB5F1C">
        <w:rPr>
          <w:rFonts w:eastAsiaTheme="minorEastAsia" w:hint="eastAsia"/>
          <w:color w:val="auto"/>
        </w:rPr>
        <w:t>是</w:t>
      </w:r>
      <w:r w:rsidR="00F215EB" w:rsidRPr="00EB5F1C">
        <w:rPr>
          <w:rFonts w:eastAsiaTheme="minorEastAsia"/>
          <w:color w:val="auto"/>
        </w:rPr>
        <w:t>按</w:t>
      </w:r>
      <w:r w:rsidR="00484DEF" w:rsidRPr="00EB5F1C">
        <w:rPr>
          <w:rFonts w:eastAsiaTheme="minorEastAsia"/>
          <w:color w:val="auto"/>
        </w:rPr>
        <w:t>512K</w:t>
      </w:r>
      <w:r w:rsidR="00484DEF" w:rsidRPr="00EB5F1C">
        <w:rPr>
          <w:rFonts w:eastAsiaTheme="minorEastAsia" w:hint="eastAsia"/>
          <w:color w:val="auto"/>
        </w:rPr>
        <w:t>配置</w:t>
      </w:r>
      <w:r w:rsidR="00F215EB" w:rsidRPr="00EB5F1C">
        <w:rPr>
          <w:rFonts w:eastAsiaTheme="minorEastAsia" w:hint="eastAsia"/>
          <w:color w:val="auto"/>
        </w:rPr>
        <w:t>，</w:t>
      </w:r>
      <w:r w:rsidR="00F215EB" w:rsidRPr="00EB5F1C">
        <w:rPr>
          <w:rFonts w:eastAsiaTheme="minorEastAsia"/>
          <w:color w:val="auto"/>
        </w:rPr>
        <w:t>但是</w:t>
      </w:r>
      <w:r w:rsidR="00484DEF" w:rsidRPr="00EB5F1C">
        <w:rPr>
          <w:rFonts w:eastAsiaTheme="minorEastAsia"/>
          <w:color w:val="auto"/>
        </w:rPr>
        <w:t>错误使用</w:t>
      </w:r>
      <w:r w:rsidR="00484DEF" w:rsidRPr="00EB5F1C">
        <w:rPr>
          <w:rFonts w:eastAsiaTheme="minorEastAsia" w:hint="eastAsia"/>
          <w:color w:val="auto"/>
        </w:rPr>
        <w:t>1M</w:t>
      </w:r>
      <w:r w:rsidR="00484DEF" w:rsidRPr="00EB5F1C">
        <w:rPr>
          <w:rFonts w:eastAsiaTheme="minorEastAsia"/>
          <w:color w:val="auto"/>
        </w:rPr>
        <w:t xml:space="preserve"> flash</w:t>
      </w:r>
      <w:r w:rsidR="00484DEF" w:rsidRPr="00EB5F1C">
        <w:rPr>
          <w:rFonts w:eastAsiaTheme="minorEastAsia"/>
          <w:color w:val="auto"/>
        </w:rPr>
        <w:t>时</w:t>
      </w:r>
      <w:r w:rsidR="00484DEF" w:rsidRPr="00EB5F1C">
        <w:rPr>
          <w:rFonts w:eastAsiaTheme="minorEastAsia" w:hint="eastAsia"/>
          <w:color w:val="auto"/>
        </w:rPr>
        <w:t>，</w:t>
      </w:r>
      <w:r w:rsidR="00F215EB" w:rsidRPr="00EB5F1C">
        <w:rPr>
          <w:rFonts w:eastAsiaTheme="minorEastAsia" w:hint="eastAsia"/>
          <w:color w:val="auto"/>
        </w:rPr>
        <w:t>如果</w:t>
      </w:r>
      <w:r w:rsidR="00F215EB" w:rsidRPr="00EB5F1C">
        <w:rPr>
          <w:rFonts w:eastAsiaTheme="minorEastAsia" w:hint="eastAsia"/>
          <w:color w:val="auto"/>
        </w:rPr>
        <w:t>0</w:t>
      </w:r>
      <w:r w:rsidR="00F215EB" w:rsidRPr="00EB5F1C">
        <w:rPr>
          <w:rFonts w:eastAsiaTheme="minorEastAsia"/>
          <w:color w:val="auto"/>
        </w:rPr>
        <w:t>x76000</w:t>
      </w:r>
      <w:r w:rsidR="00F215EB" w:rsidRPr="00EB5F1C">
        <w:rPr>
          <w:rFonts w:eastAsiaTheme="minorEastAsia" w:hint="eastAsia"/>
          <w:color w:val="auto"/>
        </w:rPr>
        <w:t>为</w:t>
      </w:r>
      <w:r w:rsidR="00F215EB" w:rsidRPr="00EB5F1C">
        <w:rPr>
          <w:rFonts w:eastAsiaTheme="minorEastAsia"/>
          <w:color w:val="auto"/>
        </w:rPr>
        <w:t>空，</w:t>
      </w:r>
      <w:r w:rsidR="0056107D">
        <w:rPr>
          <w:rFonts w:eastAsiaTheme="minorEastAsia" w:hint="eastAsia"/>
          <w:color w:val="auto"/>
        </w:rPr>
        <w:t>且</w:t>
      </w:r>
      <w:r w:rsidR="0056107D">
        <w:rPr>
          <w:rFonts w:eastAsiaTheme="minorEastAsia" w:hint="eastAsia"/>
          <w:color w:val="auto"/>
        </w:rPr>
        <w:t>0</w:t>
      </w:r>
      <w:r w:rsidR="0056107D">
        <w:rPr>
          <w:rFonts w:eastAsiaTheme="minorEastAsia"/>
          <w:color w:val="auto"/>
        </w:rPr>
        <w:t>xff000</w:t>
      </w:r>
      <w:r w:rsidR="0056107D">
        <w:rPr>
          <w:rFonts w:eastAsiaTheme="minorEastAsia" w:hint="eastAsia"/>
          <w:color w:val="auto"/>
        </w:rPr>
        <w:t>有</w:t>
      </w:r>
      <w:r w:rsidR="0056107D">
        <w:rPr>
          <w:rFonts w:eastAsiaTheme="minorEastAsia"/>
          <w:color w:val="auto"/>
        </w:rPr>
        <w:t>mac</w:t>
      </w:r>
      <w:r w:rsidR="0056107D">
        <w:rPr>
          <w:rFonts w:eastAsiaTheme="minorEastAsia"/>
          <w:color w:val="auto"/>
        </w:rPr>
        <w:t>，</w:t>
      </w:r>
      <w:r w:rsidR="00F215EB" w:rsidRPr="00EB5F1C">
        <w:rPr>
          <w:rFonts w:eastAsiaTheme="minorEastAsia"/>
          <w:color w:val="auto"/>
        </w:rPr>
        <w:t>则</w:t>
      </w:r>
      <w:r w:rsidR="00484DEF" w:rsidRPr="00EB5F1C">
        <w:rPr>
          <w:rFonts w:eastAsiaTheme="minorEastAsia" w:hint="eastAsia"/>
          <w:color w:val="auto"/>
        </w:rPr>
        <w:t>MAC</w:t>
      </w:r>
      <w:r w:rsidR="00484DEF" w:rsidRPr="00EB5F1C">
        <w:rPr>
          <w:rFonts w:eastAsiaTheme="minorEastAsia" w:hint="eastAsia"/>
          <w:color w:val="auto"/>
        </w:rPr>
        <w:t>地址</w:t>
      </w:r>
      <w:r w:rsidR="00484DEF" w:rsidRPr="00EB5F1C">
        <w:rPr>
          <w:rFonts w:eastAsiaTheme="minorEastAsia"/>
          <w:color w:val="auto"/>
        </w:rPr>
        <w:t>会自动切换到</w:t>
      </w:r>
      <w:r w:rsidR="00484DEF" w:rsidRPr="00EB5F1C">
        <w:rPr>
          <w:rFonts w:eastAsiaTheme="minorEastAsia" w:hint="eastAsia"/>
          <w:color w:val="auto"/>
        </w:rPr>
        <w:t>0</w:t>
      </w:r>
      <w:r w:rsidR="007D621E" w:rsidRPr="00EB5F1C">
        <w:rPr>
          <w:rFonts w:eastAsiaTheme="minorEastAsia"/>
          <w:color w:val="auto"/>
        </w:rPr>
        <w:t>x</w:t>
      </w:r>
      <w:r w:rsidR="00484DEF" w:rsidRPr="00EB5F1C">
        <w:rPr>
          <w:rFonts w:eastAsiaTheme="minorEastAsia"/>
          <w:color w:val="auto"/>
        </w:rPr>
        <w:t>ff000</w:t>
      </w:r>
      <w:r w:rsidR="00F215EB" w:rsidRPr="00EB5F1C">
        <w:rPr>
          <w:rFonts w:eastAsiaTheme="minorEastAsia" w:hint="eastAsia"/>
          <w:color w:val="auto"/>
        </w:rPr>
        <w:t>，</w:t>
      </w:r>
      <w:r w:rsidR="00F215EB" w:rsidRPr="00EB5F1C">
        <w:rPr>
          <w:rFonts w:eastAsiaTheme="minorEastAsia" w:hint="eastAsia"/>
          <w:color w:val="auto"/>
        </w:rPr>
        <w:t>(</w:t>
      </w:r>
      <w:r w:rsidR="0056107D">
        <w:rPr>
          <w:rFonts w:eastAsiaTheme="minorEastAsia"/>
          <w:color w:val="auto"/>
        </w:rPr>
        <w:t>1M flash</w:t>
      </w:r>
      <w:r w:rsidR="00F215EB" w:rsidRPr="00EB5F1C">
        <w:rPr>
          <w:rFonts w:eastAsiaTheme="minorEastAsia" w:hint="eastAsia"/>
          <w:color w:val="auto"/>
        </w:rPr>
        <w:t>芯片</w:t>
      </w:r>
      <w:r w:rsidR="00F215EB" w:rsidRPr="00EB5F1C">
        <w:rPr>
          <w:rFonts w:eastAsiaTheme="minorEastAsia"/>
          <w:color w:val="auto"/>
        </w:rPr>
        <w:t>出厂自带的</w:t>
      </w:r>
      <w:r w:rsidR="00F215EB" w:rsidRPr="00EB5F1C">
        <w:rPr>
          <w:rFonts w:eastAsiaTheme="minorEastAsia"/>
          <w:color w:val="auto"/>
        </w:rPr>
        <w:t>mac</w:t>
      </w:r>
      <w:r w:rsidR="00F215EB" w:rsidRPr="00EB5F1C">
        <w:rPr>
          <w:rFonts w:eastAsiaTheme="minorEastAsia"/>
          <w:color w:val="auto"/>
        </w:rPr>
        <w:t>的</w:t>
      </w:r>
      <w:r w:rsidR="00F215EB" w:rsidRPr="00EB5F1C">
        <w:rPr>
          <w:rFonts w:eastAsiaTheme="minorEastAsia" w:hint="eastAsia"/>
          <w:color w:val="auto"/>
        </w:rPr>
        <w:t>地址</w:t>
      </w:r>
      <w:r w:rsidR="0056107D">
        <w:rPr>
          <w:rFonts w:eastAsiaTheme="minorEastAsia" w:hint="eastAsia"/>
          <w:color w:val="auto"/>
        </w:rPr>
        <w:t>是</w:t>
      </w:r>
      <w:r w:rsidR="0056107D">
        <w:rPr>
          <w:rFonts w:eastAsiaTheme="minorEastAsia" w:hint="eastAsia"/>
          <w:color w:val="auto"/>
        </w:rPr>
        <w:t>0</w:t>
      </w:r>
      <w:r w:rsidR="0056107D">
        <w:rPr>
          <w:rFonts w:eastAsiaTheme="minorEastAsia"/>
          <w:color w:val="auto"/>
        </w:rPr>
        <w:t>xff000</w:t>
      </w:r>
      <w:r w:rsidR="00F215EB" w:rsidRPr="00EB5F1C">
        <w:rPr>
          <w:rFonts w:eastAsiaTheme="minorEastAsia" w:hint="eastAsia"/>
          <w:color w:val="auto"/>
        </w:rPr>
        <w:t>)</w:t>
      </w:r>
    </w:p>
    <w:p w:rsidR="001F3B2C" w:rsidRPr="00EB5F1C" w:rsidRDefault="001F3B2C" w:rsidP="006079DC">
      <w:pPr>
        <w:rPr>
          <w:rFonts w:eastAsiaTheme="minorEastAsia"/>
          <w:color w:val="auto"/>
        </w:rPr>
      </w:pPr>
      <w:r>
        <w:rPr>
          <w:rFonts w:eastAsiaTheme="minorEastAsia"/>
          <w:color w:val="auto"/>
        </w:rPr>
        <w:t xml:space="preserve">  </w:t>
      </w:r>
      <w:r w:rsidR="00270604">
        <w:rPr>
          <w:rFonts w:eastAsiaTheme="minorEastAsia"/>
          <w:color w:val="auto"/>
        </w:rPr>
        <w:t xml:space="preserve"> Add auto adapt flash size function</w:t>
      </w:r>
      <w:r w:rsidR="00270604">
        <w:rPr>
          <w:rFonts w:eastAsiaTheme="minorEastAsia"/>
          <w:color w:val="auto"/>
        </w:rPr>
        <w:t>：</w:t>
      </w:r>
      <w:r w:rsidR="00DB13FE">
        <w:rPr>
          <w:rFonts w:eastAsiaTheme="minorEastAsia"/>
          <w:color w:val="auto"/>
        </w:rPr>
        <w:t xml:space="preserve">When the firmware is configured for 512K flash, </w:t>
      </w:r>
      <w:r w:rsidR="00AF442A">
        <w:rPr>
          <w:rFonts w:eastAsiaTheme="minorEastAsia"/>
          <w:color w:val="auto"/>
        </w:rPr>
        <w:t>but</w:t>
      </w:r>
      <w:r w:rsidR="00DB13FE">
        <w:rPr>
          <w:rFonts w:eastAsiaTheme="minorEastAsia"/>
          <w:color w:val="auto"/>
        </w:rPr>
        <w:t xml:space="preserve"> it was download in 1M flash</w:t>
      </w:r>
      <w:r w:rsidR="00AF442A">
        <w:rPr>
          <w:rFonts w:eastAsiaTheme="minorEastAsia"/>
          <w:color w:val="auto"/>
        </w:rPr>
        <w:t xml:space="preserve"> chip</w:t>
      </w:r>
      <w:r w:rsidR="00DB13FE">
        <w:rPr>
          <w:rFonts w:eastAsiaTheme="minorEastAsia"/>
          <w:color w:val="auto"/>
        </w:rPr>
        <w:t xml:space="preserve"> </w:t>
      </w:r>
      <w:r w:rsidR="00AF442A">
        <w:rPr>
          <w:rFonts w:eastAsiaTheme="minorEastAsia"/>
          <w:color w:val="auto"/>
        </w:rPr>
        <w:t>by</w:t>
      </w:r>
      <w:r w:rsidR="00DB13FE">
        <w:rPr>
          <w:rFonts w:eastAsiaTheme="minorEastAsia"/>
          <w:color w:val="auto"/>
        </w:rPr>
        <w:t xml:space="preserve"> mistake. In this case, if flash address </w:t>
      </w:r>
      <w:r w:rsidR="00DB13FE" w:rsidRPr="00EB5F1C">
        <w:rPr>
          <w:rFonts w:eastAsiaTheme="minorEastAsia" w:hint="eastAsia"/>
          <w:color w:val="auto"/>
        </w:rPr>
        <w:t>0</w:t>
      </w:r>
      <w:r w:rsidR="00DB13FE" w:rsidRPr="00EB5F1C">
        <w:rPr>
          <w:rFonts w:eastAsiaTheme="minorEastAsia"/>
          <w:color w:val="auto"/>
        </w:rPr>
        <w:t>x76000</w:t>
      </w:r>
      <w:r w:rsidR="00DB13FE">
        <w:rPr>
          <w:rFonts w:eastAsiaTheme="minorEastAsia"/>
          <w:color w:val="auto"/>
        </w:rPr>
        <w:t xml:space="preserve"> is Null and there is mac in 0xff000 where is the address of 1M flash mac for Telink, firm</w:t>
      </w:r>
      <w:r w:rsidR="00AF442A">
        <w:rPr>
          <w:rFonts w:eastAsiaTheme="minorEastAsia"/>
          <w:color w:val="auto"/>
        </w:rPr>
        <w:t>ware will read mac from 0xff000 instead of 0x76000.</w:t>
      </w:r>
    </w:p>
    <w:p w:rsidR="00E81780" w:rsidRPr="00052AC7" w:rsidRDefault="00E81780" w:rsidP="006079DC">
      <w:pPr>
        <w:rPr>
          <w:rFonts w:eastAsiaTheme="minorEastAsia"/>
          <w:color w:val="FF0000"/>
        </w:rPr>
      </w:pPr>
    </w:p>
    <w:p w:rsidR="006079DC" w:rsidRDefault="006079DC" w:rsidP="006079DC">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0925 V1.O</w:t>
      </w:r>
      <w:r>
        <w:rPr>
          <w:rFonts w:eastAsiaTheme="minorEastAsia"/>
          <w:color w:val="FF0000"/>
        </w:rPr>
        <w:t xml:space="preserve"> </w:t>
      </w:r>
      <w:r>
        <w:rPr>
          <w:rFonts w:eastAsiaTheme="minorEastAsia" w:hint="eastAsia"/>
          <w:color w:val="FF0000"/>
        </w:rPr>
        <w:t xml:space="preserve">(git </w:t>
      </w:r>
      <w:r w:rsidRPr="0078782D">
        <w:rPr>
          <w:rFonts w:eastAsiaTheme="minorEastAsia"/>
          <w:color w:val="FF0000"/>
        </w:rPr>
        <w:t>2019/</w:t>
      </w:r>
      <w:r>
        <w:rPr>
          <w:rFonts w:eastAsiaTheme="minorEastAsia" w:hint="eastAsia"/>
          <w:color w:val="FF0000"/>
        </w:rPr>
        <w:t>9</w:t>
      </w:r>
      <w:r w:rsidRPr="0078782D">
        <w:rPr>
          <w:rFonts w:eastAsiaTheme="minorEastAsia"/>
          <w:color w:val="FF0000"/>
        </w:rPr>
        <w:t>/</w:t>
      </w:r>
      <w:r>
        <w:rPr>
          <w:rFonts w:eastAsiaTheme="minorEastAsia" w:hint="eastAsia"/>
          <w:color w:val="FF0000"/>
        </w:rPr>
        <w:t>25</w:t>
      </w:r>
      <w:r w:rsidRPr="0078782D">
        <w:rPr>
          <w:rFonts w:eastAsiaTheme="minorEastAsia"/>
          <w:color w:val="FF0000"/>
        </w:rPr>
        <w:t xml:space="preserve"> </w:t>
      </w:r>
      <w:r>
        <w:rPr>
          <w:rFonts w:eastAsiaTheme="minorEastAsia" w:hint="eastAsia"/>
          <w:color w:val="FF0000"/>
        </w:rPr>
        <w:t>11</w:t>
      </w:r>
      <w:r w:rsidRPr="0078782D">
        <w:rPr>
          <w:rFonts w:eastAsiaTheme="minorEastAsia"/>
          <w:color w:val="FF0000"/>
        </w:rPr>
        <w:t>:</w:t>
      </w:r>
      <w:r>
        <w:rPr>
          <w:rFonts w:eastAsiaTheme="minorEastAsia" w:hint="eastAsia"/>
          <w:color w:val="FF0000"/>
        </w:rPr>
        <w:t>38</w:t>
      </w:r>
      <w:r w:rsidRPr="0078782D">
        <w:rPr>
          <w:rFonts w:eastAsiaTheme="minorEastAsia"/>
          <w:color w:val="FF0000"/>
        </w:rPr>
        <w:t>:</w:t>
      </w:r>
      <w:r>
        <w:rPr>
          <w:rFonts w:eastAsiaTheme="minorEastAsia" w:hint="eastAsia"/>
          <w:color w:val="FF0000"/>
        </w:rPr>
        <w:t>07</w:t>
      </w:r>
      <w:r>
        <w:rPr>
          <w:rFonts w:eastAsiaTheme="minorEastAsia"/>
          <w:color w:val="FF0000"/>
        </w:rPr>
        <w:t xml:space="preserve"> </w:t>
      </w:r>
      <w:r w:rsidRPr="006079DC">
        <w:rPr>
          <w:rFonts w:eastAsiaTheme="minorEastAsia"/>
          <w:color w:val="FF0000"/>
        </w:rPr>
        <w:t>SHA-1: ec0efec079d08e64d27ac0c9eeb99c9ef987bb5e</w:t>
      </w:r>
      <w:r w:rsidRPr="009A5E2A">
        <w:rPr>
          <w:rFonts w:eastAsiaTheme="minorEastAsia" w:hint="eastAsia"/>
          <w:color w:val="FF0000"/>
        </w:rPr>
        <w:t>)</w:t>
      </w:r>
    </w:p>
    <w:p w:rsidR="006079DC" w:rsidRPr="00F6137B" w:rsidRDefault="006079DC" w:rsidP="006079DC">
      <w:pPr>
        <w:rPr>
          <w:rFonts w:eastAsiaTheme="minorEastAsia"/>
          <w:color w:val="auto"/>
        </w:rPr>
      </w:pPr>
      <w:r>
        <w:rPr>
          <w:rFonts w:eastAsiaTheme="minorEastAsia"/>
          <w:color w:val="auto"/>
        </w:rPr>
        <w:t xml:space="preserve">1. </w:t>
      </w:r>
      <w:r>
        <w:rPr>
          <w:rFonts w:eastAsiaTheme="minorEastAsia" w:hint="eastAsia"/>
          <w:color w:val="auto"/>
        </w:rPr>
        <w:t>取消</w:t>
      </w:r>
      <w:r w:rsidRPr="006079DC">
        <w:rPr>
          <w:rFonts w:eastAsiaTheme="minorEastAsia"/>
          <w:color w:val="auto"/>
        </w:rPr>
        <w:t>DEVICE_NAME</w:t>
      </w:r>
      <w:r>
        <w:rPr>
          <w:rFonts w:eastAsiaTheme="minorEastAsia" w:hint="eastAsia"/>
          <w:color w:val="auto"/>
        </w:rPr>
        <w:t>的</w:t>
      </w:r>
      <w:r>
        <w:rPr>
          <w:rFonts w:eastAsiaTheme="minorEastAsia" w:hint="eastAsia"/>
          <w:color w:val="auto"/>
        </w:rPr>
        <w:t>memcpy</w:t>
      </w:r>
      <w:r>
        <w:rPr>
          <w:rFonts w:eastAsiaTheme="minorEastAsia" w:hint="eastAsia"/>
          <w:color w:val="auto"/>
        </w:rPr>
        <w:t>动作，防止越界</w:t>
      </w:r>
      <w:r w:rsidRPr="006079DC">
        <w:rPr>
          <w:rFonts w:eastAsiaTheme="minorEastAsia"/>
          <w:color w:val="auto"/>
        </w:rPr>
        <w:t>。</w:t>
      </w:r>
    </w:p>
    <w:p w:rsidR="006079DC" w:rsidRPr="009147B2" w:rsidRDefault="006079DC" w:rsidP="006079DC">
      <w:pPr>
        <w:jc w:val="left"/>
        <w:rPr>
          <w:rFonts w:eastAsiaTheme="minorEastAsia"/>
          <w:color w:val="auto"/>
        </w:rPr>
      </w:pPr>
      <w:r w:rsidRPr="006079DC">
        <w:rPr>
          <w:rFonts w:eastAsiaTheme="minorEastAsia"/>
          <w:color w:val="auto"/>
        </w:rPr>
        <w:t>C</w:t>
      </w:r>
      <w:r w:rsidRPr="006079DC">
        <w:rPr>
          <w:rFonts w:eastAsiaTheme="minorEastAsia" w:hint="eastAsia"/>
          <w:color w:val="auto"/>
        </w:rPr>
        <w:t xml:space="preserve">ancel memcpy </w:t>
      </w:r>
      <w:r w:rsidRPr="006079DC">
        <w:rPr>
          <w:rFonts w:eastAsiaTheme="minorEastAsia"/>
          <w:color w:val="auto"/>
        </w:rPr>
        <w:t>DEVICE_NAME</w:t>
      </w:r>
      <w:r>
        <w:rPr>
          <w:rFonts w:eastAsiaTheme="minorEastAsia" w:hint="eastAsia"/>
          <w:color w:val="auto"/>
        </w:rPr>
        <w:t xml:space="preserve"> </w:t>
      </w:r>
      <w:r w:rsidRPr="006079DC">
        <w:rPr>
          <w:rFonts w:eastAsiaTheme="minorEastAsia"/>
          <w:color w:val="auto"/>
        </w:rPr>
        <w:t xml:space="preserve">to avoid </w:t>
      </w:r>
      <w:r w:rsidRPr="006079DC">
        <w:rPr>
          <w:rFonts w:eastAsiaTheme="minorEastAsia" w:hint="eastAsia"/>
          <w:color w:val="auto"/>
        </w:rPr>
        <w:t>memory</w:t>
      </w:r>
      <w:r w:rsidRPr="006079DC">
        <w:rPr>
          <w:rFonts w:eastAsiaTheme="minorEastAsia"/>
          <w:color w:val="auto"/>
        </w:rPr>
        <w:t xml:space="preserve"> </w:t>
      </w:r>
      <w:r w:rsidRPr="006079DC">
        <w:rPr>
          <w:rFonts w:eastAsiaTheme="minorEastAsia" w:hint="eastAsia"/>
          <w:color w:val="auto"/>
        </w:rPr>
        <w:t>overflow.</w:t>
      </w:r>
    </w:p>
    <w:p w:rsidR="006079DC" w:rsidRDefault="006079DC" w:rsidP="006079DC">
      <w:pPr>
        <w:rPr>
          <w:rFonts w:eastAsiaTheme="minorEastAsia"/>
          <w:color w:val="auto"/>
        </w:rPr>
      </w:pPr>
      <w:r>
        <w:rPr>
          <w:rFonts w:eastAsiaTheme="minorEastAsia"/>
          <w:color w:val="auto"/>
        </w:rPr>
        <w:lastRenderedPageBreak/>
        <w:t>2.</w:t>
      </w:r>
      <w:r w:rsidRPr="009A5E2A">
        <w:rPr>
          <w:rFonts w:eastAsiaTheme="minorEastAsia" w:hint="eastAsia"/>
          <w:color w:val="auto"/>
        </w:rPr>
        <w:t xml:space="preserve"> </w:t>
      </w:r>
      <w:r>
        <w:rPr>
          <w:rFonts w:eastAsiaTheme="minorEastAsia" w:hint="eastAsia"/>
          <w:color w:val="auto"/>
        </w:rPr>
        <w:t>把</w:t>
      </w:r>
      <w:r>
        <w:rPr>
          <w:rFonts w:eastAsiaTheme="minorEastAsia" w:hint="eastAsia"/>
          <w:color w:val="auto"/>
        </w:rPr>
        <w:t>ic_tag</w:t>
      </w:r>
      <w:r>
        <w:rPr>
          <w:rFonts w:eastAsiaTheme="minorEastAsia" w:hint="eastAsia"/>
          <w:color w:val="auto"/>
        </w:rPr>
        <w:t>相关处理提前，防止</w:t>
      </w:r>
      <w:r>
        <w:rPr>
          <w:rFonts w:eastAsiaTheme="minorEastAsia" w:hint="eastAsia"/>
          <w:color w:val="auto"/>
        </w:rPr>
        <w:t>8258</w:t>
      </w:r>
      <w:r>
        <w:rPr>
          <w:rFonts w:eastAsiaTheme="minorEastAsia" w:hint="eastAsia"/>
          <w:color w:val="auto"/>
        </w:rPr>
        <w:t>低功耗产品唤醒异常。</w:t>
      </w:r>
    </w:p>
    <w:p w:rsidR="006079DC" w:rsidRDefault="006079DC" w:rsidP="006079DC">
      <w:pPr>
        <w:rPr>
          <w:rFonts w:eastAsiaTheme="minorEastAsia"/>
          <w:color w:val="auto"/>
        </w:rPr>
      </w:pPr>
      <w:r>
        <w:rPr>
          <w:rFonts w:eastAsiaTheme="minorEastAsia"/>
          <w:color w:val="auto"/>
        </w:rPr>
        <w:t>F</w:t>
      </w:r>
      <w:r>
        <w:rPr>
          <w:rFonts w:eastAsiaTheme="minorEastAsia" w:hint="eastAsia"/>
          <w:color w:val="auto"/>
        </w:rPr>
        <w:t xml:space="preserve">ix </w:t>
      </w:r>
      <w:r w:rsidRPr="006079DC">
        <w:rPr>
          <w:rFonts w:eastAsiaTheme="minorEastAsia"/>
          <w:color w:val="auto"/>
        </w:rPr>
        <w:t>ic_tag in cstartup</w:t>
      </w:r>
      <w:r>
        <w:rPr>
          <w:rFonts w:eastAsiaTheme="minorEastAsia" w:hint="eastAsia"/>
          <w:color w:val="auto"/>
        </w:rPr>
        <w:t>,p</w:t>
      </w:r>
      <w:r w:rsidRPr="006079DC">
        <w:rPr>
          <w:rFonts w:eastAsiaTheme="minorEastAsia"/>
          <w:color w:val="auto"/>
        </w:rPr>
        <w:t>reventing</w:t>
      </w:r>
      <w:r>
        <w:rPr>
          <w:rFonts w:eastAsiaTheme="minorEastAsia" w:hint="eastAsia"/>
          <w:color w:val="auto"/>
        </w:rPr>
        <w:t xml:space="preserve"> wakeup fail from deep sleep.</w:t>
      </w:r>
    </w:p>
    <w:p w:rsidR="006079DC" w:rsidRDefault="006079DC" w:rsidP="006079DC">
      <w:pPr>
        <w:rPr>
          <w:rFonts w:eastAsiaTheme="minorEastAsia"/>
          <w:color w:val="auto"/>
        </w:rPr>
      </w:pPr>
      <w:r>
        <w:rPr>
          <w:rFonts w:eastAsiaTheme="minorEastAsia" w:hint="eastAsia"/>
          <w:color w:val="auto"/>
        </w:rPr>
        <w:t xml:space="preserve">   </w:t>
      </w:r>
    </w:p>
    <w:p w:rsidR="00430DD7" w:rsidRDefault="00430DD7" w:rsidP="00430DD7">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w:t>
      </w:r>
      <w:r>
        <w:rPr>
          <w:rFonts w:eastAsiaTheme="minorEastAsia"/>
          <w:color w:val="FF0000"/>
        </w:rPr>
        <w:t>801</w:t>
      </w:r>
      <w:r>
        <w:rPr>
          <w:rFonts w:eastAsiaTheme="minorEastAsia" w:hint="eastAsia"/>
          <w:color w:val="FF0000"/>
        </w:rPr>
        <w:t xml:space="preserve"> V1.</w:t>
      </w:r>
      <w:r>
        <w:rPr>
          <w:rFonts w:eastAsiaTheme="minorEastAsia"/>
          <w:color w:val="FF0000"/>
        </w:rPr>
        <w:t xml:space="preserve">N </w:t>
      </w:r>
      <w:r>
        <w:rPr>
          <w:rFonts w:eastAsiaTheme="minorEastAsia" w:hint="eastAsia"/>
          <w:color w:val="FF0000"/>
        </w:rPr>
        <w:t xml:space="preserve">(git </w:t>
      </w:r>
      <w:r w:rsidR="0078782D" w:rsidRPr="0078782D">
        <w:rPr>
          <w:rFonts w:eastAsiaTheme="minorEastAsia"/>
          <w:color w:val="FF0000"/>
        </w:rPr>
        <w:t>2019/7/31 18:10:41</w:t>
      </w:r>
      <w:r w:rsidR="00893372">
        <w:rPr>
          <w:rFonts w:eastAsiaTheme="minorEastAsia"/>
          <w:color w:val="FF0000"/>
        </w:rPr>
        <w:t xml:space="preserve"> </w:t>
      </w:r>
      <w:r w:rsidR="00893372" w:rsidRPr="00893372">
        <w:rPr>
          <w:rFonts w:eastAsiaTheme="minorEastAsia"/>
          <w:color w:val="FF0000"/>
        </w:rPr>
        <w:t>SHA-1: 210cb3b22126125b3681ce55a348e727ebb8e466</w:t>
      </w:r>
      <w:r w:rsidRPr="009A5E2A">
        <w:rPr>
          <w:rFonts w:eastAsiaTheme="minorEastAsia" w:hint="eastAsia"/>
          <w:color w:val="FF0000"/>
        </w:rPr>
        <w:t>)</w:t>
      </w:r>
    </w:p>
    <w:p w:rsidR="00430DD7" w:rsidRPr="00F6137B" w:rsidRDefault="00430DD7" w:rsidP="00430DD7">
      <w:pPr>
        <w:rPr>
          <w:rFonts w:eastAsiaTheme="minorEastAsia"/>
          <w:color w:val="auto"/>
        </w:rPr>
      </w:pPr>
      <w:r>
        <w:rPr>
          <w:rFonts w:eastAsiaTheme="minorEastAsia"/>
          <w:color w:val="auto"/>
        </w:rPr>
        <w:t xml:space="preserve">1. </w:t>
      </w:r>
      <w:r>
        <w:rPr>
          <w:rFonts w:eastAsiaTheme="minorEastAsia" w:hint="eastAsia"/>
          <w:color w:val="auto"/>
        </w:rPr>
        <w:t>增加</w:t>
      </w:r>
      <w:r w:rsidR="00F6137B">
        <w:rPr>
          <w:rFonts w:eastAsiaTheme="minorEastAsia" w:hint="eastAsia"/>
          <w:color w:val="auto"/>
        </w:rPr>
        <w:t>SIGMESH</w:t>
      </w:r>
      <w:r w:rsidR="00F6137B">
        <w:rPr>
          <w:rFonts w:eastAsiaTheme="minorEastAsia" w:hint="eastAsia"/>
          <w:color w:val="auto"/>
        </w:rPr>
        <w:t>和私有</w:t>
      </w:r>
      <w:r w:rsidR="00F6137B">
        <w:rPr>
          <w:rFonts w:eastAsiaTheme="minorEastAsia"/>
          <w:color w:val="auto"/>
        </w:rPr>
        <w:t>mesh</w:t>
      </w:r>
      <w:r w:rsidR="00760637">
        <w:rPr>
          <w:rFonts w:eastAsiaTheme="minorEastAsia" w:hint="eastAsia"/>
          <w:color w:val="auto"/>
        </w:rPr>
        <w:t>双模</w:t>
      </w:r>
      <w:r w:rsidR="00760637">
        <w:rPr>
          <w:rFonts w:eastAsiaTheme="minorEastAsia"/>
          <w:color w:val="auto"/>
        </w:rPr>
        <w:t>功能</w:t>
      </w:r>
      <w:r>
        <w:rPr>
          <w:rFonts w:eastAsiaTheme="minorEastAsia"/>
          <w:color w:val="auto"/>
        </w:rPr>
        <w:t>。</w:t>
      </w:r>
      <w:r w:rsidR="00F6137B">
        <w:rPr>
          <w:rFonts w:eastAsiaTheme="minorEastAsia" w:hint="eastAsia"/>
          <w:color w:val="auto"/>
        </w:rPr>
        <w:t>默认</w:t>
      </w:r>
      <w:r w:rsidR="00F6137B">
        <w:rPr>
          <w:rFonts w:eastAsiaTheme="minorEastAsia"/>
          <w:color w:val="auto"/>
        </w:rPr>
        <w:t>不使能，</w:t>
      </w:r>
      <w:r w:rsidR="00F6137B" w:rsidRPr="00F26671">
        <w:t>DUAL_MODE_ADAPT_EN</w:t>
      </w:r>
      <w:r w:rsidR="00F6137B">
        <w:t xml:space="preserve"> </w:t>
      </w:r>
      <w:r w:rsidR="00F6137B">
        <w:rPr>
          <w:rFonts w:hint="eastAsia"/>
        </w:rPr>
        <w:t>设置</w:t>
      </w:r>
      <w:r w:rsidR="00F6137B">
        <w:t>为</w:t>
      </w:r>
      <w:r w:rsidR="00F6137B">
        <w:rPr>
          <w:rFonts w:hint="eastAsia"/>
        </w:rPr>
        <w:t xml:space="preserve"> 1</w:t>
      </w:r>
      <w:r w:rsidR="00F6137B">
        <w:rPr>
          <w:rFonts w:eastAsiaTheme="minorEastAsia" w:hint="eastAsia"/>
        </w:rPr>
        <w:t>使能</w:t>
      </w:r>
      <w:r w:rsidR="00F6137B">
        <w:rPr>
          <w:rFonts w:eastAsiaTheme="minorEastAsia"/>
        </w:rPr>
        <w:t>。</w:t>
      </w:r>
    </w:p>
    <w:p w:rsidR="00430DD7" w:rsidRPr="009147B2" w:rsidRDefault="00430DD7" w:rsidP="009147B2">
      <w:pPr>
        <w:ind w:firstLineChars="100" w:firstLine="200"/>
        <w:jc w:val="left"/>
        <w:rPr>
          <w:rFonts w:eastAsiaTheme="minorEastAsia"/>
          <w:color w:val="auto"/>
        </w:rPr>
      </w:pPr>
      <w:r>
        <w:rPr>
          <w:rFonts w:eastAsiaTheme="minorEastAsia" w:hint="eastAsia"/>
          <w:color w:val="auto"/>
        </w:rPr>
        <w:t>Add</w:t>
      </w:r>
      <w:r w:rsidR="00F6137B">
        <w:rPr>
          <w:rFonts w:eastAsiaTheme="minorEastAsia"/>
          <w:color w:val="auto"/>
        </w:rPr>
        <w:t xml:space="preserve"> </w:t>
      </w:r>
      <w:r w:rsidR="009147B2">
        <w:rPr>
          <w:rFonts w:eastAsiaTheme="minorEastAsia"/>
          <w:color w:val="auto"/>
        </w:rPr>
        <w:t>dual mode between SIG MESH and priority MESH</w:t>
      </w:r>
      <w:r w:rsidRPr="009A5E2A">
        <w:rPr>
          <w:rFonts w:eastAsiaTheme="minorEastAsia"/>
          <w:color w:val="auto"/>
        </w:rPr>
        <w:t>.</w:t>
      </w:r>
      <w:r w:rsidR="009147B2">
        <w:rPr>
          <w:rFonts w:eastAsiaTheme="minorEastAsia"/>
          <w:color w:val="auto"/>
        </w:rPr>
        <w:t xml:space="preserve"> Default is disable. Set </w:t>
      </w:r>
      <w:r w:rsidR="009147B2" w:rsidRPr="00F26671">
        <w:t>DUAL_MODE_ADAPT_EN</w:t>
      </w:r>
      <w:r w:rsidR="009147B2">
        <w:t xml:space="preserve"> as</w:t>
      </w:r>
      <w:r w:rsidR="009147B2">
        <w:rPr>
          <w:rFonts w:eastAsiaTheme="minorEastAsia" w:hint="eastAsia"/>
        </w:rPr>
        <w:t xml:space="preserve"> 1 to enable.</w:t>
      </w:r>
    </w:p>
    <w:p w:rsidR="00F6137B" w:rsidRPr="00420399" w:rsidRDefault="00F6137B" w:rsidP="00F6137B">
      <w:pPr>
        <w:rPr>
          <w:rFonts w:eastAsiaTheme="minorEastAsia"/>
          <w:color w:val="auto"/>
        </w:rPr>
      </w:pPr>
      <w:r>
        <w:rPr>
          <w:rFonts w:eastAsiaTheme="minorEastAsia"/>
          <w:color w:val="auto"/>
        </w:rPr>
        <w:t>2.</w:t>
      </w:r>
      <w:r w:rsidRPr="009A5E2A">
        <w:rPr>
          <w:rFonts w:eastAsiaTheme="minorEastAsia" w:hint="eastAsia"/>
          <w:color w:val="auto"/>
        </w:rPr>
        <w:t xml:space="preserve"> </w:t>
      </w:r>
      <w:r w:rsidR="009147B2">
        <w:rPr>
          <w:rFonts w:eastAsiaTheme="minorEastAsia" w:hint="eastAsia"/>
          <w:color w:val="auto"/>
        </w:rPr>
        <w:t>8258</w:t>
      </w:r>
      <w:r w:rsidR="009147B2">
        <w:rPr>
          <w:rFonts w:eastAsiaTheme="minorEastAsia" w:hint="eastAsia"/>
          <w:color w:val="auto"/>
        </w:rPr>
        <w:t>：</w:t>
      </w:r>
      <w:r>
        <w:rPr>
          <w:rFonts w:eastAsiaTheme="minorEastAsia" w:hint="eastAsia"/>
          <w:color w:val="auto"/>
        </w:rPr>
        <w:t>修复睡眠</w:t>
      </w:r>
      <w:r>
        <w:rPr>
          <w:rFonts w:eastAsiaTheme="minorEastAsia"/>
          <w:color w:val="auto"/>
        </w:rPr>
        <w:t>tick</w:t>
      </w:r>
      <w:r>
        <w:rPr>
          <w:rFonts w:eastAsiaTheme="minorEastAsia" w:hint="eastAsia"/>
          <w:color w:val="auto"/>
        </w:rPr>
        <w:t>不能超过</w:t>
      </w:r>
      <w:r>
        <w:rPr>
          <w:rFonts w:eastAsiaTheme="minorEastAsia" w:hint="eastAsia"/>
          <w:color w:val="auto"/>
        </w:rPr>
        <w:t>16</w:t>
      </w:r>
      <w:r>
        <w:rPr>
          <w:rFonts w:eastAsiaTheme="minorEastAsia" w:hint="eastAsia"/>
          <w:color w:val="auto"/>
        </w:rPr>
        <w:t>秒</w:t>
      </w:r>
      <w:r w:rsidR="009147B2">
        <w:rPr>
          <w:rFonts w:eastAsiaTheme="minorEastAsia"/>
          <w:color w:val="auto"/>
        </w:rPr>
        <w:t>的问题</w:t>
      </w:r>
      <w:r w:rsidR="009147B2">
        <w:rPr>
          <w:rFonts w:eastAsiaTheme="minorEastAsia" w:hint="eastAsia"/>
          <w:color w:val="auto"/>
        </w:rPr>
        <w:t>。</w:t>
      </w:r>
      <w:r w:rsidR="009147B2" w:rsidRPr="00420399">
        <w:rPr>
          <w:rFonts w:eastAsiaTheme="minorEastAsia" w:hint="eastAsia"/>
          <w:color w:val="auto"/>
        </w:rPr>
        <w:t xml:space="preserve"> </w:t>
      </w:r>
    </w:p>
    <w:p w:rsidR="009147B2" w:rsidRDefault="009147B2" w:rsidP="009147B2">
      <w:pPr>
        <w:tabs>
          <w:tab w:val="left" w:pos="5298"/>
        </w:tabs>
        <w:ind w:firstLineChars="100" w:firstLine="200"/>
        <w:rPr>
          <w:rFonts w:eastAsiaTheme="minorEastAsia"/>
          <w:color w:val="auto"/>
        </w:rPr>
      </w:pPr>
      <w:r>
        <w:rPr>
          <w:rFonts w:eastAsiaTheme="minorEastAsia"/>
          <w:color w:val="auto"/>
        </w:rPr>
        <w:t>Fix the issue that deep sleep time can’t be longer than 16 second.</w:t>
      </w:r>
    </w:p>
    <w:p w:rsidR="00F6137B" w:rsidRDefault="009147B2" w:rsidP="009147B2">
      <w:pPr>
        <w:tabs>
          <w:tab w:val="left" w:pos="5298"/>
        </w:tabs>
        <w:rPr>
          <w:rFonts w:eastAsiaTheme="minorEastAsia"/>
          <w:color w:val="auto"/>
        </w:rPr>
      </w:pPr>
      <w:r>
        <w:rPr>
          <w:rFonts w:eastAsiaTheme="minorEastAsia"/>
          <w:color w:val="auto"/>
        </w:rPr>
        <w:t xml:space="preserve">3. </w:t>
      </w:r>
      <w:r>
        <w:rPr>
          <w:rFonts w:eastAsiaTheme="minorEastAsia" w:hint="eastAsia"/>
          <w:color w:val="auto"/>
        </w:rPr>
        <w:t>8258</w:t>
      </w:r>
      <w:r>
        <w:rPr>
          <w:rFonts w:eastAsiaTheme="minorEastAsia" w:hint="eastAsia"/>
          <w:color w:val="auto"/>
        </w:rPr>
        <w:t>：</w:t>
      </w:r>
      <w:r>
        <w:rPr>
          <w:rFonts w:eastAsiaTheme="minorEastAsia"/>
          <w:color w:val="auto"/>
        </w:rPr>
        <w:t>直接调用</w:t>
      </w:r>
      <w:r>
        <w:rPr>
          <w:rFonts w:eastAsiaTheme="minorEastAsia" w:hint="eastAsia"/>
          <w:color w:val="auto"/>
        </w:rPr>
        <w:t xml:space="preserve"> </w:t>
      </w:r>
      <w:r w:rsidRPr="009147B2">
        <w:rPr>
          <w:rFonts w:eastAsiaTheme="minorEastAsia"/>
          <w:color w:val="auto"/>
        </w:rPr>
        <w:t>cpu_sleep_wakeup</w:t>
      </w:r>
      <w:r>
        <w:rPr>
          <w:rFonts w:eastAsiaTheme="minorEastAsia" w:hint="eastAsia"/>
          <w:color w:val="auto"/>
        </w:rPr>
        <w:t>进入</w:t>
      </w:r>
      <w:r>
        <w:rPr>
          <w:rFonts w:eastAsiaTheme="minorEastAsia"/>
          <w:color w:val="auto"/>
        </w:rPr>
        <w:t>retention</w:t>
      </w:r>
      <w:r>
        <w:rPr>
          <w:rFonts w:eastAsiaTheme="minorEastAsia"/>
          <w:color w:val="auto"/>
        </w:rPr>
        <w:t>唤醒后</w:t>
      </w:r>
      <w:r>
        <w:rPr>
          <w:rFonts w:eastAsiaTheme="minorEastAsia" w:hint="eastAsia"/>
          <w:color w:val="auto"/>
        </w:rPr>
        <w:t>不能正常</w:t>
      </w:r>
      <w:r>
        <w:rPr>
          <w:rFonts w:eastAsiaTheme="minorEastAsia"/>
          <w:color w:val="auto"/>
        </w:rPr>
        <w:t>发广播包的问题。</w:t>
      </w:r>
    </w:p>
    <w:p w:rsidR="009147B2" w:rsidRDefault="009147B2" w:rsidP="00430DD7">
      <w:pPr>
        <w:rPr>
          <w:rFonts w:eastAsiaTheme="minorEastAsia"/>
          <w:color w:val="auto"/>
        </w:rPr>
      </w:pPr>
      <w:r>
        <w:rPr>
          <w:rFonts w:eastAsiaTheme="minorEastAsia" w:hint="eastAsia"/>
          <w:color w:val="auto"/>
        </w:rPr>
        <w:t xml:space="preserve">    </w:t>
      </w:r>
      <w:r>
        <w:rPr>
          <w:rFonts w:eastAsiaTheme="minorEastAsia"/>
          <w:color w:val="auto"/>
        </w:rPr>
        <w:t xml:space="preserve">Fix the issue that it can’t send adv after directly call </w:t>
      </w:r>
      <w:r w:rsidRPr="009147B2">
        <w:rPr>
          <w:rFonts w:eastAsiaTheme="minorEastAsia"/>
          <w:color w:val="auto"/>
        </w:rPr>
        <w:t>cpu_sleep_wakeup</w:t>
      </w:r>
      <w:r>
        <w:rPr>
          <w:rFonts w:eastAsiaTheme="minorEastAsia"/>
          <w:color w:val="auto"/>
        </w:rPr>
        <w:t>() with retention</w:t>
      </w:r>
      <w:r>
        <w:rPr>
          <w:rFonts w:eastAsiaTheme="minorEastAsia" w:hint="eastAsia"/>
          <w:color w:val="auto"/>
        </w:rPr>
        <w:t>.</w:t>
      </w:r>
    </w:p>
    <w:p w:rsidR="00F6137B" w:rsidRDefault="009147B2" w:rsidP="00430DD7">
      <w:pPr>
        <w:rPr>
          <w:rFonts w:eastAsiaTheme="minorEastAsia"/>
          <w:color w:val="auto"/>
        </w:rPr>
      </w:pPr>
      <w:r>
        <w:rPr>
          <w:rFonts w:eastAsiaTheme="minorEastAsia"/>
          <w:color w:val="auto"/>
        </w:rPr>
        <w:t>4</w:t>
      </w:r>
      <w:r w:rsidR="00760637">
        <w:rPr>
          <w:rFonts w:eastAsiaTheme="minorEastAsia" w:hint="eastAsia"/>
          <w:color w:val="auto"/>
        </w:rPr>
        <w:t>.</w:t>
      </w:r>
      <w:r w:rsidR="00760637">
        <w:rPr>
          <w:rFonts w:eastAsiaTheme="minorEastAsia"/>
          <w:color w:val="auto"/>
        </w:rPr>
        <w:t xml:space="preserve"> </w:t>
      </w:r>
      <w:r>
        <w:rPr>
          <w:rFonts w:eastAsiaTheme="minorEastAsia"/>
          <w:color w:val="auto"/>
        </w:rPr>
        <w:t>8266</w:t>
      </w:r>
      <w:r>
        <w:rPr>
          <w:rFonts w:eastAsiaTheme="minorEastAsia" w:hint="eastAsia"/>
          <w:color w:val="auto"/>
        </w:rPr>
        <w:t xml:space="preserve">/8267/8269 </w:t>
      </w:r>
      <w:r w:rsidR="00760637">
        <w:rPr>
          <w:rFonts w:eastAsiaTheme="minorEastAsia"/>
          <w:color w:val="auto"/>
        </w:rPr>
        <w:t xml:space="preserve">master dongle </w:t>
      </w:r>
      <w:r w:rsidR="00760637">
        <w:rPr>
          <w:rFonts w:eastAsiaTheme="minorEastAsia" w:hint="eastAsia"/>
          <w:color w:val="auto"/>
        </w:rPr>
        <w:t>优化</w:t>
      </w:r>
      <w:r w:rsidR="00760637">
        <w:rPr>
          <w:rFonts w:eastAsiaTheme="minorEastAsia"/>
          <w:color w:val="auto"/>
        </w:rPr>
        <w:t>，</w:t>
      </w:r>
      <w:r w:rsidR="00760637">
        <w:rPr>
          <w:rFonts w:eastAsiaTheme="minorEastAsia" w:hint="eastAsia"/>
          <w:color w:val="auto"/>
        </w:rPr>
        <w:t>加快</w:t>
      </w:r>
      <w:r w:rsidR="00760637">
        <w:rPr>
          <w:rFonts w:eastAsiaTheme="minorEastAsia"/>
          <w:color w:val="auto"/>
        </w:rPr>
        <w:t>上报广播包的速度</w:t>
      </w:r>
    </w:p>
    <w:p w:rsidR="009147B2" w:rsidRDefault="009147B2" w:rsidP="00430DD7">
      <w:pPr>
        <w:rPr>
          <w:rFonts w:eastAsiaTheme="minorEastAsia"/>
          <w:color w:val="auto"/>
        </w:rPr>
      </w:pPr>
      <w:r>
        <w:rPr>
          <w:rFonts w:eastAsiaTheme="minorEastAsia"/>
          <w:color w:val="auto"/>
        </w:rPr>
        <w:t xml:space="preserve">    Improve the report speed of adv for 8266</w:t>
      </w:r>
      <w:r>
        <w:rPr>
          <w:rFonts w:eastAsiaTheme="minorEastAsia" w:hint="eastAsia"/>
          <w:color w:val="auto"/>
        </w:rPr>
        <w:t>/8267/8269</w:t>
      </w:r>
      <w:r>
        <w:rPr>
          <w:rFonts w:eastAsiaTheme="minorEastAsia"/>
          <w:color w:val="auto"/>
        </w:rPr>
        <w:t xml:space="preserve"> master dongle.</w:t>
      </w:r>
    </w:p>
    <w:p w:rsidR="00760637" w:rsidRDefault="009147B2" w:rsidP="00430DD7">
      <w:pPr>
        <w:rPr>
          <w:rFonts w:eastAsiaTheme="minorEastAsia"/>
          <w:color w:val="auto"/>
        </w:rPr>
      </w:pPr>
      <w:r>
        <w:rPr>
          <w:rFonts w:eastAsiaTheme="minorEastAsia"/>
          <w:color w:val="auto"/>
        </w:rPr>
        <w:t>5</w:t>
      </w:r>
      <w:r w:rsidR="00760637">
        <w:rPr>
          <w:rFonts w:eastAsiaTheme="minorEastAsia"/>
          <w:color w:val="auto"/>
        </w:rPr>
        <w:t xml:space="preserve">. </w:t>
      </w:r>
      <w:r>
        <w:rPr>
          <w:rFonts w:eastAsiaTheme="minorEastAsia" w:hint="eastAsia"/>
          <w:color w:val="auto"/>
        </w:rPr>
        <w:t>8258</w:t>
      </w:r>
      <w:r>
        <w:rPr>
          <w:rFonts w:eastAsiaTheme="minorEastAsia" w:hint="eastAsia"/>
          <w:color w:val="auto"/>
        </w:rPr>
        <w:t>：</w:t>
      </w:r>
      <w:r w:rsidR="00760637">
        <w:rPr>
          <w:rFonts w:eastAsiaTheme="minorEastAsia" w:hint="eastAsia"/>
          <w:color w:val="auto"/>
        </w:rPr>
        <w:t>增加</w:t>
      </w:r>
      <w:r w:rsidR="00760637" w:rsidRPr="00760637">
        <w:rPr>
          <w:rFonts w:eastAsiaTheme="minorEastAsia"/>
          <w:color w:val="auto"/>
        </w:rPr>
        <w:t>gpio</w:t>
      </w:r>
      <w:r w:rsidR="00760637">
        <w:rPr>
          <w:rFonts w:eastAsiaTheme="minorEastAsia"/>
          <w:color w:val="auto"/>
        </w:rPr>
        <w:t xml:space="preserve"> </w:t>
      </w:r>
      <w:r w:rsidR="00760637" w:rsidRPr="00760637">
        <w:rPr>
          <w:rFonts w:eastAsiaTheme="minorEastAsia"/>
          <w:color w:val="auto"/>
        </w:rPr>
        <w:t>interrupt</w:t>
      </w:r>
      <w:r w:rsidR="00760637">
        <w:rPr>
          <w:rFonts w:eastAsiaTheme="minorEastAsia"/>
          <w:color w:val="auto"/>
        </w:rPr>
        <w:t xml:space="preserve"> </w:t>
      </w:r>
      <w:r w:rsidR="00760637">
        <w:rPr>
          <w:rFonts w:eastAsiaTheme="minorEastAsia" w:hint="eastAsia"/>
          <w:color w:val="auto"/>
        </w:rPr>
        <w:t>配置</w:t>
      </w:r>
      <w:r w:rsidR="00760637">
        <w:rPr>
          <w:rFonts w:eastAsiaTheme="minorEastAsia"/>
          <w:color w:val="auto"/>
        </w:rPr>
        <w:t>相关接口</w:t>
      </w:r>
    </w:p>
    <w:p w:rsidR="009147B2" w:rsidRDefault="009147B2" w:rsidP="00430DD7">
      <w:pPr>
        <w:rPr>
          <w:rFonts w:eastAsiaTheme="minorEastAsia"/>
          <w:color w:val="auto"/>
        </w:rPr>
      </w:pPr>
      <w:r>
        <w:rPr>
          <w:rFonts w:eastAsiaTheme="minorEastAsia"/>
          <w:color w:val="auto"/>
        </w:rPr>
        <w:t xml:space="preserve">    </w:t>
      </w:r>
      <w:r>
        <w:rPr>
          <w:rFonts w:eastAsiaTheme="minorEastAsia" w:hint="eastAsia"/>
          <w:color w:val="auto"/>
        </w:rPr>
        <w:t>8258</w:t>
      </w:r>
      <w:r>
        <w:rPr>
          <w:rFonts w:eastAsiaTheme="minorEastAsia" w:hint="eastAsia"/>
          <w:color w:val="auto"/>
        </w:rPr>
        <w:t>：</w:t>
      </w:r>
      <w:r>
        <w:rPr>
          <w:rFonts w:eastAsiaTheme="minorEastAsia"/>
          <w:color w:val="auto"/>
        </w:rPr>
        <w:t xml:space="preserve">Add </w:t>
      </w:r>
      <w:r w:rsidR="00F6137B">
        <w:rPr>
          <w:rFonts w:eastAsiaTheme="minorEastAsia" w:hint="eastAsia"/>
          <w:color w:val="auto"/>
        </w:rPr>
        <w:t xml:space="preserve"> </w:t>
      </w:r>
      <w:r w:rsidRPr="00760637">
        <w:rPr>
          <w:rFonts w:eastAsiaTheme="minorEastAsia"/>
          <w:color w:val="auto"/>
        </w:rPr>
        <w:t>gpio</w:t>
      </w:r>
      <w:r>
        <w:rPr>
          <w:rFonts w:eastAsiaTheme="minorEastAsia"/>
          <w:color w:val="auto"/>
        </w:rPr>
        <w:t xml:space="preserve"> </w:t>
      </w:r>
      <w:r w:rsidRPr="00760637">
        <w:rPr>
          <w:rFonts w:eastAsiaTheme="minorEastAsia"/>
          <w:color w:val="auto"/>
        </w:rPr>
        <w:t>interrupt</w:t>
      </w:r>
      <w:r>
        <w:rPr>
          <w:rFonts w:eastAsiaTheme="minorEastAsia"/>
          <w:color w:val="auto"/>
        </w:rPr>
        <w:t xml:space="preserve"> API.</w:t>
      </w:r>
    </w:p>
    <w:p w:rsidR="00F6137B" w:rsidRDefault="00F6137B" w:rsidP="00430DD7">
      <w:pPr>
        <w:rPr>
          <w:rFonts w:eastAsiaTheme="minorEastAsia"/>
          <w:color w:val="auto"/>
        </w:rPr>
      </w:pPr>
      <w:r>
        <w:rPr>
          <w:rFonts w:eastAsiaTheme="minorEastAsia" w:hint="eastAsia"/>
          <w:color w:val="auto"/>
        </w:rPr>
        <w:t xml:space="preserve">   </w:t>
      </w:r>
    </w:p>
    <w:p w:rsidR="00760637" w:rsidRDefault="00760637" w:rsidP="006C1914">
      <w:pPr>
        <w:rPr>
          <w:rFonts w:eastAsiaTheme="minorEastAsia"/>
          <w:color w:val="FF0000"/>
        </w:rPr>
      </w:pPr>
    </w:p>
    <w:p w:rsidR="006C1914" w:rsidRDefault="006C1914" w:rsidP="006C1914">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w:t>
      </w:r>
      <w:r>
        <w:rPr>
          <w:rFonts w:eastAsiaTheme="minorEastAsia"/>
          <w:color w:val="FF0000"/>
        </w:rPr>
        <w:t>514</w:t>
      </w:r>
      <w:r>
        <w:rPr>
          <w:rFonts w:eastAsiaTheme="minorEastAsia" w:hint="eastAsia"/>
          <w:color w:val="FF0000"/>
        </w:rPr>
        <w:t xml:space="preserve"> V1.</w:t>
      </w:r>
      <w:r>
        <w:rPr>
          <w:rFonts w:eastAsiaTheme="minorEastAsia"/>
          <w:color w:val="FF0000"/>
        </w:rPr>
        <w:t xml:space="preserve">M </w:t>
      </w:r>
      <w:r>
        <w:rPr>
          <w:rFonts w:eastAsiaTheme="minorEastAsia" w:hint="eastAsia"/>
          <w:color w:val="FF0000"/>
        </w:rPr>
        <w:t xml:space="preserve">(git </w:t>
      </w:r>
      <w:r>
        <w:rPr>
          <w:rFonts w:eastAsiaTheme="minorEastAsia"/>
          <w:color w:val="FF0000"/>
        </w:rPr>
        <w:t>2019/05/14</w:t>
      </w:r>
      <w:r w:rsidR="00782A19">
        <w:rPr>
          <w:rFonts w:eastAsiaTheme="minorEastAsia"/>
          <w:color w:val="FF0000"/>
        </w:rPr>
        <w:t xml:space="preserve"> </w:t>
      </w:r>
      <w:r w:rsidR="00844712">
        <w:rPr>
          <w:rFonts w:eastAsiaTheme="minorEastAsia"/>
          <w:color w:val="FF0000"/>
        </w:rPr>
        <w:t>21</w:t>
      </w:r>
      <w:r w:rsidR="00782A19">
        <w:rPr>
          <w:rFonts w:eastAsiaTheme="minorEastAsia"/>
          <w:color w:val="FF0000"/>
        </w:rPr>
        <w:t>:5</w:t>
      </w:r>
      <w:r w:rsidR="00844712">
        <w:rPr>
          <w:rFonts w:eastAsiaTheme="minorEastAsia"/>
          <w:color w:val="FF0000"/>
        </w:rPr>
        <w:t>6</w:t>
      </w:r>
      <w:r w:rsidR="00782A19">
        <w:rPr>
          <w:rFonts w:eastAsiaTheme="minorEastAsia"/>
          <w:color w:val="FF0000"/>
        </w:rPr>
        <w:t>:0</w:t>
      </w:r>
      <w:r w:rsidR="00844712">
        <w:rPr>
          <w:rFonts w:eastAsiaTheme="minorEastAsia"/>
          <w:color w:val="FF0000"/>
        </w:rPr>
        <w:t>3</w:t>
      </w:r>
      <w:r w:rsidR="00782A19">
        <w:rPr>
          <w:rFonts w:eastAsiaTheme="minorEastAsia"/>
          <w:color w:val="FF0000"/>
        </w:rPr>
        <w:t xml:space="preserve"> </w:t>
      </w:r>
      <w:r w:rsidR="00844712" w:rsidRPr="00844712">
        <w:rPr>
          <w:rFonts w:eastAsiaTheme="minorEastAsia"/>
          <w:color w:val="FF0000"/>
        </w:rPr>
        <w:t>SHA-1: 5a2fb0b01c083a8ef2a3012e089cb5ccf3d720cc</w:t>
      </w:r>
      <w:r w:rsidRPr="009A5E2A">
        <w:rPr>
          <w:rFonts w:eastAsiaTheme="minorEastAsia" w:hint="eastAsia"/>
          <w:color w:val="FF0000"/>
        </w:rPr>
        <w:t>)</w:t>
      </w:r>
    </w:p>
    <w:p w:rsidR="006C1914" w:rsidRDefault="006C1914" w:rsidP="006C1914">
      <w:pPr>
        <w:rPr>
          <w:rFonts w:eastAsiaTheme="minorEastAsia"/>
          <w:color w:val="auto"/>
        </w:rPr>
      </w:pPr>
      <w:r>
        <w:rPr>
          <w:rFonts w:eastAsiaTheme="minorEastAsia"/>
          <w:color w:val="auto"/>
        </w:rPr>
        <w:t xml:space="preserve">1. </w:t>
      </w:r>
      <w:r w:rsidR="00F17BB7">
        <w:rPr>
          <w:rFonts w:eastAsiaTheme="minorEastAsia" w:hint="eastAsia"/>
          <w:color w:val="auto"/>
        </w:rPr>
        <w:t>增加</w:t>
      </w:r>
      <w:r w:rsidR="00F17BB7">
        <w:rPr>
          <w:rFonts w:eastAsiaTheme="minorEastAsia" w:hint="eastAsia"/>
          <w:color w:val="auto"/>
        </w:rPr>
        <w:t xml:space="preserve"> 82</w:t>
      </w:r>
      <w:r w:rsidR="00F17BB7">
        <w:rPr>
          <w:rFonts w:eastAsiaTheme="minorEastAsia"/>
          <w:color w:val="auto"/>
        </w:rPr>
        <w:t>58</w:t>
      </w:r>
      <w:r w:rsidR="00F17BB7">
        <w:rPr>
          <w:rFonts w:eastAsiaTheme="minorEastAsia" w:hint="eastAsia"/>
          <w:color w:val="auto"/>
        </w:rPr>
        <w:t xml:space="preserve"> / 82</w:t>
      </w:r>
      <w:r w:rsidR="00F17BB7">
        <w:rPr>
          <w:rFonts w:eastAsiaTheme="minorEastAsia"/>
          <w:color w:val="auto"/>
        </w:rPr>
        <w:t>67</w:t>
      </w:r>
      <w:r w:rsidR="00F17BB7">
        <w:rPr>
          <w:rFonts w:eastAsiaTheme="minorEastAsia" w:hint="eastAsia"/>
          <w:color w:val="auto"/>
        </w:rPr>
        <w:t xml:space="preserve"> LPN </w:t>
      </w:r>
      <w:r w:rsidR="00F17BB7">
        <w:rPr>
          <w:rFonts w:eastAsiaTheme="minorEastAsia"/>
          <w:color w:val="auto"/>
        </w:rPr>
        <w:t xml:space="preserve">project. </w:t>
      </w:r>
      <w:r w:rsidR="00F17BB7">
        <w:rPr>
          <w:rFonts w:eastAsiaTheme="minorEastAsia" w:hint="eastAsia"/>
          <w:color w:val="auto"/>
        </w:rPr>
        <w:t>增加</w:t>
      </w:r>
      <w:r w:rsidR="00F17BB7">
        <w:rPr>
          <w:rFonts w:eastAsiaTheme="minorEastAsia" w:hint="eastAsia"/>
          <w:color w:val="auto"/>
        </w:rPr>
        <w:t xml:space="preserve"> </w:t>
      </w:r>
      <w:r w:rsidR="00C55D31">
        <w:rPr>
          <w:rFonts w:eastAsiaTheme="minorEastAsia" w:hint="eastAsia"/>
          <w:color w:val="auto"/>
        </w:rPr>
        <w:t xml:space="preserve">8258/8267 </w:t>
      </w:r>
      <w:r w:rsidR="00C55D31">
        <w:rPr>
          <w:rFonts w:eastAsiaTheme="minorEastAsia"/>
          <w:color w:val="auto"/>
        </w:rPr>
        <w:t>friend node</w:t>
      </w:r>
      <w:r w:rsidR="00F17BB7">
        <w:rPr>
          <w:rFonts w:eastAsiaTheme="minorEastAsia" w:hint="eastAsia"/>
          <w:color w:val="auto"/>
        </w:rPr>
        <w:t>功能</w:t>
      </w:r>
      <w:r w:rsidR="00C55D31">
        <w:rPr>
          <w:rFonts w:eastAsiaTheme="minorEastAsia" w:hint="eastAsia"/>
          <w:color w:val="auto"/>
        </w:rPr>
        <w:t>，</w:t>
      </w:r>
      <w:r w:rsidR="00C55D31">
        <w:rPr>
          <w:rFonts w:eastAsiaTheme="minorEastAsia"/>
          <w:color w:val="auto"/>
        </w:rPr>
        <w:t>默认关闭，</w:t>
      </w:r>
      <w:r w:rsidR="00C55D31">
        <w:rPr>
          <w:rFonts w:eastAsiaTheme="minorEastAsia" w:hint="eastAsia"/>
          <w:color w:val="auto"/>
        </w:rPr>
        <w:t>设置</w:t>
      </w:r>
      <w:r w:rsidR="00C55D31" w:rsidRPr="00C55D31">
        <w:rPr>
          <w:rFonts w:eastAsiaTheme="minorEastAsia"/>
          <w:color w:val="auto"/>
        </w:rPr>
        <w:t>FEATURE_FRIEND_EN</w:t>
      </w:r>
      <w:r w:rsidR="00C55D31">
        <w:rPr>
          <w:rFonts w:eastAsiaTheme="minorEastAsia" w:hint="eastAsia"/>
          <w:color w:val="auto"/>
        </w:rPr>
        <w:t>为</w:t>
      </w:r>
      <w:r w:rsidR="00C55D31">
        <w:rPr>
          <w:rFonts w:eastAsiaTheme="minorEastAsia" w:hint="eastAsia"/>
          <w:color w:val="auto"/>
        </w:rPr>
        <w:t>1</w:t>
      </w:r>
      <w:r w:rsidR="00C55D31">
        <w:rPr>
          <w:rFonts w:eastAsiaTheme="minorEastAsia" w:hint="eastAsia"/>
          <w:color w:val="auto"/>
        </w:rPr>
        <w:t>，</w:t>
      </w:r>
      <w:r w:rsidR="00C55D31">
        <w:rPr>
          <w:rFonts w:eastAsiaTheme="minorEastAsia"/>
          <w:color w:val="auto"/>
        </w:rPr>
        <w:t>打开此功能</w:t>
      </w:r>
      <w:r w:rsidR="00F17BB7">
        <w:rPr>
          <w:rFonts w:eastAsiaTheme="minorEastAsia"/>
          <w:color w:val="auto"/>
        </w:rPr>
        <w:t>。</w:t>
      </w:r>
    </w:p>
    <w:p w:rsidR="006C1914" w:rsidRDefault="00C55D31" w:rsidP="006C1914">
      <w:pPr>
        <w:ind w:firstLineChars="100" w:firstLine="200"/>
        <w:rPr>
          <w:rFonts w:eastAsiaTheme="minorEastAsia"/>
          <w:color w:val="auto"/>
        </w:rPr>
      </w:pPr>
      <w:r>
        <w:rPr>
          <w:rFonts w:eastAsiaTheme="minorEastAsia" w:hint="eastAsia"/>
          <w:color w:val="auto"/>
        </w:rPr>
        <w:t>Add</w:t>
      </w:r>
      <w:r>
        <w:rPr>
          <w:rFonts w:eastAsiaTheme="minorEastAsia"/>
          <w:color w:val="auto"/>
        </w:rPr>
        <w:t xml:space="preserve"> </w:t>
      </w:r>
      <w:r>
        <w:rPr>
          <w:rFonts w:eastAsiaTheme="minorEastAsia" w:hint="eastAsia"/>
          <w:color w:val="auto"/>
        </w:rPr>
        <w:t>82</w:t>
      </w:r>
      <w:r>
        <w:rPr>
          <w:rFonts w:eastAsiaTheme="minorEastAsia"/>
          <w:color w:val="auto"/>
        </w:rPr>
        <w:t>58</w:t>
      </w:r>
      <w:r>
        <w:rPr>
          <w:rFonts w:eastAsiaTheme="minorEastAsia" w:hint="eastAsia"/>
          <w:color w:val="auto"/>
        </w:rPr>
        <w:t xml:space="preserve"> / 82</w:t>
      </w:r>
      <w:r>
        <w:rPr>
          <w:rFonts w:eastAsiaTheme="minorEastAsia"/>
          <w:color w:val="auto"/>
        </w:rPr>
        <w:t>67</w:t>
      </w:r>
      <w:r>
        <w:rPr>
          <w:rFonts w:eastAsiaTheme="minorEastAsia" w:hint="eastAsia"/>
          <w:color w:val="auto"/>
        </w:rPr>
        <w:t xml:space="preserve"> LPN </w:t>
      </w:r>
      <w:r>
        <w:rPr>
          <w:rFonts w:eastAsiaTheme="minorEastAsia"/>
          <w:color w:val="auto"/>
        </w:rPr>
        <w:t>project</w:t>
      </w:r>
      <w:r>
        <w:rPr>
          <w:rFonts w:eastAsiaTheme="minorEastAsia" w:hint="eastAsia"/>
          <w:color w:val="auto"/>
        </w:rPr>
        <w:t>. Add friend ship function</w:t>
      </w:r>
      <w:r>
        <w:rPr>
          <w:rFonts w:eastAsiaTheme="minorEastAsia"/>
          <w:color w:val="auto"/>
        </w:rPr>
        <w:t xml:space="preserve">, default is disable, set </w:t>
      </w:r>
      <w:r w:rsidRPr="00C55D31">
        <w:rPr>
          <w:rFonts w:eastAsiaTheme="minorEastAsia"/>
          <w:color w:val="auto"/>
        </w:rPr>
        <w:t>FEATURE_FRIEND_EN</w:t>
      </w:r>
      <w:r>
        <w:rPr>
          <w:rFonts w:eastAsiaTheme="minorEastAsia"/>
          <w:color w:val="auto"/>
        </w:rPr>
        <w:t xml:space="preserve"> to 1 to enable</w:t>
      </w:r>
      <w:r w:rsidR="006C1914" w:rsidRPr="009A5E2A">
        <w:rPr>
          <w:rFonts w:eastAsiaTheme="minorEastAsia"/>
          <w:color w:val="auto"/>
        </w:rPr>
        <w:t>.</w:t>
      </w:r>
    </w:p>
    <w:p w:rsidR="006C1914" w:rsidRPr="00420399" w:rsidRDefault="006C1914" w:rsidP="006C1914">
      <w:pPr>
        <w:rPr>
          <w:rFonts w:eastAsiaTheme="minorEastAsia"/>
          <w:color w:val="auto"/>
        </w:rPr>
      </w:pPr>
      <w:r>
        <w:rPr>
          <w:rFonts w:eastAsiaTheme="minorEastAsia"/>
          <w:color w:val="auto"/>
        </w:rPr>
        <w:t>2.</w:t>
      </w:r>
      <w:r w:rsidRPr="009A5E2A">
        <w:rPr>
          <w:rFonts w:eastAsiaTheme="minorEastAsia" w:hint="eastAsia"/>
          <w:color w:val="auto"/>
        </w:rPr>
        <w:t xml:space="preserve"> </w:t>
      </w:r>
      <w:r w:rsidR="00F17BB7" w:rsidRPr="00F17BB7">
        <w:rPr>
          <w:rFonts w:eastAsiaTheme="minorEastAsia"/>
          <w:color w:val="auto"/>
        </w:rPr>
        <w:t>优化</w:t>
      </w:r>
      <w:r w:rsidR="00F17BB7" w:rsidRPr="00F17BB7">
        <w:rPr>
          <w:rFonts w:eastAsiaTheme="minorEastAsia"/>
          <w:color w:val="auto"/>
        </w:rPr>
        <w:t>8258 switch</w:t>
      </w:r>
      <w:r w:rsidR="00F17BB7" w:rsidRPr="00F17BB7">
        <w:rPr>
          <w:rFonts w:eastAsiaTheme="minorEastAsia"/>
          <w:color w:val="auto"/>
        </w:rPr>
        <w:t>低功耗模式：目前广播状态下采用</w:t>
      </w:r>
      <w:r w:rsidR="00F17BB7" w:rsidRPr="00F17BB7">
        <w:rPr>
          <w:rFonts w:eastAsiaTheme="minorEastAsia"/>
          <w:color w:val="auto"/>
        </w:rPr>
        <w:t>retention</w:t>
      </w:r>
      <w:r w:rsidR="00F17BB7" w:rsidRPr="00F17BB7">
        <w:rPr>
          <w:rFonts w:eastAsiaTheme="minorEastAsia"/>
          <w:color w:val="auto"/>
        </w:rPr>
        <w:t>模式，连接状态下</w:t>
      </w:r>
      <w:r w:rsidR="00F17BB7" w:rsidRPr="00F17BB7">
        <w:rPr>
          <w:rFonts w:eastAsiaTheme="minorEastAsia"/>
          <w:color w:val="auto"/>
        </w:rPr>
        <w:t>suspend</w:t>
      </w:r>
      <w:r w:rsidR="00F17BB7" w:rsidRPr="00F17BB7">
        <w:rPr>
          <w:rFonts w:eastAsiaTheme="minorEastAsia"/>
          <w:color w:val="auto"/>
        </w:rPr>
        <w:t>模式</w:t>
      </w:r>
    </w:p>
    <w:p w:rsidR="006C1914" w:rsidRPr="009A5E2A" w:rsidRDefault="00353982" w:rsidP="006C1914">
      <w:pPr>
        <w:ind w:firstLineChars="100" w:firstLine="200"/>
        <w:rPr>
          <w:rFonts w:eastAsiaTheme="minorEastAsia"/>
          <w:color w:val="auto"/>
        </w:rPr>
      </w:pPr>
      <w:r>
        <w:rPr>
          <w:rFonts w:eastAsiaTheme="minorEastAsia"/>
          <w:color w:val="auto"/>
        </w:rPr>
        <w:t>Reduce</w:t>
      </w:r>
      <w:r w:rsidR="00311A4A">
        <w:rPr>
          <w:rFonts w:eastAsiaTheme="minorEastAsia"/>
          <w:color w:val="auto"/>
        </w:rPr>
        <w:t xml:space="preserve"> power for 8258 switch project</w:t>
      </w:r>
      <w:r w:rsidR="006C1914">
        <w:rPr>
          <w:rFonts w:eastAsiaTheme="minorEastAsia" w:hint="eastAsia"/>
          <w:color w:val="auto"/>
        </w:rPr>
        <w:t>.</w:t>
      </w:r>
      <w:r w:rsidR="00311A4A">
        <w:rPr>
          <w:rFonts w:eastAsiaTheme="minorEastAsia"/>
          <w:color w:val="auto"/>
        </w:rPr>
        <w:t xml:space="preserve"> Retention sleep used in adv mode, suspend is used when it was GATT connected.</w:t>
      </w:r>
    </w:p>
    <w:p w:rsidR="006C1914" w:rsidRPr="009A5E2A" w:rsidRDefault="006C1914" w:rsidP="006C1914">
      <w:pPr>
        <w:rPr>
          <w:rFonts w:eastAsiaTheme="minorEastAsia"/>
          <w:color w:val="auto"/>
        </w:rPr>
      </w:pPr>
      <w:r>
        <w:rPr>
          <w:rFonts w:ascii="宋体" w:eastAsiaTheme="minorEastAsia" w:hAnsi="宋体" w:cs="宋体" w:hint="eastAsia"/>
          <w:color w:val="auto"/>
        </w:rPr>
        <w:t>3.</w:t>
      </w:r>
      <w:r w:rsidR="00F17BB7" w:rsidRPr="00F17BB7">
        <w:t xml:space="preserve"> </w:t>
      </w:r>
      <w:r w:rsidR="00F17BB7" w:rsidRPr="00F17BB7">
        <w:rPr>
          <w:rFonts w:ascii="宋体" w:eastAsiaTheme="minorEastAsia" w:hAnsi="宋体" w:cs="宋体"/>
          <w:color w:val="auto"/>
        </w:rPr>
        <w:t>添加8258 硬件和模拟uart驱动</w:t>
      </w:r>
      <w:r w:rsidRPr="009A5E2A">
        <w:rPr>
          <w:rFonts w:ascii="宋体" w:eastAsiaTheme="minorEastAsia" w:hAnsi="宋体" w:cs="宋体" w:hint="eastAsia"/>
          <w:color w:val="auto"/>
        </w:rPr>
        <w:t>。</w:t>
      </w:r>
    </w:p>
    <w:p w:rsidR="006C1914" w:rsidRDefault="00311A4A" w:rsidP="006C1914">
      <w:pPr>
        <w:ind w:firstLineChars="100" w:firstLine="200"/>
        <w:rPr>
          <w:rFonts w:eastAsiaTheme="minorEastAsia"/>
          <w:color w:val="auto"/>
        </w:rPr>
      </w:pPr>
      <w:r>
        <w:rPr>
          <w:rFonts w:eastAsiaTheme="minorEastAsia"/>
          <w:color w:val="auto"/>
        </w:rPr>
        <w:t>Add 8258 UART driver: GPIO mode and Register mode</w:t>
      </w:r>
      <w:r w:rsidR="006C1914" w:rsidRPr="009A5E2A">
        <w:rPr>
          <w:rFonts w:eastAsiaTheme="minorEastAsia"/>
          <w:color w:val="auto"/>
        </w:rPr>
        <w:t>.</w:t>
      </w:r>
    </w:p>
    <w:p w:rsidR="006C1914" w:rsidRPr="006C1914" w:rsidRDefault="006C1914" w:rsidP="00196C48">
      <w:pPr>
        <w:rPr>
          <w:rFonts w:eastAsiaTheme="minorEastAsia"/>
          <w:color w:val="FF0000"/>
        </w:rPr>
      </w:pPr>
    </w:p>
    <w:p w:rsidR="00196C48" w:rsidRDefault="00196C48" w:rsidP="00196C48">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w:t>
      </w:r>
      <w:r>
        <w:rPr>
          <w:rFonts w:eastAsiaTheme="minorEastAsia"/>
          <w:color w:val="FF0000"/>
        </w:rPr>
        <w:t>329</w:t>
      </w:r>
      <w:r>
        <w:rPr>
          <w:rFonts w:eastAsiaTheme="minorEastAsia" w:hint="eastAsia"/>
          <w:color w:val="FF0000"/>
        </w:rPr>
        <w:t xml:space="preserve"> V1.</w:t>
      </w:r>
      <w:r>
        <w:rPr>
          <w:rFonts w:eastAsiaTheme="minorEastAsia"/>
          <w:color w:val="FF0000"/>
        </w:rPr>
        <w:t xml:space="preserve">L </w:t>
      </w:r>
      <w:r>
        <w:rPr>
          <w:rFonts w:eastAsiaTheme="minorEastAsia" w:hint="eastAsia"/>
          <w:color w:val="FF0000"/>
        </w:rPr>
        <w:t xml:space="preserve">(git </w:t>
      </w:r>
      <w:r>
        <w:rPr>
          <w:rFonts w:eastAsiaTheme="minorEastAsia"/>
          <w:color w:val="FF0000"/>
        </w:rPr>
        <w:t>2019/03/29</w:t>
      </w:r>
      <w:r>
        <w:rPr>
          <w:rFonts w:eastAsiaTheme="minorEastAsia" w:hint="eastAsia"/>
          <w:color w:val="FF0000"/>
        </w:rPr>
        <w:t xml:space="preserve"> </w:t>
      </w:r>
      <w:r>
        <w:rPr>
          <w:rFonts w:eastAsiaTheme="minorEastAsia"/>
          <w:color w:val="FF0000"/>
        </w:rPr>
        <w:t>15</w:t>
      </w:r>
      <w:r>
        <w:rPr>
          <w:rFonts w:eastAsiaTheme="minorEastAsia" w:hint="eastAsia"/>
          <w:color w:val="FF0000"/>
        </w:rPr>
        <w:t>:</w:t>
      </w:r>
      <w:r>
        <w:rPr>
          <w:rFonts w:eastAsiaTheme="minorEastAsia"/>
          <w:color w:val="FF0000"/>
        </w:rPr>
        <w:t>00</w:t>
      </w:r>
      <w:r>
        <w:rPr>
          <w:rFonts w:eastAsiaTheme="minorEastAsia" w:hint="eastAsia"/>
          <w:color w:val="FF0000"/>
        </w:rPr>
        <w:t>:</w:t>
      </w:r>
      <w:r>
        <w:rPr>
          <w:rFonts w:eastAsiaTheme="minorEastAsia"/>
          <w:color w:val="FF0000"/>
        </w:rPr>
        <w:t>40</w:t>
      </w:r>
      <w:r w:rsidRPr="009A5E2A">
        <w:rPr>
          <w:rFonts w:eastAsiaTheme="minorEastAsia"/>
          <w:color w:val="FF0000"/>
        </w:rPr>
        <w:t xml:space="preserve"> </w:t>
      </w:r>
      <w:r w:rsidRPr="00196C48">
        <w:rPr>
          <w:rFonts w:ascii="Courier New" w:eastAsiaTheme="minorEastAsia" w:hAnsi="Courier New" w:cs="Courier New"/>
          <w:color w:val="FF0000"/>
          <w:sz w:val="17"/>
          <w:szCs w:val="17"/>
        </w:rPr>
        <w:t>SHA-1: c5b6a0009b04f057e671c310ae67cedccd815496</w:t>
      </w:r>
      <w:r w:rsidRPr="009A5E2A">
        <w:rPr>
          <w:rFonts w:eastAsiaTheme="minorEastAsia" w:hint="eastAsia"/>
          <w:color w:val="FF0000"/>
        </w:rPr>
        <w:t>)</w:t>
      </w:r>
    </w:p>
    <w:p w:rsidR="00196C48" w:rsidRDefault="00196C48" w:rsidP="00196C48">
      <w:pPr>
        <w:rPr>
          <w:rFonts w:eastAsiaTheme="minorEastAsia"/>
          <w:color w:val="auto"/>
        </w:rPr>
      </w:pPr>
      <w:r>
        <w:rPr>
          <w:rFonts w:eastAsiaTheme="minorEastAsia"/>
          <w:color w:val="auto"/>
        </w:rPr>
        <w:t>1.</w:t>
      </w:r>
      <w:r w:rsidR="00420399">
        <w:rPr>
          <w:rFonts w:eastAsiaTheme="minorEastAsia" w:hint="eastAsia"/>
          <w:color w:val="auto"/>
        </w:rPr>
        <w:t>增加</w:t>
      </w:r>
      <w:r w:rsidR="00420399">
        <w:rPr>
          <w:rFonts w:eastAsiaTheme="minorEastAsia" w:hint="eastAsia"/>
          <w:color w:val="auto"/>
        </w:rPr>
        <w:t xml:space="preserve">8258 </w:t>
      </w:r>
      <w:r w:rsidR="00420399">
        <w:rPr>
          <w:rFonts w:eastAsiaTheme="minorEastAsia"/>
          <w:color w:val="auto"/>
        </w:rPr>
        <w:t>retention deep feature</w:t>
      </w:r>
      <w:r>
        <w:rPr>
          <w:rFonts w:eastAsiaTheme="minorEastAsia"/>
          <w:color w:val="auto"/>
        </w:rPr>
        <w:t>。</w:t>
      </w:r>
    </w:p>
    <w:p w:rsidR="00196C48" w:rsidRDefault="00420399" w:rsidP="00B97587">
      <w:pPr>
        <w:ind w:firstLineChars="100" w:firstLine="200"/>
        <w:rPr>
          <w:rFonts w:eastAsiaTheme="minorEastAsia"/>
          <w:color w:val="auto"/>
        </w:rPr>
      </w:pPr>
      <w:r>
        <w:rPr>
          <w:rFonts w:eastAsiaTheme="minorEastAsia"/>
          <w:color w:val="auto"/>
        </w:rPr>
        <w:t xml:space="preserve">Add </w:t>
      </w:r>
      <w:r>
        <w:rPr>
          <w:rFonts w:eastAsiaTheme="minorEastAsia" w:hint="eastAsia"/>
          <w:color w:val="auto"/>
        </w:rPr>
        <w:t xml:space="preserve">8258 </w:t>
      </w:r>
      <w:r>
        <w:rPr>
          <w:rFonts w:eastAsiaTheme="minorEastAsia"/>
          <w:color w:val="auto"/>
        </w:rPr>
        <w:t>retention deep feature</w:t>
      </w:r>
      <w:r w:rsidR="00196C48" w:rsidRPr="009A5E2A">
        <w:rPr>
          <w:rFonts w:eastAsiaTheme="minorEastAsia"/>
          <w:color w:val="auto"/>
        </w:rPr>
        <w:t>.</w:t>
      </w:r>
    </w:p>
    <w:p w:rsidR="00F368D4" w:rsidRPr="00420399" w:rsidRDefault="00196C48" w:rsidP="00F368D4">
      <w:pPr>
        <w:rPr>
          <w:rFonts w:eastAsiaTheme="minorEastAsia"/>
          <w:color w:val="auto"/>
        </w:rPr>
      </w:pPr>
      <w:r>
        <w:rPr>
          <w:rFonts w:eastAsiaTheme="minorEastAsia"/>
          <w:color w:val="auto"/>
        </w:rPr>
        <w:t>2.</w:t>
      </w:r>
      <w:r w:rsidR="00420399" w:rsidRPr="009A5E2A">
        <w:rPr>
          <w:rFonts w:eastAsiaTheme="minorEastAsia" w:hint="eastAsia"/>
          <w:color w:val="auto"/>
        </w:rPr>
        <w:t xml:space="preserve"> </w:t>
      </w:r>
      <w:r w:rsidR="00420399">
        <w:rPr>
          <w:rFonts w:eastAsiaTheme="minorEastAsia" w:hint="eastAsia"/>
          <w:color w:val="auto"/>
        </w:rPr>
        <w:t>增加</w:t>
      </w:r>
      <w:r w:rsidR="00420399">
        <w:rPr>
          <w:rFonts w:eastAsiaTheme="minorEastAsia" w:hint="eastAsia"/>
          <w:color w:val="auto"/>
        </w:rPr>
        <w:t xml:space="preserve">8258 </w:t>
      </w:r>
      <w:r w:rsidR="00420399">
        <w:rPr>
          <w:rFonts w:eastAsiaTheme="minorEastAsia"/>
          <w:color w:val="auto"/>
        </w:rPr>
        <w:t>adc battery check driver</w:t>
      </w:r>
      <w:r w:rsidR="00420399">
        <w:rPr>
          <w:rFonts w:eastAsiaTheme="minorEastAsia" w:hint="eastAsia"/>
          <w:color w:val="auto"/>
        </w:rPr>
        <w:t>以及</w:t>
      </w:r>
      <w:r w:rsidR="00420399">
        <w:rPr>
          <w:rFonts w:eastAsiaTheme="minorEastAsia" w:hint="eastAsia"/>
          <w:color w:val="auto"/>
        </w:rPr>
        <w:t xml:space="preserve"> </w:t>
      </w:r>
      <w:r w:rsidR="00420399">
        <w:rPr>
          <w:rFonts w:eastAsiaTheme="minorEastAsia"/>
          <w:color w:val="auto"/>
        </w:rPr>
        <w:t>8258 I2C demo code</w:t>
      </w:r>
    </w:p>
    <w:p w:rsidR="00196C48" w:rsidRPr="009A5E2A" w:rsidRDefault="00420399" w:rsidP="00B97587">
      <w:pPr>
        <w:ind w:firstLineChars="100" w:firstLine="200"/>
        <w:rPr>
          <w:rFonts w:eastAsiaTheme="minorEastAsia"/>
          <w:color w:val="auto"/>
        </w:rPr>
      </w:pPr>
      <w:r>
        <w:rPr>
          <w:rFonts w:eastAsiaTheme="minorEastAsia"/>
          <w:color w:val="auto"/>
        </w:rPr>
        <w:t xml:space="preserve">Add </w:t>
      </w:r>
      <w:r>
        <w:rPr>
          <w:rFonts w:eastAsiaTheme="minorEastAsia" w:hint="eastAsia"/>
          <w:color w:val="auto"/>
        </w:rPr>
        <w:t xml:space="preserve">8258 </w:t>
      </w:r>
      <w:r>
        <w:rPr>
          <w:rFonts w:eastAsiaTheme="minorEastAsia"/>
          <w:color w:val="auto"/>
        </w:rPr>
        <w:t>adc battery check driver</w:t>
      </w:r>
      <w:r>
        <w:rPr>
          <w:rFonts w:eastAsiaTheme="minorEastAsia" w:hint="eastAsia"/>
          <w:color w:val="auto"/>
        </w:rPr>
        <w:t xml:space="preserve">, and </w:t>
      </w:r>
      <w:r>
        <w:rPr>
          <w:rFonts w:eastAsiaTheme="minorEastAsia"/>
          <w:color w:val="auto"/>
        </w:rPr>
        <w:t>8258 I2C demo code</w:t>
      </w:r>
      <w:r w:rsidR="00F368D4">
        <w:rPr>
          <w:rFonts w:eastAsiaTheme="minorEastAsia" w:hint="eastAsia"/>
          <w:color w:val="auto"/>
        </w:rPr>
        <w:t>.</w:t>
      </w:r>
    </w:p>
    <w:p w:rsidR="00196C48" w:rsidRPr="009A5E2A" w:rsidRDefault="00196C48" w:rsidP="00196C48">
      <w:pPr>
        <w:rPr>
          <w:rFonts w:eastAsiaTheme="minorEastAsia"/>
          <w:color w:val="auto"/>
        </w:rPr>
      </w:pPr>
      <w:r>
        <w:rPr>
          <w:rFonts w:ascii="宋体" w:eastAsiaTheme="minorEastAsia" w:hAnsi="宋体" w:cs="宋体" w:hint="eastAsia"/>
          <w:color w:val="auto"/>
        </w:rPr>
        <w:t>3.</w:t>
      </w:r>
      <w:r w:rsidR="00420399" w:rsidRPr="00420399">
        <w:rPr>
          <w:rFonts w:eastAsiaTheme="minorEastAsia" w:hint="eastAsia"/>
          <w:color w:val="auto"/>
        </w:rPr>
        <w:t xml:space="preserve"> </w:t>
      </w:r>
      <w:r w:rsidR="00420399">
        <w:rPr>
          <w:rFonts w:eastAsiaTheme="minorEastAsia" w:hint="eastAsia"/>
          <w:color w:val="auto"/>
        </w:rPr>
        <w:t>增加</w:t>
      </w:r>
      <w:r w:rsidR="00420399">
        <w:rPr>
          <w:rFonts w:eastAsiaTheme="minorEastAsia" w:hint="eastAsia"/>
          <w:color w:val="auto"/>
        </w:rPr>
        <w:t xml:space="preserve"> </w:t>
      </w:r>
      <w:r w:rsidR="00420399" w:rsidRPr="00420399">
        <w:rPr>
          <w:rFonts w:eastAsiaTheme="minorEastAsia"/>
          <w:color w:val="auto"/>
        </w:rPr>
        <w:t>SENSOR_ENABLE</w:t>
      </w:r>
      <w:r w:rsidR="00420399">
        <w:rPr>
          <w:rFonts w:eastAsiaTheme="minorEastAsia" w:hint="eastAsia"/>
          <w:color w:val="auto"/>
        </w:rPr>
        <w:t>功能</w:t>
      </w:r>
      <w:r w:rsidR="00420399">
        <w:rPr>
          <w:rFonts w:eastAsiaTheme="minorEastAsia"/>
          <w:color w:val="auto"/>
        </w:rPr>
        <w:t>，默认不打开</w:t>
      </w:r>
      <w:r w:rsidRPr="009A5E2A">
        <w:rPr>
          <w:rFonts w:ascii="宋体" w:eastAsiaTheme="minorEastAsia" w:hAnsi="宋体" w:cs="宋体" w:hint="eastAsia"/>
          <w:color w:val="auto"/>
        </w:rPr>
        <w:t>。</w:t>
      </w:r>
    </w:p>
    <w:p w:rsidR="00196C48" w:rsidRDefault="00420399" w:rsidP="00B97587">
      <w:pPr>
        <w:ind w:firstLineChars="100" w:firstLine="200"/>
        <w:rPr>
          <w:rFonts w:eastAsiaTheme="minorEastAsia"/>
          <w:color w:val="auto"/>
        </w:rPr>
      </w:pPr>
      <w:r>
        <w:rPr>
          <w:rFonts w:eastAsiaTheme="minorEastAsia"/>
          <w:color w:val="auto"/>
        </w:rPr>
        <w:t xml:space="preserve">Add </w:t>
      </w:r>
      <w:r w:rsidRPr="00420399">
        <w:rPr>
          <w:rFonts w:eastAsiaTheme="minorEastAsia"/>
          <w:color w:val="auto"/>
        </w:rPr>
        <w:t>SENSOR_ENABLE</w:t>
      </w:r>
      <w:r>
        <w:rPr>
          <w:rFonts w:eastAsiaTheme="minorEastAsia"/>
          <w:color w:val="auto"/>
        </w:rPr>
        <w:t xml:space="preserve"> function, default disable</w:t>
      </w:r>
      <w:r w:rsidR="00196C48" w:rsidRPr="009A5E2A">
        <w:rPr>
          <w:rFonts w:eastAsiaTheme="minorEastAsia"/>
          <w:color w:val="auto"/>
        </w:rPr>
        <w:t>.</w:t>
      </w:r>
    </w:p>
    <w:p w:rsidR="00196C48" w:rsidRPr="00196C48" w:rsidRDefault="00196C48" w:rsidP="0003012E">
      <w:pPr>
        <w:rPr>
          <w:rFonts w:eastAsiaTheme="minorEastAsia"/>
          <w:color w:val="FF0000"/>
        </w:rPr>
      </w:pPr>
    </w:p>
    <w:p w:rsidR="0003012E" w:rsidRDefault="0003012E" w:rsidP="0003012E">
      <w:pPr>
        <w:rPr>
          <w:rFonts w:eastAsiaTheme="minorEastAsia"/>
          <w:color w:val="FF0000"/>
        </w:rPr>
      </w:pPr>
      <w:r>
        <w:rPr>
          <w:rFonts w:eastAsiaTheme="minorEastAsia" w:hint="eastAsia"/>
          <w:color w:val="FF0000"/>
        </w:rPr>
        <w:t>201</w:t>
      </w:r>
      <w:r>
        <w:rPr>
          <w:rFonts w:eastAsiaTheme="minorEastAsia"/>
          <w:color w:val="FF0000"/>
        </w:rPr>
        <w:t>9</w:t>
      </w:r>
      <w:r>
        <w:rPr>
          <w:rFonts w:eastAsiaTheme="minorEastAsia" w:hint="eastAsia"/>
          <w:color w:val="FF0000"/>
        </w:rPr>
        <w:t>0</w:t>
      </w:r>
      <w:r>
        <w:rPr>
          <w:rFonts w:eastAsiaTheme="minorEastAsia"/>
          <w:color w:val="FF0000"/>
        </w:rPr>
        <w:t>201</w:t>
      </w:r>
      <w:r>
        <w:rPr>
          <w:rFonts w:eastAsiaTheme="minorEastAsia" w:hint="eastAsia"/>
          <w:color w:val="FF0000"/>
        </w:rPr>
        <w:t xml:space="preserve"> V1.</w:t>
      </w:r>
      <w:r w:rsidR="009A5E2A">
        <w:rPr>
          <w:rFonts w:eastAsiaTheme="minorEastAsia"/>
          <w:color w:val="FF0000"/>
        </w:rPr>
        <w:t>K</w:t>
      </w:r>
      <w:r>
        <w:rPr>
          <w:rFonts w:eastAsiaTheme="minorEastAsia"/>
          <w:color w:val="FF0000"/>
        </w:rPr>
        <w:t xml:space="preserve"> </w:t>
      </w:r>
      <w:r>
        <w:rPr>
          <w:rFonts w:eastAsiaTheme="minorEastAsia" w:hint="eastAsia"/>
          <w:color w:val="FF0000"/>
        </w:rPr>
        <w:t xml:space="preserve">(git </w:t>
      </w:r>
      <w:r>
        <w:rPr>
          <w:rFonts w:eastAsiaTheme="minorEastAsia"/>
          <w:color w:val="FF0000"/>
        </w:rPr>
        <w:t>2019/01/</w:t>
      </w:r>
      <w:r w:rsidR="005E24F0">
        <w:rPr>
          <w:rFonts w:eastAsiaTheme="minorEastAsia"/>
          <w:color w:val="FF0000"/>
        </w:rPr>
        <w:t>31</w:t>
      </w:r>
      <w:r>
        <w:rPr>
          <w:rFonts w:eastAsiaTheme="minorEastAsia" w:hint="eastAsia"/>
          <w:color w:val="FF0000"/>
        </w:rPr>
        <w:t xml:space="preserve"> </w:t>
      </w:r>
      <w:r>
        <w:rPr>
          <w:rFonts w:eastAsiaTheme="minorEastAsia"/>
          <w:color w:val="FF0000"/>
        </w:rPr>
        <w:t>1</w:t>
      </w:r>
      <w:r w:rsidR="005E24F0">
        <w:rPr>
          <w:rFonts w:eastAsiaTheme="minorEastAsia"/>
          <w:color w:val="FF0000"/>
        </w:rPr>
        <w:t>1</w:t>
      </w:r>
      <w:r>
        <w:rPr>
          <w:rFonts w:eastAsiaTheme="minorEastAsia" w:hint="eastAsia"/>
          <w:color w:val="FF0000"/>
        </w:rPr>
        <w:t>:</w:t>
      </w:r>
      <w:r>
        <w:rPr>
          <w:rFonts w:eastAsiaTheme="minorEastAsia"/>
          <w:color w:val="FF0000"/>
        </w:rPr>
        <w:t>5</w:t>
      </w:r>
      <w:r w:rsidR="005E24F0">
        <w:rPr>
          <w:rFonts w:eastAsiaTheme="minorEastAsia"/>
          <w:color w:val="FF0000"/>
        </w:rPr>
        <w:t>2</w:t>
      </w:r>
      <w:r>
        <w:rPr>
          <w:rFonts w:eastAsiaTheme="minorEastAsia" w:hint="eastAsia"/>
          <w:color w:val="FF0000"/>
        </w:rPr>
        <w:t>:</w:t>
      </w:r>
      <w:r w:rsidR="005E24F0">
        <w:rPr>
          <w:rFonts w:eastAsiaTheme="minorEastAsia"/>
          <w:color w:val="FF0000"/>
        </w:rPr>
        <w:t>06</w:t>
      </w:r>
      <w:r w:rsidR="009A5E2A" w:rsidRPr="009A5E2A">
        <w:rPr>
          <w:rFonts w:eastAsiaTheme="minorEastAsia"/>
          <w:color w:val="FF0000"/>
        </w:rPr>
        <w:t xml:space="preserve"> </w:t>
      </w:r>
      <w:r w:rsidR="009A5E2A" w:rsidRPr="009A5E2A">
        <w:rPr>
          <w:rFonts w:ascii="Courier New" w:eastAsiaTheme="minorEastAsia" w:hAnsi="Courier New" w:cs="Courier New"/>
          <w:color w:val="FF0000"/>
          <w:sz w:val="17"/>
          <w:szCs w:val="17"/>
        </w:rPr>
        <w:t>SHA-1: d97bd164c5ed6e05974dbec9d8465b424e443f5b</w:t>
      </w:r>
      <w:r w:rsidRPr="009A5E2A">
        <w:rPr>
          <w:rFonts w:eastAsiaTheme="minorEastAsia" w:hint="eastAsia"/>
          <w:color w:val="FF0000"/>
        </w:rPr>
        <w:t>)</w:t>
      </w:r>
    </w:p>
    <w:p w:rsidR="00540E7D" w:rsidRDefault="00540E7D" w:rsidP="009A5E2A">
      <w:pPr>
        <w:rPr>
          <w:rFonts w:eastAsiaTheme="minorEastAsia"/>
          <w:color w:val="auto"/>
        </w:rPr>
      </w:pPr>
      <w:r>
        <w:rPr>
          <w:rFonts w:eastAsiaTheme="minorEastAsia"/>
          <w:color w:val="auto"/>
        </w:rPr>
        <w:t xml:space="preserve">1. </w:t>
      </w:r>
      <w:r>
        <w:rPr>
          <w:rFonts w:eastAsiaTheme="minorEastAsia" w:hint="eastAsia"/>
          <w:color w:val="auto"/>
        </w:rPr>
        <w:t>在</w:t>
      </w:r>
      <w:r>
        <w:rPr>
          <w:rFonts w:eastAsiaTheme="minorEastAsia"/>
          <w:color w:val="auto"/>
        </w:rPr>
        <w:t>firmware</w:t>
      </w:r>
      <w:r>
        <w:rPr>
          <w:rFonts w:eastAsiaTheme="minorEastAsia"/>
          <w:color w:val="auto"/>
        </w:rPr>
        <w:t>文件的固定位置</w:t>
      </w:r>
      <w:r>
        <w:rPr>
          <w:rFonts w:eastAsiaTheme="minorEastAsia" w:hint="eastAsia"/>
          <w:color w:val="auto"/>
        </w:rPr>
        <w:t>(</w:t>
      </w:r>
      <w:r>
        <w:rPr>
          <w:rFonts w:eastAsiaTheme="minorEastAsia"/>
          <w:color w:val="auto"/>
        </w:rPr>
        <w:t>0x1C-0x1F</w:t>
      </w:r>
      <w:r>
        <w:rPr>
          <w:rFonts w:eastAsiaTheme="minorEastAsia" w:hint="eastAsia"/>
          <w:color w:val="auto"/>
        </w:rPr>
        <w:t>)</w:t>
      </w:r>
      <w:r>
        <w:rPr>
          <w:rFonts w:eastAsiaTheme="minorEastAsia"/>
          <w:color w:val="auto"/>
        </w:rPr>
        <w:t>增加</w:t>
      </w:r>
      <w:r w:rsidRPr="00540E7D">
        <w:rPr>
          <w:rFonts w:eastAsiaTheme="minorEastAsia"/>
          <w:color w:val="auto"/>
        </w:rPr>
        <w:t>FW_DEV_INFO</w:t>
      </w:r>
      <w:r>
        <w:rPr>
          <w:rFonts w:eastAsiaTheme="minorEastAsia"/>
          <w:color w:val="auto"/>
        </w:rPr>
        <w:t xml:space="preserve"> </w:t>
      </w:r>
      <w:r>
        <w:rPr>
          <w:rFonts w:eastAsiaTheme="minorEastAsia" w:hint="eastAsia"/>
          <w:color w:val="auto"/>
        </w:rPr>
        <w:t>字段</w:t>
      </w:r>
      <w:r>
        <w:rPr>
          <w:rFonts w:eastAsiaTheme="minorEastAsia" w:hint="eastAsia"/>
          <w:color w:val="auto"/>
        </w:rPr>
        <w:t>(</w:t>
      </w:r>
      <w:r>
        <w:rPr>
          <w:rFonts w:eastAsiaTheme="minorEastAsia" w:hint="eastAsia"/>
          <w:color w:val="auto"/>
        </w:rPr>
        <w:t>包含</w:t>
      </w:r>
      <w:r>
        <w:rPr>
          <w:rFonts w:eastAsiaTheme="minorEastAsia"/>
          <w:color w:val="auto"/>
        </w:rPr>
        <w:t>light mode)</w:t>
      </w:r>
      <w:r>
        <w:rPr>
          <w:rFonts w:eastAsiaTheme="minorEastAsia" w:hint="eastAsia"/>
          <w:color w:val="auto"/>
        </w:rPr>
        <w:t>，</w:t>
      </w:r>
      <w:r>
        <w:rPr>
          <w:rFonts w:eastAsiaTheme="minorEastAsia"/>
          <w:color w:val="auto"/>
        </w:rPr>
        <w:t>并在</w:t>
      </w:r>
      <w:r w:rsidRPr="009A5E2A">
        <w:rPr>
          <w:rFonts w:eastAsiaTheme="minorEastAsia"/>
          <w:color w:val="auto"/>
        </w:rPr>
        <w:t>GATT OTA and mesh OTA</w:t>
      </w:r>
      <w:r>
        <w:rPr>
          <w:rFonts w:eastAsiaTheme="minorEastAsia" w:hint="eastAsia"/>
          <w:color w:val="auto"/>
        </w:rPr>
        <w:t>时</w:t>
      </w:r>
      <w:r>
        <w:rPr>
          <w:rFonts w:eastAsiaTheme="minorEastAsia"/>
          <w:color w:val="auto"/>
        </w:rPr>
        <w:t>进行判断。</w:t>
      </w:r>
    </w:p>
    <w:p w:rsidR="009A5E2A" w:rsidRDefault="009A5E2A" w:rsidP="00420399">
      <w:pPr>
        <w:ind w:firstLine="420"/>
        <w:rPr>
          <w:rFonts w:eastAsiaTheme="minorEastAsia"/>
          <w:color w:val="auto"/>
        </w:rPr>
      </w:pPr>
      <w:r w:rsidRPr="009A5E2A">
        <w:rPr>
          <w:rFonts w:eastAsiaTheme="minorEastAsia"/>
          <w:color w:val="auto"/>
        </w:rPr>
        <w:t xml:space="preserve">add </w:t>
      </w:r>
      <w:r w:rsidR="00540E7D" w:rsidRPr="00540E7D">
        <w:rPr>
          <w:rFonts w:eastAsiaTheme="minorEastAsia"/>
          <w:color w:val="auto"/>
        </w:rPr>
        <w:t>FW_DEV_INFO</w:t>
      </w:r>
      <w:r w:rsidR="00540E7D">
        <w:rPr>
          <w:rFonts w:eastAsiaTheme="minorEastAsia"/>
          <w:color w:val="auto"/>
        </w:rPr>
        <w:t xml:space="preserve">(include </w:t>
      </w:r>
      <w:r w:rsidRPr="009A5E2A">
        <w:rPr>
          <w:rFonts w:eastAsiaTheme="minorEastAsia"/>
          <w:color w:val="auto"/>
        </w:rPr>
        <w:t>light mode</w:t>
      </w:r>
      <w:r w:rsidR="00540E7D">
        <w:rPr>
          <w:rFonts w:eastAsiaTheme="minorEastAsia"/>
          <w:color w:val="auto"/>
        </w:rPr>
        <w:t>),</w:t>
      </w:r>
      <w:r w:rsidRPr="009A5E2A">
        <w:rPr>
          <w:rFonts w:eastAsiaTheme="minorEastAsia"/>
          <w:color w:val="auto"/>
        </w:rPr>
        <w:t xml:space="preserve"> to fixed space of firmware</w:t>
      </w:r>
      <w:r w:rsidR="00540E7D">
        <w:rPr>
          <w:rFonts w:eastAsiaTheme="minorEastAsia"/>
          <w:color w:val="auto"/>
        </w:rPr>
        <w:t xml:space="preserve"> 0x1C-0x1F</w:t>
      </w:r>
      <w:r w:rsidRPr="009A5E2A">
        <w:rPr>
          <w:rFonts w:eastAsiaTheme="minorEastAsia"/>
          <w:color w:val="auto"/>
        </w:rPr>
        <w:t>. and check when OTA(both GATT OTA and mesh OTA).</w:t>
      </w:r>
    </w:p>
    <w:p w:rsidR="009A5E2A" w:rsidRPr="009A5E2A" w:rsidRDefault="00540E7D" w:rsidP="009A5E2A">
      <w:pPr>
        <w:rPr>
          <w:rFonts w:eastAsiaTheme="minorEastAsia"/>
          <w:color w:val="auto"/>
        </w:rPr>
      </w:pPr>
      <w:r>
        <w:rPr>
          <w:rFonts w:eastAsiaTheme="minorEastAsia"/>
          <w:color w:val="auto"/>
        </w:rPr>
        <w:t>2.</w:t>
      </w:r>
      <w:r w:rsidR="009A5E2A" w:rsidRPr="009A5E2A">
        <w:rPr>
          <w:rFonts w:ascii="宋体" w:eastAsiaTheme="minorEastAsia" w:hAnsi="宋体" w:cs="宋体" w:hint="eastAsia"/>
          <w:color w:val="auto"/>
        </w:rPr>
        <w:t>增加两个</w:t>
      </w:r>
      <w:r w:rsidR="009A5E2A" w:rsidRPr="009A5E2A">
        <w:rPr>
          <w:rFonts w:eastAsiaTheme="minorEastAsia"/>
          <w:color w:val="auto"/>
        </w:rPr>
        <w:t>8258</w:t>
      </w:r>
      <w:r w:rsidR="009A5E2A" w:rsidRPr="009A5E2A">
        <w:rPr>
          <w:rFonts w:ascii="宋体" w:eastAsiaTheme="minorEastAsia" w:hAnsi="宋体" w:cs="宋体" w:hint="eastAsia"/>
          <w:color w:val="auto"/>
        </w:rPr>
        <w:t>工程：</w:t>
      </w:r>
      <w:r w:rsidR="009A5E2A" w:rsidRPr="009A5E2A">
        <w:rPr>
          <w:rFonts w:eastAsiaTheme="minorEastAsia"/>
          <w:color w:val="auto"/>
        </w:rPr>
        <w:t>light_switch_8258/light_gateway_8258</w:t>
      </w:r>
      <w:r w:rsidR="009A5E2A" w:rsidRPr="009A5E2A">
        <w:rPr>
          <w:rFonts w:ascii="宋体" w:eastAsiaTheme="minorEastAsia" w:hAnsi="宋体" w:cs="宋体" w:hint="eastAsia"/>
          <w:color w:val="auto"/>
        </w:rPr>
        <w:t>（需要更新上位机工具）</w:t>
      </w:r>
    </w:p>
    <w:p w:rsidR="009A5E2A" w:rsidRPr="009A5E2A" w:rsidRDefault="009A5E2A" w:rsidP="00420399">
      <w:pPr>
        <w:ind w:firstLine="420"/>
        <w:rPr>
          <w:rFonts w:eastAsiaTheme="minorEastAsia"/>
          <w:color w:val="auto"/>
        </w:rPr>
      </w:pPr>
      <w:r w:rsidRPr="009A5E2A">
        <w:rPr>
          <w:rFonts w:eastAsiaTheme="minorEastAsia"/>
          <w:color w:val="auto"/>
        </w:rPr>
        <w:t>add light_switch_8258/light_gateway_8258(need to update tools)</w:t>
      </w:r>
    </w:p>
    <w:p w:rsidR="009A5E2A" w:rsidRPr="009A5E2A" w:rsidRDefault="00540E7D" w:rsidP="009A5E2A">
      <w:pPr>
        <w:rPr>
          <w:rFonts w:eastAsiaTheme="minorEastAsia"/>
          <w:color w:val="auto"/>
        </w:rPr>
      </w:pPr>
      <w:r>
        <w:rPr>
          <w:rFonts w:ascii="宋体" w:eastAsiaTheme="minorEastAsia" w:hAnsi="宋体" w:cs="宋体" w:hint="eastAsia"/>
          <w:color w:val="auto"/>
        </w:rPr>
        <w:t>3.</w:t>
      </w:r>
      <w:r w:rsidR="009A5E2A" w:rsidRPr="009A5E2A">
        <w:rPr>
          <w:rFonts w:ascii="宋体" w:eastAsiaTheme="minorEastAsia" w:hAnsi="宋体" w:cs="宋体" w:hint="eastAsia"/>
          <w:color w:val="auto"/>
        </w:rPr>
        <w:t>在</w:t>
      </w:r>
      <w:r w:rsidR="009A5E2A" w:rsidRPr="009A5E2A">
        <w:rPr>
          <w:rFonts w:eastAsiaTheme="minorEastAsia"/>
          <w:color w:val="auto"/>
        </w:rPr>
        <w:t>light_8258</w:t>
      </w:r>
      <w:r w:rsidR="009A5E2A" w:rsidRPr="009A5E2A">
        <w:rPr>
          <w:rFonts w:ascii="宋体" w:eastAsiaTheme="minorEastAsia" w:hAnsi="宋体" w:cs="宋体" w:hint="eastAsia"/>
          <w:color w:val="auto"/>
        </w:rPr>
        <w:t>工程里面增加低功耗</w:t>
      </w:r>
      <w:r w:rsidR="009A5E2A" w:rsidRPr="009A5E2A">
        <w:rPr>
          <w:rFonts w:eastAsiaTheme="minorEastAsia"/>
          <w:color w:val="auto"/>
        </w:rPr>
        <w:t>mesh</w:t>
      </w:r>
      <w:r w:rsidR="009A5E2A" w:rsidRPr="009A5E2A">
        <w:rPr>
          <w:rFonts w:ascii="宋体" w:eastAsiaTheme="minorEastAsia" w:hAnsi="宋体" w:cs="宋体" w:hint="eastAsia"/>
          <w:color w:val="auto"/>
        </w:rPr>
        <w:t>功能：需要开启宏定义</w:t>
      </w:r>
      <w:r w:rsidR="009A5E2A" w:rsidRPr="009A5E2A">
        <w:rPr>
          <w:rFonts w:eastAsiaTheme="minorEastAsia"/>
          <w:color w:val="auto"/>
        </w:rPr>
        <w:t>WORK_SLEEP_EN</w:t>
      </w:r>
      <w:r w:rsidR="009A5E2A" w:rsidRPr="009A5E2A">
        <w:rPr>
          <w:rFonts w:ascii="宋体" w:eastAsiaTheme="minorEastAsia" w:hAnsi="宋体" w:cs="宋体" w:hint="eastAsia"/>
          <w:color w:val="auto"/>
        </w:rPr>
        <w:t>，缺省约</w:t>
      </w:r>
      <w:r w:rsidR="009A5E2A" w:rsidRPr="009A5E2A">
        <w:rPr>
          <w:rFonts w:eastAsiaTheme="minorEastAsia"/>
          <w:color w:val="auto"/>
        </w:rPr>
        <w:t>5%</w:t>
      </w:r>
      <w:r w:rsidR="009A5E2A" w:rsidRPr="009A5E2A">
        <w:rPr>
          <w:rFonts w:ascii="宋体" w:eastAsiaTheme="minorEastAsia" w:hAnsi="宋体" w:cs="宋体" w:hint="eastAsia"/>
          <w:color w:val="auto"/>
        </w:rPr>
        <w:t>占空比，一旦建立连接，所有节点退出低功耗模式。</w:t>
      </w:r>
    </w:p>
    <w:p w:rsidR="009A5E2A" w:rsidRDefault="009A5E2A" w:rsidP="00420399">
      <w:pPr>
        <w:ind w:firstLine="420"/>
        <w:rPr>
          <w:rFonts w:eastAsiaTheme="minorEastAsia"/>
          <w:color w:val="auto"/>
        </w:rPr>
      </w:pPr>
      <w:r w:rsidRPr="009A5E2A">
        <w:rPr>
          <w:rFonts w:eastAsiaTheme="minorEastAsia"/>
          <w:color w:val="auto"/>
        </w:rPr>
        <w:t>add 'duty cycle' function for light_8258 : enable 'WORK_SLEEP_EN' ,once a node is connected,all of nodes will exit low_power mode.</w:t>
      </w:r>
    </w:p>
    <w:p w:rsidR="009A5E2A" w:rsidRDefault="009A5E2A" w:rsidP="009A5E2A">
      <w:pPr>
        <w:rPr>
          <w:rFonts w:eastAsiaTheme="minorEastAsia"/>
          <w:color w:val="auto"/>
        </w:rPr>
      </w:pPr>
    </w:p>
    <w:p w:rsidR="00063D8D" w:rsidRDefault="0003012E" w:rsidP="009A5E2A">
      <w:pPr>
        <w:rPr>
          <w:rFonts w:eastAsiaTheme="minorEastAsia"/>
          <w:color w:val="FF0000"/>
        </w:rPr>
      </w:pPr>
      <w:r>
        <w:rPr>
          <w:rFonts w:eastAsiaTheme="minorEastAsia" w:hint="eastAsia"/>
          <w:color w:val="FF0000"/>
        </w:rPr>
        <w:t>2018</w:t>
      </w:r>
      <w:r w:rsidR="00063D8D">
        <w:rPr>
          <w:rFonts w:eastAsiaTheme="minorEastAsia"/>
          <w:color w:val="FF0000"/>
        </w:rPr>
        <w:t>1102</w:t>
      </w:r>
      <w:r w:rsidR="00063D8D">
        <w:rPr>
          <w:rFonts w:eastAsiaTheme="minorEastAsia" w:hint="eastAsia"/>
          <w:color w:val="FF0000"/>
        </w:rPr>
        <w:t xml:space="preserve"> V1.</w:t>
      </w:r>
      <w:r w:rsidR="005B4272">
        <w:rPr>
          <w:rFonts w:eastAsiaTheme="minorEastAsia"/>
          <w:color w:val="FF0000"/>
        </w:rPr>
        <w:t>J</w:t>
      </w:r>
      <w:r w:rsidR="00063D8D">
        <w:rPr>
          <w:rFonts w:eastAsiaTheme="minorEastAsia"/>
          <w:color w:val="FF0000"/>
        </w:rPr>
        <w:t xml:space="preserve"> </w:t>
      </w:r>
      <w:r w:rsidR="00063D8D">
        <w:rPr>
          <w:rFonts w:eastAsiaTheme="minorEastAsia" w:hint="eastAsia"/>
          <w:color w:val="FF0000"/>
        </w:rPr>
        <w:t xml:space="preserve">(git </w:t>
      </w:r>
      <w:r w:rsidR="00063D8D">
        <w:rPr>
          <w:rFonts w:eastAsiaTheme="minorEastAsia"/>
          <w:color w:val="FF0000"/>
        </w:rPr>
        <w:t>2018/</w:t>
      </w:r>
      <w:r w:rsidR="00BF472A">
        <w:rPr>
          <w:rFonts w:eastAsiaTheme="minorEastAsia"/>
          <w:color w:val="FF0000"/>
        </w:rPr>
        <w:t>11</w:t>
      </w:r>
      <w:r w:rsidR="00063D8D">
        <w:rPr>
          <w:rFonts w:eastAsiaTheme="minorEastAsia"/>
          <w:color w:val="FF0000"/>
        </w:rPr>
        <w:t>/</w:t>
      </w:r>
      <w:r w:rsidR="00BF472A">
        <w:rPr>
          <w:rFonts w:eastAsiaTheme="minorEastAsia"/>
          <w:color w:val="FF0000"/>
        </w:rPr>
        <w:t>02</w:t>
      </w:r>
      <w:r w:rsidR="00BF472A">
        <w:rPr>
          <w:rFonts w:eastAsiaTheme="minorEastAsia" w:hint="eastAsia"/>
          <w:color w:val="FF0000"/>
        </w:rPr>
        <w:t xml:space="preserve"> </w:t>
      </w:r>
      <w:r w:rsidR="005507B8">
        <w:rPr>
          <w:rFonts w:eastAsiaTheme="minorEastAsia"/>
          <w:color w:val="FF0000"/>
        </w:rPr>
        <w:t>19</w:t>
      </w:r>
      <w:r w:rsidR="00063D8D">
        <w:rPr>
          <w:rFonts w:eastAsiaTheme="minorEastAsia" w:hint="eastAsia"/>
          <w:color w:val="FF0000"/>
        </w:rPr>
        <w:t>:</w:t>
      </w:r>
      <w:r w:rsidR="00FD5F84">
        <w:rPr>
          <w:rFonts w:eastAsiaTheme="minorEastAsia"/>
          <w:color w:val="FF0000"/>
        </w:rPr>
        <w:t>5</w:t>
      </w:r>
      <w:r w:rsidR="005507B8">
        <w:rPr>
          <w:rFonts w:eastAsiaTheme="minorEastAsia"/>
          <w:color w:val="FF0000"/>
        </w:rPr>
        <w:t>0</w:t>
      </w:r>
      <w:r w:rsidR="00FD5F84">
        <w:rPr>
          <w:rFonts w:eastAsiaTheme="minorEastAsia" w:hint="eastAsia"/>
          <w:color w:val="FF0000"/>
        </w:rPr>
        <w:t>:18</w:t>
      </w:r>
      <w:r w:rsidR="00063D8D">
        <w:rPr>
          <w:rFonts w:eastAsiaTheme="minorEastAsia" w:hint="eastAsia"/>
          <w:color w:val="FF0000"/>
        </w:rPr>
        <w:t xml:space="preserve"> </w:t>
      </w:r>
      <w:r w:rsidR="00FD5F84" w:rsidRPr="00FD5F84">
        <w:rPr>
          <w:rFonts w:eastAsiaTheme="minorEastAsia"/>
          <w:color w:val="FF0000"/>
        </w:rPr>
        <w:t>SHA-1: d971f5649dc08fee569b930bc38137df3951e3b5</w:t>
      </w:r>
      <w:r w:rsidR="00063D8D" w:rsidRPr="00295B40">
        <w:rPr>
          <w:rFonts w:eastAsiaTheme="minorEastAsia" w:hint="eastAsia"/>
          <w:color w:val="FF0000"/>
        </w:rPr>
        <w:t>)</w:t>
      </w:r>
    </w:p>
    <w:p w:rsidR="00063D8D" w:rsidRPr="00063D8D" w:rsidRDefault="00063D8D" w:rsidP="00063D8D">
      <w:pPr>
        <w:rPr>
          <w:rFonts w:eastAsiaTheme="minorEastAsia"/>
          <w:color w:val="auto"/>
        </w:rPr>
      </w:pPr>
      <w:r w:rsidRPr="00063D8D">
        <w:rPr>
          <w:rFonts w:eastAsiaTheme="minorEastAsia"/>
          <w:color w:val="auto"/>
        </w:rPr>
        <w:t>1.</w:t>
      </w:r>
      <w:r w:rsidRPr="00063D8D">
        <w:rPr>
          <w:rFonts w:ascii="宋体" w:eastAsiaTheme="minorEastAsia" w:hAnsi="宋体" w:cs="宋体" w:hint="eastAsia"/>
          <w:color w:val="auto"/>
        </w:rPr>
        <w:t>增加</w:t>
      </w:r>
      <w:r w:rsidRPr="00063D8D">
        <w:rPr>
          <w:rFonts w:eastAsiaTheme="minorEastAsia"/>
          <w:color w:val="auto"/>
        </w:rPr>
        <w:t>light 8258</w:t>
      </w:r>
      <w:r w:rsidRPr="00063D8D">
        <w:rPr>
          <w:rFonts w:ascii="宋体" w:eastAsiaTheme="minorEastAsia" w:hAnsi="宋体" w:cs="宋体" w:hint="eastAsia"/>
          <w:color w:val="auto"/>
        </w:rPr>
        <w:t>工程</w:t>
      </w:r>
      <w:r>
        <w:rPr>
          <w:rFonts w:ascii="宋体" w:eastAsiaTheme="minorEastAsia" w:hAnsi="宋体" w:cs="宋体" w:hint="eastAsia"/>
          <w:color w:val="auto"/>
        </w:rPr>
        <w:t>.</w:t>
      </w:r>
      <w:r w:rsidRPr="00063D8D">
        <w:rPr>
          <w:rFonts w:eastAsiaTheme="minorEastAsia"/>
          <w:color w:val="auto"/>
        </w:rPr>
        <w:t>(</w:t>
      </w:r>
      <w:r w:rsidRPr="00063D8D">
        <w:rPr>
          <w:rFonts w:ascii="宋体" w:eastAsiaTheme="minorEastAsia" w:hAnsi="宋体" w:cs="宋体" w:hint="eastAsia"/>
          <w:color w:val="auto"/>
        </w:rPr>
        <w:t>后续版本再添加</w:t>
      </w:r>
      <w:r w:rsidRPr="00063D8D">
        <w:rPr>
          <w:rFonts w:eastAsiaTheme="minorEastAsia"/>
          <w:color w:val="auto"/>
        </w:rPr>
        <w:t>8258</w:t>
      </w:r>
      <w:r w:rsidRPr="00063D8D">
        <w:rPr>
          <w:rFonts w:ascii="宋体" w:eastAsiaTheme="minorEastAsia" w:hAnsi="宋体" w:cs="宋体" w:hint="eastAsia"/>
          <w:color w:val="auto"/>
        </w:rPr>
        <w:t>的</w:t>
      </w:r>
      <w:r w:rsidRPr="00063D8D">
        <w:rPr>
          <w:rFonts w:eastAsiaTheme="minorEastAsia"/>
          <w:color w:val="auto"/>
        </w:rPr>
        <w:t>switch/gateway</w:t>
      </w:r>
      <w:r w:rsidRPr="00063D8D">
        <w:rPr>
          <w:rFonts w:ascii="宋体" w:eastAsiaTheme="minorEastAsia" w:hAnsi="宋体" w:cs="宋体" w:hint="eastAsia"/>
          <w:color w:val="auto"/>
        </w:rPr>
        <w:t>等。</w:t>
      </w:r>
      <w:r w:rsidRPr="00063D8D">
        <w:rPr>
          <w:rFonts w:eastAsiaTheme="minorEastAsia"/>
          <w:color w:val="auto"/>
        </w:rPr>
        <w:t>)</w:t>
      </w:r>
    </w:p>
    <w:p w:rsidR="00063D8D" w:rsidRPr="00063D8D" w:rsidRDefault="00063D8D" w:rsidP="00063D8D">
      <w:pPr>
        <w:rPr>
          <w:rFonts w:eastAsiaTheme="minorEastAsia"/>
          <w:color w:val="auto"/>
        </w:rPr>
      </w:pPr>
      <w:r w:rsidRPr="00063D8D">
        <w:rPr>
          <w:rFonts w:eastAsiaTheme="minorEastAsia"/>
          <w:color w:val="auto"/>
        </w:rPr>
        <w:t xml:space="preserve">    Add light 8258 project. (8258 switch / gateway will be ready in next version.)</w:t>
      </w:r>
    </w:p>
    <w:p w:rsidR="00063D8D" w:rsidRPr="00063D8D" w:rsidRDefault="00063D8D" w:rsidP="00063D8D">
      <w:pPr>
        <w:rPr>
          <w:rFonts w:eastAsiaTheme="minorEastAsia"/>
          <w:color w:val="auto"/>
        </w:rPr>
      </w:pPr>
      <w:r w:rsidRPr="00063D8D">
        <w:rPr>
          <w:rFonts w:eastAsiaTheme="minorEastAsia"/>
          <w:color w:val="auto"/>
        </w:rPr>
        <w:t>2. light 8269</w:t>
      </w:r>
      <w:r w:rsidRPr="00063D8D">
        <w:rPr>
          <w:rFonts w:ascii="宋体" w:eastAsiaTheme="minorEastAsia" w:hAnsi="宋体" w:cs="宋体" w:hint="eastAsia"/>
          <w:color w:val="auto"/>
        </w:rPr>
        <w:t>增加温度检测，自动调整</w:t>
      </w:r>
      <w:r w:rsidRPr="00063D8D">
        <w:rPr>
          <w:rFonts w:eastAsiaTheme="minorEastAsia"/>
          <w:color w:val="auto"/>
        </w:rPr>
        <w:t>TP</w:t>
      </w:r>
      <w:r w:rsidRPr="00063D8D">
        <w:rPr>
          <w:rFonts w:ascii="宋体" w:eastAsiaTheme="minorEastAsia" w:hAnsi="宋体" w:cs="宋体" w:hint="eastAsia"/>
          <w:color w:val="auto"/>
        </w:rPr>
        <w:t>的功能</w:t>
      </w:r>
      <w:r w:rsidRPr="00063D8D">
        <w:rPr>
          <w:rFonts w:eastAsiaTheme="minorEastAsia"/>
          <w:color w:val="auto"/>
        </w:rPr>
        <w:t>(</w:t>
      </w:r>
      <w:r w:rsidRPr="00063D8D">
        <w:rPr>
          <w:rFonts w:ascii="宋体" w:eastAsiaTheme="minorEastAsia" w:hAnsi="宋体" w:cs="宋体" w:hint="eastAsia"/>
          <w:color w:val="auto"/>
        </w:rPr>
        <w:t>和</w:t>
      </w:r>
      <w:r w:rsidRPr="00063D8D">
        <w:rPr>
          <w:rFonts w:eastAsiaTheme="minorEastAsia"/>
          <w:color w:val="auto"/>
        </w:rPr>
        <w:t>8267</w:t>
      </w:r>
      <w:r w:rsidRPr="00063D8D">
        <w:rPr>
          <w:rFonts w:ascii="宋体" w:eastAsiaTheme="minorEastAsia" w:hAnsi="宋体" w:cs="宋体" w:hint="eastAsia"/>
          <w:color w:val="auto"/>
        </w:rPr>
        <w:t>的一样</w:t>
      </w:r>
      <w:r w:rsidRPr="00063D8D">
        <w:rPr>
          <w:rFonts w:eastAsiaTheme="minorEastAsia"/>
          <w:color w:val="auto"/>
        </w:rPr>
        <w:t>)</w:t>
      </w:r>
      <w:r w:rsidRPr="00063D8D">
        <w:rPr>
          <w:rFonts w:ascii="宋体" w:eastAsiaTheme="minorEastAsia" w:hAnsi="宋体" w:cs="宋体" w:hint="eastAsia"/>
          <w:color w:val="auto"/>
        </w:rPr>
        <w:t>，详见</w:t>
      </w:r>
      <w:r w:rsidRPr="00063D8D">
        <w:rPr>
          <w:rFonts w:eastAsiaTheme="minorEastAsia"/>
          <w:color w:val="auto"/>
        </w:rPr>
        <w:t xml:space="preserve"> ADC_TEMP_ENABLE </w:t>
      </w:r>
      <w:r w:rsidRPr="00063D8D">
        <w:rPr>
          <w:rFonts w:ascii="宋体" w:eastAsiaTheme="minorEastAsia" w:hAnsi="宋体" w:cs="宋体" w:hint="eastAsia"/>
          <w:color w:val="auto"/>
        </w:rPr>
        <w:t>相关代码。</w:t>
      </w:r>
    </w:p>
    <w:p w:rsidR="00063D8D" w:rsidRPr="00063D8D" w:rsidRDefault="00063D8D" w:rsidP="00063D8D">
      <w:pPr>
        <w:rPr>
          <w:rFonts w:eastAsiaTheme="minorEastAsia"/>
          <w:color w:val="auto"/>
        </w:rPr>
      </w:pPr>
      <w:r w:rsidRPr="00063D8D">
        <w:rPr>
          <w:rFonts w:eastAsiaTheme="minorEastAsia"/>
          <w:color w:val="auto"/>
        </w:rPr>
        <w:t xml:space="preserve">    light 8269 add temperature sensor check. same with light 8267. detail refer to ADC_TEMP_ENABLE .</w:t>
      </w:r>
    </w:p>
    <w:p w:rsidR="00063D8D" w:rsidRPr="00063D8D" w:rsidRDefault="00063D8D" w:rsidP="00063D8D">
      <w:pPr>
        <w:rPr>
          <w:rFonts w:eastAsiaTheme="minorEastAsia"/>
          <w:color w:val="auto"/>
        </w:rPr>
      </w:pPr>
      <w:r w:rsidRPr="00063D8D">
        <w:rPr>
          <w:rFonts w:eastAsiaTheme="minorEastAsia"/>
          <w:color w:val="auto"/>
        </w:rPr>
        <w:lastRenderedPageBreak/>
        <w:t xml:space="preserve">3. </w:t>
      </w:r>
      <w:r w:rsidRPr="00063D8D">
        <w:rPr>
          <w:rFonts w:ascii="宋体" w:eastAsiaTheme="minorEastAsia" w:hAnsi="宋体" w:cs="宋体" w:hint="eastAsia"/>
          <w:color w:val="auto"/>
        </w:rPr>
        <w:t>增加通过</w:t>
      </w:r>
      <w:r w:rsidRPr="00063D8D">
        <w:rPr>
          <w:rFonts w:eastAsiaTheme="minorEastAsia"/>
          <w:color w:val="auto"/>
        </w:rPr>
        <w:t xml:space="preserve">mesh online status </w:t>
      </w:r>
      <w:r w:rsidRPr="00063D8D">
        <w:rPr>
          <w:rFonts w:ascii="宋体" w:eastAsiaTheme="minorEastAsia" w:hAnsi="宋体" w:cs="宋体" w:hint="eastAsia"/>
          <w:color w:val="auto"/>
        </w:rPr>
        <w:t>数据包检测</w:t>
      </w:r>
      <w:r w:rsidRPr="00063D8D">
        <w:rPr>
          <w:rFonts w:eastAsiaTheme="minorEastAsia"/>
          <w:color w:val="auto"/>
        </w:rPr>
        <w:t>rssi</w:t>
      </w:r>
      <w:r w:rsidRPr="00063D8D">
        <w:rPr>
          <w:rFonts w:ascii="宋体" w:eastAsiaTheme="minorEastAsia" w:hAnsi="宋体" w:cs="宋体" w:hint="eastAsia"/>
          <w:color w:val="auto"/>
        </w:rPr>
        <w:t>的功能。</w:t>
      </w:r>
    </w:p>
    <w:p w:rsidR="00063D8D" w:rsidRPr="00063D8D" w:rsidRDefault="00063D8D" w:rsidP="00063D8D">
      <w:pPr>
        <w:rPr>
          <w:rFonts w:eastAsiaTheme="minorEastAsia"/>
          <w:color w:val="auto"/>
        </w:rPr>
      </w:pPr>
      <w:r w:rsidRPr="00063D8D">
        <w:rPr>
          <w:rFonts w:eastAsiaTheme="minorEastAsia"/>
          <w:color w:val="auto"/>
        </w:rPr>
        <w:t xml:space="preserve">    add rssi check by use mesh online status packet.</w:t>
      </w:r>
    </w:p>
    <w:p w:rsidR="00063D8D" w:rsidRPr="00063D8D" w:rsidRDefault="00063D8D" w:rsidP="00063D8D">
      <w:pPr>
        <w:rPr>
          <w:rFonts w:eastAsiaTheme="minorEastAsia"/>
          <w:color w:val="auto"/>
        </w:rPr>
      </w:pPr>
      <w:r w:rsidRPr="00063D8D">
        <w:rPr>
          <w:rFonts w:eastAsiaTheme="minorEastAsia"/>
          <w:color w:val="auto"/>
        </w:rPr>
        <w:t>Note</w:t>
      </w:r>
      <w:r w:rsidRPr="00063D8D">
        <w:rPr>
          <w:rFonts w:ascii="宋体" w:eastAsiaTheme="minorEastAsia" w:hAnsi="宋体" w:cs="宋体" w:hint="eastAsia"/>
          <w:color w:val="auto"/>
        </w:rPr>
        <w:t>：</w:t>
      </w:r>
      <w:r w:rsidRPr="00063D8D">
        <w:rPr>
          <w:rFonts w:eastAsiaTheme="minorEastAsia"/>
          <w:color w:val="auto"/>
        </w:rPr>
        <w:t xml:space="preserve">8266/8267/8269 </w:t>
      </w:r>
      <w:r w:rsidRPr="00063D8D">
        <w:rPr>
          <w:rFonts w:ascii="宋体" w:eastAsiaTheme="minorEastAsia" w:hAnsi="宋体" w:cs="宋体" w:hint="eastAsia"/>
          <w:color w:val="auto"/>
        </w:rPr>
        <w:t>如果不使用上述功能，可以不更新此版本。</w:t>
      </w:r>
    </w:p>
    <w:p w:rsidR="00063D8D" w:rsidRDefault="00063D8D" w:rsidP="00063D8D">
      <w:pPr>
        <w:rPr>
          <w:rFonts w:eastAsiaTheme="minorEastAsia"/>
          <w:color w:val="auto"/>
        </w:rPr>
      </w:pPr>
      <w:r w:rsidRPr="00063D8D">
        <w:rPr>
          <w:rFonts w:eastAsiaTheme="minorEastAsia"/>
          <w:color w:val="auto"/>
        </w:rPr>
        <w:t>Note:  8266/8267/8269 no need update this version, if not care these function.</w:t>
      </w:r>
    </w:p>
    <w:p w:rsidR="00063D8D" w:rsidRDefault="00063D8D" w:rsidP="00063D8D">
      <w:pPr>
        <w:rPr>
          <w:rFonts w:eastAsiaTheme="minorEastAsia"/>
          <w:color w:val="auto"/>
        </w:rPr>
      </w:pPr>
    </w:p>
    <w:p w:rsidR="00331269" w:rsidRDefault="00331269" w:rsidP="00063D8D">
      <w:pPr>
        <w:rPr>
          <w:rFonts w:eastAsiaTheme="minorEastAsia"/>
          <w:color w:val="FF0000"/>
        </w:rPr>
      </w:pPr>
      <w:r>
        <w:rPr>
          <w:rFonts w:eastAsiaTheme="minorEastAsia" w:hint="eastAsia"/>
          <w:color w:val="FF0000"/>
        </w:rPr>
        <w:t>20180</w:t>
      </w:r>
      <w:r>
        <w:rPr>
          <w:rFonts w:eastAsiaTheme="minorEastAsia"/>
          <w:color w:val="FF0000"/>
        </w:rPr>
        <w:t>51</w:t>
      </w:r>
      <w:r w:rsidR="00D32BD1">
        <w:rPr>
          <w:rFonts w:eastAsiaTheme="minorEastAsia"/>
          <w:color w:val="FF0000"/>
        </w:rPr>
        <w:t>7</w:t>
      </w:r>
      <w:r>
        <w:rPr>
          <w:rFonts w:eastAsiaTheme="minorEastAsia" w:hint="eastAsia"/>
          <w:color w:val="FF0000"/>
        </w:rPr>
        <w:t xml:space="preserve"> V1.</w:t>
      </w:r>
      <w:r>
        <w:rPr>
          <w:rFonts w:eastAsiaTheme="minorEastAsia"/>
          <w:color w:val="FF0000"/>
        </w:rPr>
        <w:t>I</w:t>
      </w:r>
      <w:r w:rsidR="001A7319">
        <w:rPr>
          <w:rFonts w:eastAsiaTheme="minorEastAsia"/>
          <w:color w:val="FF0000"/>
        </w:rPr>
        <w:t xml:space="preserve"> </w:t>
      </w:r>
      <w:r>
        <w:rPr>
          <w:rFonts w:eastAsiaTheme="minorEastAsia" w:hint="eastAsia"/>
          <w:color w:val="FF0000"/>
        </w:rPr>
        <w:t xml:space="preserve">(git </w:t>
      </w:r>
      <w:r>
        <w:rPr>
          <w:rFonts w:eastAsiaTheme="minorEastAsia"/>
          <w:color w:val="FF0000"/>
        </w:rPr>
        <w:t>2018/5/1</w:t>
      </w:r>
      <w:r w:rsidR="00D32BD1">
        <w:rPr>
          <w:rFonts w:eastAsiaTheme="minorEastAsia"/>
          <w:color w:val="FF0000"/>
        </w:rPr>
        <w:t>7</w:t>
      </w:r>
      <w:r>
        <w:rPr>
          <w:rFonts w:eastAsiaTheme="minorEastAsia" w:hint="eastAsia"/>
          <w:color w:val="FF0000"/>
        </w:rPr>
        <w:t xml:space="preserve"> 1</w:t>
      </w:r>
      <w:r w:rsidR="00D32BD1">
        <w:rPr>
          <w:rFonts w:eastAsiaTheme="minorEastAsia"/>
          <w:color w:val="FF0000"/>
        </w:rPr>
        <w:t>0</w:t>
      </w:r>
      <w:r>
        <w:rPr>
          <w:rFonts w:eastAsiaTheme="minorEastAsia" w:hint="eastAsia"/>
          <w:color w:val="FF0000"/>
        </w:rPr>
        <w:t>:</w:t>
      </w:r>
      <w:r w:rsidR="00ED34B5">
        <w:rPr>
          <w:rFonts w:eastAsiaTheme="minorEastAsia"/>
          <w:color w:val="FF0000"/>
        </w:rPr>
        <w:t>59</w:t>
      </w:r>
      <w:r w:rsidR="00ED34B5">
        <w:rPr>
          <w:rFonts w:eastAsiaTheme="minorEastAsia" w:hint="eastAsia"/>
          <w:color w:val="FF0000"/>
        </w:rPr>
        <w:t>:40</w:t>
      </w:r>
      <w:r>
        <w:rPr>
          <w:rFonts w:eastAsiaTheme="minorEastAsia" w:hint="eastAsia"/>
          <w:color w:val="FF0000"/>
        </w:rPr>
        <w:t xml:space="preserve"> </w:t>
      </w:r>
      <w:r w:rsidR="00ED34B5" w:rsidRPr="00ED34B5">
        <w:rPr>
          <w:rFonts w:eastAsiaTheme="minorEastAsia"/>
          <w:color w:val="FF0000"/>
        </w:rPr>
        <w:t>SHA-1: a1bfc3a7d88c2c5501b99756140f1b1af716be41</w:t>
      </w:r>
      <w:r w:rsidRPr="00295B40">
        <w:rPr>
          <w:rFonts w:eastAsiaTheme="minorEastAsia" w:hint="eastAsia"/>
          <w:color w:val="FF0000"/>
        </w:rPr>
        <w:t>)</w:t>
      </w:r>
    </w:p>
    <w:p w:rsidR="00527AB3" w:rsidRDefault="00331269" w:rsidP="00527AB3">
      <w:pPr>
        <w:jc w:val="left"/>
        <w:rPr>
          <w:rFonts w:eastAsiaTheme="minorEastAsia"/>
          <w:color w:val="auto"/>
        </w:rPr>
      </w:pPr>
      <w:r>
        <w:rPr>
          <w:rFonts w:eastAsiaTheme="minorEastAsia"/>
          <w:color w:val="auto"/>
        </w:rPr>
        <w:t>1</w:t>
      </w:r>
      <w:r w:rsidRPr="00295B40">
        <w:rPr>
          <w:rFonts w:eastAsiaTheme="minorEastAsia"/>
          <w:color w:val="auto"/>
        </w:rPr>
        <w:t>.</w:t>
      </w:r>
      <w:r w:rsidR="00527AB3">
        <w:rPr>
          <w:rFonts w:eastAsiaTheme="minorEastAsia" w:hint="eastAsia"/>
          <w:color w:val="auto"/>
        </w:rPr>
        <w:t>修复</w:t>
      </w:r>
      <w:r w:rsidR="001A7319">
        <w:rPr>
          <w:rFonts w:eastAsiaTheme="minorEastAsia" w:hint="eastAsia"/>
          <w:color w:val="auto"/>
        </w:rPr>
        <w:t>V1.H</w:t>
      </w:r>
      <w:r w:rsidR="001A7319">
        <w:rPr>
          <w:rFonts w:eastAsiaTheme="minorEastAsia" w:hint="eastAsia"/>
          <w:color w:val="auto"/>
        </w:rPr>
        <w:t>版本</w:t>
      </w:r>
      <w:r w:rsidR="001A7319">
        <w:rPr>
          <w:rFonts w:eastAsiaTheme="minorEastAsia" w:hint="eastAsia"/>
          <w:color w:val="auto"/>
        </w:rPr>
        <w:t xml:space="preserve"> </w:t>
      </w:r>
      <w:r w:rsidR="00527AB3">
        <w:rPr>
          <w:rFonts w:eastAsiaTheme="minorEastAsia" w:hint="eastAsia"/>
          <w:color w:val="auto"/>
        </w:rPr>
        <w:t>8267</w:t>
      </w:r>
      <w:r w:rsidR="001A7319">
        <w:rPr>
          <w:rFonts w:eastAsiaTheme="minorEastAsia"/>
          <w:color w:val="auto"/>
        </w:rPr>
        <w:t xml:space="preserve"> / 8269 mesh ota </w:t>
      </w:r>
      <w:r w:rsidR="001A7319">
        <w:rPr>
          <w:rFonts w:eastAsiaTheme="minorEastAsia" w:hint="eastAsia"/>
          <w:color w:val="auto"/>
        </w:rPr>
        <w:t>第二次</w:t>
      </w:r>
      <w:r w:rsidR="001A7319">
        <w:rPr>
          <w:rFonts w:eastAsiaTheme="minorEastAsia"/>
          <w:color w:val="auto"/>
        </w:rPr>
        <w:t>升级失败的问题</w:t>
      </w:r>
      <w:r w:rsidR="001A7319">
        <w:rPr>
          <w:rFonts w:eastAsiaTheme="minorEastAsia" w:hint="eastAsia"/>
          <w:color w:val="auto"/>
        </w:rPr>
        <w:t>。</w:t>
      </w:r>
      <w:r w:rsidR="007D7BCE">
        <w:rPr>
          <w:rFonts w:eastAsiaTheme="minorEastAsia" w:hint="eastAsia"/>
          <w:color w:val="auto"/>
        </w:rPr>
        <w:t>(</w:t>
      </w:r>
      <w:r w:rsidR="007D7BCE">
        <w:rPr>
          <w:rFonts w:eastAsiaTheme="minorEastAsia" w:hint="eastAsia"/>
          <w:color w:val="auto"/>
        </w:rPr>
        <w:t>主要</w:t>
      </w:r>
      <w:r w:rsidR="007D7BCE">
        <w:rPr>
          <w:rFonts w:eastAsiaTheme="minorEastAsia"/>
          <w:color w:val="auto"/>
        </w:rPr>
        <w:t>是更新</w:t>
      </w:r>
      <w:r w:rsidR="007D7BCE">
        <w:rPr>
          <w:rFonts w:eastAsiaTheme="minorEastAsia"/>
          <w:color w:val="auto"/>
        </w:rPr>
        <w:t>library</w:t>
      </w:r>
      <w:r w:rsidR="007D7BCE">
        <w:rPr>
          <w:rFonts w:eastAsiaTheme="minorEastAsia" w:hint="eastAsia"/>
          <w:color w:val="auto"/>
        </w:rPr>
        <w:t>)</w:t>
      </w:r>
    </w:p>
    <w:p w:rsidR="00331269" w:rsidRDefault="001A7319" w:rsidP="00331269">
      <w:pPr>
        <w:jc w:val="left"/>
        <w:rPr>
          <w:rFonts w:eastAsiaTheme="minorEastAsia"/>
          <w:color w:val="auto"/>
        </w:rPr>
      </w:pPr>
      <w:r>
        <w:rPr>
          <w:rFonts w:eastAsiaTheme="minorEastAsia"/>
          <w:color w:val="auto"/>
        </w:rPr>
        <w:t>Fix V1.H:</w:t>
      </w:r>
      <w:r w:rsidR="00D978CC">
        <w:rPr>
          <w:rFonts w:eastAsiaTheme="minorEastAsia"/>
          <w:color w:val="auto"/>
        </w:rPr>
        <w:t xml:space="preserve"> when run the second time mesh OTA with  8267 / 8269  would </w:t>
      </w:r>
      <w:r w:rsidR="00D978CC">
        <w:rPr>
          <w:rFonts w:eastAsiaTheme="minorEastAsia" w:hint="eastAsia"/>
          <w:color w:val="auto"/>
        </w:rPr>
        <w:t>be</w:t>
      </w:r>
      <w:r w:rsidR="00D978CC">
        <w:rPr>
          <w:rFonts w:eastAsiaTheme="minorEastAsia"/>
          <w:color w:val="auto"/>
        </w:rPr>
        <w:t xml:space="preserve"> failed.</w:t>
      </w:r>
    </w:p>
    <w:p w:rsidR="00331269" w:rsidRDefault="00331269" w:rsidP="00331269">
      <w:pPr>
        <w:jc w:val="left"/>
        <w:rPr>
          <w:rFonts w:eastAsiaTheme="minorEastAsia"/>
          <w:color w:val="auto"/>
        </w:rPr>
      </w:pPr>
      <w:r>
        <w:rPr>
          <w:rFonts w:eastAsiaTheme="minorEastAsia"/>
          <w:color w:val="auto"/>
        </w:rPr>
        <w:t>2</w:t>
      </w:r>
      <w:r w:rsidRPr="00D21A6E">
        <w:rPr>
          <w:rFonts w:eastAsiaTheme="minorEastAsia"/>
          <w:color w:val="auto"/>
        </w:rPr>
        <w:t>.</w:t>
      </w:r>
      <w:r w:rsidR="001A7319">
        <w:rPr>
          <w:rFonts w:eastAsiaTheme="minorEastAsia" w:hint="eastAsia"/>
          <w:color w:val="auto"/>
        </w:rPr>
        <w:t>增加</w:t>
      </w:r>
      <w:r w:rsidR="00527AB3">
        <w:rPr>
          <w:rFonts w:eastAsiaTheme="minorEastAsia"/>
          <w:color w:val="auto"/>
        </w:rPr>
        <w:t>8368</w:t>
      </w:r>
      <w:r w:rsidR="00527AB3">
        <w:rPr>
          <w:rFonts w:eastAsiaTheme="minorEastAsia" w:hint="eastAsia"/>
          <w:color w:val="auto"/>
        </w:rPr>
        <w:t>工程</w:t>
      </w:r>
      <w:r w:rsidR="00D978CC">
        <w:rPr>
          <w:rFonts w:eastAsiaTheme="minorEastAsia" w:hint="eastAsia"/>
          <w:color w:val="auto"/>
        </w:rPr>
        <w:t>。</w:t>
      </w:r>
      <w:r w:rsidR="00527AB3">
        <w:rPr>
          <w:rFonts w:eastAsiaTheme="minorEastAsia"/>
          <w:color w:val="auto"/>
        </w:rPr>
        <w:t>注意</w:t>
      </w:r>
      <w:r w:rsidR="00527AB3">
        <w:rPr>
          <w:rFonts w:eastAsiaTheme="minorEastAsia" w:hint="eastAsia"/>
          <w:color w:val="auto"/>
        </w:rPr>
        <w:t>目前</w:t>
      </w:r>
      <w:r w:rsidR="00D978CC">
        <w:rPr>
          <w:rFonts w:eastAsiaTheme="minorEastAsia" w:hint="eastAsia"/>
          <w:color w:val="auto"/>
        </w:rPr>
        <w:t>如果</w:t>
      </w:r>
      <w:r w:rsidR="00D978CC">
        <w:rPr>
          <w:rFonts w:eastAsiaTheme="minorEastAsia"/>
          <w:color w:val="auto"/>
        </w:rPr>
        <w:t>使用</w:t>
      </w:r>
      <w:r w:rsidR="00D978CC">
        <w:rPr>
          <w:rFonts w:eastAsiaTheme="minorEastAsia" w:hint="eastAsia"/>
          <w:color w:val="auto"/>
        </w:rPr>
        <w:t>8368</w:t>
      </w:r>
      <w:r w:rsidR="00D978CC">
        <w:rPr>
          <w:rFonts w:eastAsiaTheme="minorEastAsia"/>
          <w:color w:val="auto"/>
        </w:rPr>
        <w:t xml:space="preserve"> switch</w:t>
      </w:r>
      <w:r w:rsidR="00D978CC">
        <w:rPr>
          <w:rFonts w:eastAsiaTheme="minorEastAsia"/>
          <w:color w:val="auto"/>
        </w:rPr>
        <w:t>工程的</w:t>
      </w:r>
      <w:r w:rsidR="00D978CC">
        <w:rPr>
          <w:rFonts w:eastAsiaTheme="minorEastAsia" w:hint="eastAsia"/>
          <w:color w:val="auto"/>
        </w:rPr>
        <w:t>话</w:t>
      </w:r>
      <w:r w:rsidR="00D978CC">
        <w:rPr>
          <w:rFonts w:eastAsiaTheme="minorEastAsia"/>
          <w:color w:val="auto"/>
        </w:rPr>
        <w:t>，就不能</w:t>
      </w:r>
      <w:r w:rsidR="00D978CC">
        <w:rPr>
          <w:rFonts w:eastAsiaTheme="minorEastAsia" w:hint="eastAsia"/>
          <w:color w:val="auto"/>
        </w:rPr>
        <w:t>启用</w:t>
      </w:r>
      <w:r w:rsidR="00527AB3">
        <w:rPr>
          <w:rFonts w:eastAsiaTheme="minorEastAsia"/>
          <w:color w:val="auto"/>
        </w:rPr>
        <w:t xml:space="preserve">mesh </w:t>
      </w:r>
      <w:r w:rsidR="00527AB3">
        <w:rPr>
          <w:rFonts w:eastAsiaTheme="minorEastAsia" w:hint="eastAsia"/>
          <w:color w:val="auto"/>
        </w:rPr>
        <w:t>组网</w:t>
      </w:r>
      <w:r w:rsidR="00527AB3">
        <w:rPr>
          <w:rFonts w:eastAsiaTheme="minorEastAsia"/>
          <w:color w:val="auto"/>
        </w:rPr>
        <w:t>功能</w:t>
      </w:r>
      <w:r w:rsidR="00D978CC">
        <w:rPr>
          <w:rFonts w:eastAsiaTheme="minorEastAsia" w:hint="eastAsia"/>
          <w:color w:val="auto"/>
        </w:rPr>
        <w:t>。也就是</w:t>
      </w:r>
      <w:r w:rsidR="00D978CC" w:rsidRPr="00D0411D">
        <w:rPr>
          <w:rFonts w:eastAsiaTheme="minorEastAsia" w:hint="eastAsia"/>
          <w:color w:val="auto"/>
        </w:rPr>
        <w:t>MESH_PAIR_ENABLE</w:t>
      </w:r>
      <w:r w:rsidR="00527AB3">
        <w:rPr>
          <w:rFonts w:eastAsiaTheme="minorEastAsia"/>
          <w:color w:val="auto"/>
        </w:rPr>
        <w:t>和</w:t>
      </w:r>
      <w:r w:rsidR="00253D66" w:rsidRPr="00253D66">
        <w:rPr>
          <w:rFonts w:eastAsiaTheme="minorEastAsia"/>
          <w:color w:val="auto"/>
        </w:rPr>
        <w:t>SW_NO_PAIR_ENABLE</w:t>
      </w:r>
      <w:r w:rsidR="00D978CC">
        <w:rPr>
          <w:rFonts w:eastAsiaTheme="minorEastAsia" w:hint="eastAsia"/>
          <w:color w:val="auto"/>
        </w:rPr>
        <w:t>不能</w:t>
      </w:r>
      <w:r w:rsidR="00D978CC">
        <w:rPr>
          <w:rFonts w:eastAsiaTheme="minorEastAsia"/>
          <w:color w:val="auto"/>
        </w:rPr>
        <w:t>同时</w:t>
      </w:r>
      <w:r w:rsidR="00D978CC">
        <w:rPr>
          <w:rFonts w:eastAsiaTheme="minorEastAsia" w:hint="eastAsia"/>
          <w:color w:val="auto"/>
        </w:rPr>
        <w:t>设为</w:t>
      </w:r>
      <w:r w:rsidR="00D978CC">
        <w:rPr>
          <w:rFonts w:eastAsiaTheme="minorEastAsia" w:hint="eastAsia"/>
          <w:color w:val="auto"/>
        </w:rPr>
        <w:t>1.</w:t>
      </w:r>
    </w:p>
    <w:p w:rsidR="00331269" w:rsidRPr="00527AB3" w:rsidRDefault="00D978CC" w:rsidP="00331269">
      <w:pPr>
        <w:jc w:val="left"/>
        <w:rPr>
          <w:rFonts w:eastAsiaTheme="minorEastAsia"/>
          <w:color w:val="auto"/>
        </w:rPr>
      </w:pPr>
      <w:r>
        <w:rPr>
          <w:rFonts w:eastAsiaTheme="minorEastAsia"/>
          <w:color w:val="auto"/>
        </w:rPr>
        <w:t>Add 8368_switch project</w:t>
      </w:r>
      <w:r>
        <w:rPr>
          <w:rFonts w:eastAsiaTheme="minorEastAsia" w:hint="eastAsia"/>
          <w:color w:val="auto"/>
        </w:rPr>
        <w:t xml:space="preserve">. </w:t>
      </w:r>
      <w:r>
        <w:rPr>
          <w:rFonts w:eastAsiaTheme="minorEastAsia"/>
          <w:color w:val="auto"/>
        </w:rPr>
        <w:t>Note</w:t>
      </w:r>
      <w:r>
        <w:rPr>
          <w:rFonts w:eastAsiaTheme="minorEastAsia" w:hint="eastAsia"/>
          <w:color w:val="auto"/>
        </w:rPr>
        <w:t xml:space="preserve">: </w:t>
      </w:r>
      <w:r>
        <w:rPr>
          <w:rFonts w:eastAsiaTheme="minorEastAsia"/>
          <w:color w:val="auto"/>
        </w:rPr>
        <w:t xml:space="preserve">don’t set </w:t>
      </w:r>
      <w:r w:rsidRPr="00D978CC">
        <w:rPr>
          <w:rFonts w:eastAsiaTheme="minorEastAsia" w:hint="eastAsia"/>
          <w:color w:val="auto"/>
        </w:rPr>
        <w:t>MESH_PAIR_ENABLE</w:t>
      </w:r>
      <w:r>
        <w:rPr>
          <w:rFonts w:eastAsiaTheme="minorEastAsia"/>
          <w:color w:val="auto"/>
        </w:rPr>
        <w:t xml:space="preserve"> to 1</w:t>
      </w:r>
      <w:r w:rsidRPr="00D978CC">
        <w:rPr>
          <w:rFonts w:eastAsiaTheme="minorEastAsia"/>
          <w:color w:val="auto"/>
        </w:rPr>
        <w:t xml:space="preserve"> when use 8368 switch project.</w:t>
      </w:r>
      <w:r>
        <w:rPr>
          <w:rFonts w:eastAsiaTheme="minorEastAsia"/>
          <w:color w:val="auto"/>
        </w:rPr>
        <w:t xml:space="preserve"> </w:t>
      </w:r>
    </w:p>
    <w:p w:rsidR="00331269" w:rsidRPr="001A7319" w:rsidRDefault="00331269" w:rsidP="00331269">
      <w:pPr>
        <w:jc w:val="left"/>
        <w:rPr>
          <w:rFonts w:eastAsiaTheme="minorEastAsia"/>
          <w:color w:val="auto"/>
        </w:rPr>
      </w:pPr>
    </w:p>
    <w:p w:rsidR="00E4168B" w:rsidRDefault="00E4168B" w:rsidP="00E4168B">
      <w:pPr>
        <w:rPr>
          <w:rFonts w:eastAsiaTheme="minorEastAsia"/>
          <w:color w:val="FF0000"/>
        </w:rPr>
      </w:pPr>
      <w:r>
        <w:rPr>
          <w:rFonts w:eastAsiaTheme="minorEastAsia" w:hint="eastAsia"/>
          <w:color w:val="FF0000"/>
        </w:rPr>
        <w:t>20180</w:t>
      </w:r>
      <w:r>
        <w:rPr>
          <w:rFonts w:eastAsiaTheme="minorEastAsia"/>
          <w:color w:val="FF0000"/>
        </w:rPr>
        <w:t>429</w:t>
      </w:r>
      <w:r>
        <w:rPr>
          <w:rFonts w:eastAsiaTheme="minorEastAsia" w:hint="eastAsia"/>
          <w:color w:val="FF0000"/>
        </w:rPr>
        <w:t xml:space="preserve"> V1.</w:t>
      </w:r>
      <w:r w:rsidR="007C134E">
        <w:rPr>
          <w:rFonts w:eastAsiaTheme="minorEastAsia"/>
          <w:color w:val="FF0000"/>
        </w:rPr>
        <w:t>H</w:t>
      </w:r>
      <w:r>
        <w:rPr>
          <w:rFonts w:eastAsiaTheme="minorEastAsia" w:hint="eastAsia"/>
          <w:color w:val="FF0000"/>
        </w:rPr>
        <w:t xml:space="preserve">(git </w:t>
      </w:r>
      <w:r>
        <w:rPr>
          <w:rFonts w:eastAsiaTheme="minorEastAsia"/>
          <w:color w:val="FF0000"/>
        </w:rPr>
        <w:t>2018/4/29</w:t>
      </w:r>
      <w:r>
        <w:rPr>
          <w:rFonts w:eastAsiaTheme="minorEastAsia" w:hint="eastAsia"/>
          <w:color w:val="FF0000"/>
        </w:rPr>
        <w:t xml:space="preserve"> 1</w:t>
      </w:r>
      <w:r>
        <w:rPr>
          <w:rFonts w:eastAsiaTheme="minorEastAsia"/>
          <w:color w:val="FF0000"/>
        </w:rPr>
        <w:t>6</w:t>
      </w:r>
      <w:r>
        <w:rPr>
          <w:rFonts w:eastAsiaTheme="minorEastAsia" w:hint="eastAsia"/>
          <w:color w:val="FF0000"/>
        </w:rPr>
        <w:t>:</w:t>
      </w:r>
      <w:r>
        <w:rPr>
          <w:rFonts w:eastAsiaTheme="minorEastAsia"/>
          <w:color w:val="FF0000"/>
        </w:rPr>
        <w:t>21</w:t>
      </w:r>
      <w:r>
        <w:rPr>
          <w:rFonts w:eastAsiaTheme="minorEastAsia" w:hint="eastAsia"/>
          <w:color w:val="FF0000"/>
        </w:rPr>
        <w:t xml:space="preserve">:28 </w:t>
      </w:r>
      <w:r w:rsidRPr="00E4168B">
        <w:rPr>
          <w:rFonts w:eastAsiaTheme="minorEastAsia"/>
          <w:color w:val="FF0000"/>
        </w:rPr>
        <w:t>SHA-1: eaac327e0eb67c1e2cfe3cc88a31e07c3d9aaa66</w:t>
      </w:r>
      <w:r w:rsidRPr="00295B40">
        <w:rPr>
          <w:rFonts w:eastAsiaTheme="minorEastAsia" w:hint="eastAsia"/>
          <w:color w:val="FF0000"/>
        </w:rPr>
        <w:t>)</w:t>
      </w:r>
    </w:p>
    <w:p w:rsidR="00E4168B" w:rsidRDefault="00D21A6E" w:rsidP="00E4168B">
      <w:pPr>
        <w:jc w:val="left"/>
        <w:rPr>
          <w:rFonts w:eastAsiaTheme="minorEastAsia"/>
          <w:color w:val="auto"/>
        </w:rPr>
      </w:pPr>
      <w:r>
        <w:rPr>
          <w:rFonts w:eastAsiaTheme="minorEastAsia"/>
          <w:color w:val="auto"/>
        </w:rPr>
        <w:t>1</w:t>
      </w:r>
      <w:r w:rsidR="00E4168B" w:rsidRPr="00295B40">
        <w:rPr>
          <w:rFonts w:eastAsiaTheme="minorEastAsia"/>
          <w:color w:val="auto"/>
        </w:rPr>
        <w:t>.</w:t>
      </w:r>
      <w:r w:rsidR="00591A9B">
        <w:rPr>
          <w:rFonts w:eastAsiaTheme="minorEastAsia"/>
          <w:color w:val="auto"/>
        </w:rPr>
        <w:t>mesh ota</w:t>
      </w:r>
      <w:r w:rsidR="00591A9B">
        <w:rPr>
          <w:rFonts w:eastAsiaTheme="minorEastAsia" w:hint="eastAsia"/>
          <w:color w:val="auto"/>
        </w:rPr>
        <w:t>改善</w:t>
      </w:r>
      <w:r w:rsidR="00591A9B">
        <w:rPr>
          <w:rFonts w:eastAsiaTheme="minorEastAsia"/>
          <w:color w:val="auto"/>
        </w:rPr>
        <w:t>：</w:t>
      </w:r>
      <w:r>
        <w:rPr>
          <w:rFonts w:eastAsiaTheme="minorEastAsia" w:hint="eastAsia"/>
          <w:color w:val="auto"/>
        </w:rPr>
        <w:t>支持</w:t>
      </w:r>
      <w:r>
        <w:rPr>
          <w:rFonts w:eastAsiaTheme="minorEastAsia"/>
          <w:color w:val="auto"/>
        </w:rPr>
        <w:t>连接任意</w:t>
      </w:r>
      <w:r>
        <w:rPr>
          <w:rFonts w:eastAsiaTheme="minorEastAsia" w:hint="eastAsia"/>
          <w:color w:val="auto"/>
        </w:rPr>
        <w:t>节点</w:t>
      </w:r>
      <w:r>
        <w:rPr>
          <w:rFonts w:eastAsiaTheme="minorEastAsia"/>
          <w:color w:val="auto"/>
        </w:rPr>
        <w:t>对其它</w:t>
      </w:r>
      <w:r>
        <w:rPr>
          <w:rFonts w:eastAsiaTheme="minorEastAsia" w:hint="eastAsia"/>
          <w:color w:val="auto"/>
        </w:rPr>
        <w:t>不同</w:t>
      </w:r>
      <w:r>
        <w:rPr>
          <w:rFonts w:eastAsiaTheme="minorEastAsia"/>
          <w:color w:val="auto"/>
        </w:rPr>
        <w:t>设备类型的节点进行</w:t>
      </w:r>
      <w:r>
        <w:rPr>
          <w:rFonts w:eastAsiaTheme="minorEastAsia"/>
          <w:color w:val="auto"/>
        </w:rPr>
        <w:t>mesh ota</w:t>
      </w:r>
      <w:r>
        <w:rPr>
          <w:rFonts w:eastAsiaTheme="minorEastAsia"/>
          <w:color w:val="auto"/>
        </w:rPr>
        <w:t>；</w:t>
      </w:r>
      <w:r w:rsidR="00591A9B">
        <w:rPr>
          <w:rFonts w:eastAsiaTheme="minorEastAsia"/>
          <w:color w:val="auto"/>
        </w:rPr>
        <w:t>支持连接断开期间，</w:t>
      </w:r>
      <w:r w:rsidR="00591A9B">
        <w:rPr>
          <w:rFonts w:eastAsiaTheme="minorEastAsia" w:hint="eastAsia"/>
          <w:color w:val="auto"/>
        </w:rPr>
        <w:t>继续</w:t>
      </w:r>
      <w:r w:rsidR="00591A9B">
        <w:rPr>
          <w:rFonts w:eastAsiaTheme="minorEastAsia"/>
          <w:color w:val="auto"/>
        </w:rPr>
        <w:t>发送</w:t>
      </w:r>
      <w:r w:rsidR="00591A9B">
        <w:rPr>
          <w:rFonts w:eastAsiaTheme="minorEastAsia"/>
          <w:color w:val="auto"/>
        </w:rPr>
        <w:t>mesh ota</w:t>
      </w:r>
      <w:r w:rsidR="00591A9B">
        <w:rPr>
          <w:rFonts w:eastAsiaTheme="minorEastAsia"/>
          <w:color w:val="auto"/>
        </w:rPr>
        <w:t>数据</w:t>
      </w:r>
      <w:r>
        <w:rPr>
          <w:rFonts w:eastAsiaTheme="minorEastAsia" w:hint="eastAsia"/>
          <w:color w:val="auto"/>
        </w:rPr>
        <w:t>；</w:t>
      </w:r>
      <w:r>
        <w:rPr>
          <w:rFonts w:eastAsiaTheme="minorEastAsia"/>
          <w:color w:val="auto"/>
        </w:rPr>
        <w:t>mesh ota</w:t>
      </w:r>
      <w:r>
        <w:rPr>
          <w:rFonts w:eastAsiaTheme="minorEastAsia"/>
          <w:color w:val="auto"/>
        </w:rPr>
        <w:t>补包阶段，</w:t>
      </w:r>
      <w:r>
        <w:rPr>
          <w:rFonts w:eastAsiaTheme="minorEastAsia" w:hint="eastAsia"/>
          <w:color w:val="auto"/>
        </w:rPr>
        <w:t>默认</w:t>
      </w:r>
      <w:r>
        <w:rPr>
          <w:rFonts w:eastAsiaTheme="minorEastAsia"/>
          <w:color w:val="auto"/>
        </w:rPr>
        <w:t>超时时间为</w:t>
      </w:r>
      <w:r>
        <w:rPr>
          <w:rFonts w:eastAsiaTheme="minorEastAsia" w:hint="eastAsia"/>
          <w:color w:val="auto"/>
        </w:rPr>
        <w:t>40</w:t>
      </w:r>
      <w:r>
        <w:rPr>
          <w:rFonts w:eastAsiaTheme="minorEastAsia"/>
          <w:color w:val="auto"/>
        </w:rPr>
        <w:t>min</w:t>
      </w:r>
      <w:r>
        <w:rPr>
          <w:rFonts w:eastAsiaTheme="minorEastAsia"/>
          <w:color w:val="auto"/>
        </w:rPr>
        <w:t>；</w:t>
      </w:r>
    </w:p>
    <w:p w:rsidR="00D21A6E" w:rsidRDefault="00D21A6E" w:rsidP="00E4168B">
      <w:pPr>
        <w:jc w:val="left"/>
        <w:rPr>
          <w:rFonts w:eastAsiaTheme="minorEastAsia"/>
          <w:color w:val="auto"/>
        </w:rPr>
      </w:pPr>
      <w:r>
        <w:rPr>
          <w:rFonts w:eastAsiaTheme="minorEastAsia"/>
          <w:color w:val="auto"/>
        </w:rPr>
        <w:t>I</w:t>
      </w:r>
      <w:r>
        <w:rPr>
          <w:rFonts w:eastAsiaTheme="minorEastAsia" w:hint="eastAsia"/>
          <w:color w:val="auto"/>
        </w:rPr>
        <w:t>mprove</w:t>
      </w:r>
      <w:r>
        <w:rPr>
          <w:rFonts w:eastAsiaTheme="minorEastAsia"/>
          <w:color w:val="auto"/>
        </w:rPr>
        <w:t xml:space="preserve"> mesh ota function: support mesh ota firmware to different device type node; support continue mesh ota process during BLE disconnected;</w:t>
      </w:r>
      <w:r w:rsidR="00A405B0">
        <w:rPr>
          <w:rFonts w:eastAsiaTheme="minorEastAsia"/>
          <w:color w:val="auto"/>
        </w:rPr>
        <w:t xml:space="preserve"> phase of</w:t>
      </w:r>
      <w:r w:rsidR="00A405B0" w:rsidRPr="00A405B0">
        <w:rPr>
          <w:rFonts w:eastAsiaTheme="minorEastAsia"/>
          <w:color w:val="auto"/>
        </w:rPr>
        <w:t xml:space="preserve"> </w:t>
      </w:r>
      <w:r w:rsidR="00A405B0">
        <w:rPr>
          <w:rFonts w:eastAsiaTheme="minorEastAsia"/>
          <w:color w:val="auto"/>
        </w:rPr>
        <w:t>mesh ota</w:t>
      </w:r>
      <w:r>
        <w:rPr>
          <w:rFonts w:eastAsiaTheme="minorEastAsia"/>
          <w:color w:val="auto"/>
        </w:rPr>
        <w:t xml:space="preserve"> </w:t>
      </w:r>
      <w:r w:rsidR="00A405B0">
        <w:rPr>
          <w:rFonts w:eastAsiaTheme="minorEastAsia"/>
          <w:color w:val="auto"/>
        </w:rPr>
        <w:t xml:space="preserve">resend missing data will be timeout after 40 </w:t>
      </w:r>
      <w:r w:rsidR="00A405B0" w:rsidRPr="00A405B0">
        <w:rPr>
          <w:rFonts w:eastAsiaTheme="minorEastAsia"/>
          <w:color w:val="auto"/>
        </w:rPr>
        <w:t>minutes</w:t>
      </w:r>
      <w:r w:rsidR="00A405B0">
        <w:rPr>
          <w:rFonts w:eastAsiaTheme="minorEastAsia"/>
          <w:color w:val="auto"/>
        </w:rPr>
        <w:t xml:space="preserve"> as default.</w:t>
      </w:r>
    </w:p>
    <w:p w:rsidR="00D21A6E" w:rsidRDefault="00D21A6E" w:rsidP="00E4168B">
      <w:pPr>
        <w:jc w:val="left"/>
        <w:rPr>
          <w:rFonts w:eastAsiaTheme="minorEastAsia"/>
          <w:color w:val="auto"/>
        </w:rPr>
      </w:pPr>
      <w:r>
        <w:rPr>
          <w:rFonts w:eastAsiaTheme="minorEastAsia"/>
          <w:color w:val="auto"/>
        </w:rPr>
        <w:t>2</w:t>
      </w:r>
      <w:r w:rsidRPr="00D21A6E">
        <w:rPr>
          <w:rFonts w:eastAsiaTheme="minorEastAsia"/>
          <w:color w:val="auto"/>
        </w:rPr>
        <w:t>.</w:t>
      </w:r>
      <w:r w:rsidRPr="00D21A6E">
        <w:rPr>
          <w:rFonts w:eastAsiaTheme="minorEastAsia"/>
          <w:color w:val="auto"/>
        </w:rPr>
        <w:t>进一步完善</w:t>
      </w:r>
      <w:r w:rsidRPr="00D21A6E">
        <w:rPr>
          <w:rFonts w:eastAsiaTheme="minorEastAsia"/>
          <w:color w:val="auto"/>
        </w:rPr>
        <w:t xml:space="preserve">mesh </w:t>
      </w:r>
      <w:r w:rsidRPr="00D21A6E">
        <w:rPr>
          <w:rFonts w:eastAsiaTheme="minorEastAsia"/>
          <w:color w:val="auto"/>
        </w:rPr>
        <w:t>组网功能</w:t>
      </w:r>
    </w:p>
    <w:p w:rsidR="00A405B0" w:rsidRPr="00A405B0" w:rsidRDefault="00A405B0" w:rsidP="00E4168B">
      <w:pPr>
        <w:jc w:val="left"/>
        <w:rPr>
          <w:rFonts w:eastAsiaTheme="minorEastAsia"/>
          <w:color w:val="auto"/>
        </w:rPr>
      </w:pPr>
      <w:r>
        <w:rPr>
          <w:rFonts w:eastAsiaTheme="minorEastAsia"/>
          <w:color w:val="auto"/>
        </w:rPr>
        <w:t>Improve mesh pair.</w:t>
      </w:r>
    </w:p>
    <w:p w:rsidR="00A405B0" w:rsidRDefault="00E4168B" w:rsidP="00A405B0">
      <w:pPr>
        <w:jc w:val="left"/>
        <w:rPr>
          <w:rFonts w:eastAsiaTheme="minorEastAsia"/>
          <w:color w:val="auto"/>
        </w:rPr>
      </w:pPr>
      <w:r w:rsidRPr="00295B40">
        <w:rPr>
          <w:rFonts w:eastAsiaTheme="minorEastAsia"/>
          <w:color w:val="auto"/>
        </w:rPr>
        <w:t>3.</w:t>
      </w:r>
      <w:r w:rsidR="00D21A6E">
        <w:rPr>
          <w:rFonts w:eastAsiaTheme="minorEastAsia"/>
          <w:color w:val="auto"/>
        </w:rPr>
        <w:t>C7</w:t>
      </w:r>
      <w:r w:rsidR="00D21A6E">
        <w:rPr>
          <w:rFonts w:eastAsiaTheme="minorEastAsia" w:hint="eastAsia"/>
          <w:color w:val="auto"/>
        </w:rPr>
        <w:t>命令</w:t>
      </w:r>
      <w:r w:rsidR="00D21A6E">
        <w:rPr>
          <w:rFonts w:eastAsiaTheme="minorEastAsia"/>
          <w:color w:val="auto"/>
        </w:rPr>
        <w:t>获取版本号信息，</w:t>
      </w:r>
      <w:r w:rsidR="00D21A6E">
        <w:rPr>
          <w:rFonts w:eastAsiaTheme="minorEastAsia" w:hint="eastAsia"/>
          <w:color w:val="auto"/>
        </w:rPr>
        <w:t>在</w:t>
      </w:r>
      <w:r w:rsidR="00D21A6E">
        <w:rPr>
          <w:rFonts w:eastAsiaTheme="minorEastAsia"/>
          <w:color w:val="auto"/>
        </w:rPr>
        <w:t>版本信息后增加了</w:t>
      </w:r>
      <w:r w:rsidR="00D21A6E">
        <w:rPr>
          <w:rFonts w:eastAsiaTheme="minorEastAsia" w:hint="eastAsia"/>
          <w:color w:val="auto"/>
        </w:rPr>
        <w:t>light</w:t>
      </w:r>
      <w:r w:rsidR="00D21A6E">
        <w:rPr>
          <w:rFonts w:eastAsiaTheme="minorEastAsia"/>
          <w:color w:val="auto"/>
        </w:rPr>
        <w:t xml:space="preserve"> mode</w:t>
      </w:r>
      <w:r w:rsidR="00D21A6E">
        <w:rPr>
          <w:rFonts w:eastAsiaTheme="minorEastAsia" w:hint="eastAsia"/>
          <w:color w:val="auto"/>
        </w:rPr>
        <w:t>信息</w:t>
      </w:r>
      <w:r w:rsidR="00D21A6E">
        <w:rPr>
          <w:rFonts w:eastAsiaTheme="minorEastAsia" w:hint="eastAsia"/>
          <w:color w:val="auto"/>
        </w:rPr>
        <w:t>(</w:t>
      </w:r>
      <w:r w:rsidR="00D21A6E">
        <w:rPr>
          <w:rFonts w:eastAsiaTheme="minorEastAsia"/>
          <w:color w:val="auto"/>
        </w:rPr>
        <w:t>2</w:t>
      </w:r>
      <w:r w:rsidR="00D21A6E">
        <w:rPr>
          <w:rFonts w:eastAsiaTheme="minorEastAsia" w:hint="eastAsia"/>
          <w:color w:val="auto"/>
        </w:rPr>
        <w:t>个</w:t>
      </w:r>
      <w:r w:rsidR="00D21A6E">
        <w:rPr>
          <w:rFonts w:eastAsiaTheme="minorEastAsia"/>
          <w:color w:val="auto"/>
        </w:rPr>
        <w:t>byte</w:t>
      </w:r>
      <w:r w:rsidR="00D21A6E">
        <w:rPr>
          <w:rFonts w:eastAsiaTheme="minorEastAsia" w:hint="eastAsia"/>
          <w:color w:val="auto"/>
        </w:rPr>
        <w:t>)</w:t>
      </w:r>
      <w:r w:rsidR="00A405B0" w:rsidRPr="00A405B0">
        <w:rPr>
          <w:rFonts w:eastAsiaTheme="minorEastAsia"/>
          <w:color w:val="auto"/>
        </w:rPr>
        <w:t xml:space="preserve"> </w:t>
      </w:r>
    </w:p>
    <w:p w:rsidR="00A405B0" w:rsidRPr="00A405B0" w:rsidRDefault="00A405B0" w:rsidP="00A405B0">
      <w:pPr>
        <w:jc w:val="left"/>
        <w:rPr>
          <w:rFonts w:eastAsiaTheme="minorEastAsia"/>
          <w:color w:val="auto"/>
        </w:rPr>
      </w:pPr>
      <w:r>
        <w:rPr>
          <w:rFonts w:eastAsiaTheme="minorEastAsia"/>
          <w:color w:val="auto"/>
        </w:rPr>
        <w:t>C7 command to get version: add light mode after version data.</w:t>
      </w:r>
    </w:p>
    <w:p w:rsidR="00A405B0" w:rsidRDefault="00E4168B" w:rsidP="00A405B0">
      <w:pPr>
        <w:jc w:val="left"/>
        <w:rPr>
          <w:rFonts w:eastAsiaTheme="minorEastAsia"/>
          <w:color w:val="auto"/>
        </w:rPr>
      </w:pPr>
      <w:r w:rsidRPr="00295B40">
        <w:rPr>
          <w:rFonts w:eastAsiaTheme="minorEastAsia"/>
          <w:color w:val="auto"/>
        </w:rPr>
        <w:t>4.</w:t>
      </w:r>
      <w:r w:rsidR="00D21A6E">
        <w:rPr>
          <w:rFonts w:eastAsiaTheme="minorEastAsia"/>
          <w:color w:val="auto"/>
        </w:rPr>
        <w:t>kick out</w:t>
      </w:r>
      <w:r w:rsidR="00D21A6E">
        <w:rPr>
          <w:rFonts w:eastAsiaTheme="minorEastAsia" w:hint="eastAsia"/>
          <w:color w:val="auto"/>
        </w:rPr>
        <w:t>命令</w:t>
      </w:r>
      <w:r w:rsidR="00D21A6E">
        <w:rPr>
          <w:rFonts w:eastAsiaTheme="minorEastAsia"/>
          <w:color w:val="auto"/>
        </w:rPr>
        <w:t>增加延时参数功能</w:t>
      </w:r>
    </w:p>
    <w:p w:rsidR="00A405B0" w:rsidRPr="00A405B0" w:rsidRDefault="00A405B0" w:rsidP="00A405B0">
      <w:pPr>
        <w:jc w:val="left"/>
        <w:rPr>
          <w:rFonts w:eastAsiaTheme="minorEastAsia"/>
          <w:color w:val="auto"/>
        </w:rPr>
      </w:pPr>
      <w:r>
        <w:rPr>
          <w:rFonts w:eastAsiaTheme="minorEastAsia"/>
          <w:color w:val="auto"/>
        </w:rPr>
        <w:t>Kick out command: add delay time parameters.</w:t>
      </w:r>
    </w:p>
    <w:p w:rsidR="00E4168B" w:rsidRDefault="00E4168B" w:rsidP="00FF5108">
      <w:pPr>
        <w:rPr>
          <w:rFonts w:eastAsiaTheme="minorEastAsia"/>
          <w:color w:val="FF0000"/>
        </w:rPr>
      </w:pPr>
    </w:p>
    <w:p w:rsidR="00295B40" w:rsidRDefault="00295B40" w:rsidP="00FF5108">
      <w:pPr>
        <w:rPr>
          <w:rFonts w:eastAsiaTheme="minorEastAsia"/>
          <w:color w:val="FF0000"/>
        </w:rPr>
      </w:pPr>
      <w:r>
        <w:rPr>
          <w:rFonts w:eastAsiaTheme="minorEastAsia" w:hint="eastAsia"/>
          <w:color w:val="FF0000"/>
        </w:rPr>
        <w:t xml:space="preserve">20180131 V1.G(git </w:t>
      </w:r>
      <w:r>
        <w:rPr>
          <w:rFonts w:eastAsiaTheme="minorEastAsia"/>
          <w:color w:val="FF0000"/>
        </w:rPr>
        <w:t>2018/1/3</w:t>
      </w:r>
      <w:r w:rsidR="00E4168B">
        <w:rPr>
          <w:rFonts w:eastAsiaTheme="minorEastAsia"/>
          <w:color w:val="FF0000"/>
        </w:rPr>
        <w:t>0</w:t>
      </w:r>
      <w:r>
        <w:rPr>
          <w:rFonts w:eastAsiaTheme="minorEastAsia" w:hint="eastAsia"/>
          <w:color w:val="FF0000"/>
        </w:rPr>
        <w:t xml:space="preserve"> 18:04:48 </w:t>
      </w:r>
      <w:r w:rsidRPr="00295B40">
        <w:rPr>
          <w:rFonts w:eastAsiaTheme="minorEastAsia"/>
          <w:color w:val="FF0000"/>
        </w:rPr>
        <w:t>SHA-1: f45d7e3e6e85ea81f9cac23b39be72a1a8b56445</w:t>
      </w:r>
      <w:r w:rsidRPr="00295B40">
        <w:rPr>
          <w:rFonts w:eastAsiaTheme="minorEastAsia" w:hint="eastAsia"/>
          <w:color w:val="FF0000"/>
        </w:rPr>
        <w:t>)</w:t>
      </w:r>
    </w:p>
    <w:p w:rsidR="00295B40" w:rsidRPr="00295B40" w:rsidRDefault="00295B40" w:rsidP="00E4168B">
      <w:pPr>
        <w:jc w:val="left"/>
        <w:rPr>
          <w:rFonts w:eastAsiaTheme="minorEastAsia"/>
          <w:color w:val="auto"/>
        </w:rPr>
      </w:pPr>
      <w:r w:rsidRPr="00295B40">
        <w:rPr>
          <w:rFonts w:eastAsiaTheme="minorEastAsia"/>
          <w:color w:val="auto"/>
        </w:rPr>
        <w:t>1.OTA</w:t>
      </w:r>
      <w:r w:rsidRPr="00295B40">
        <w:rPr>
          <w:rFonts w:eastAsiaTheme="minorEastAsia"/>
          <w:color w:val="auto"/>
        </w:rPr>
        <w:t>增加固件内容校验功能（涉及更新</w:t>
      </w:r>
      <w:r w:rsidRPr="00295B40">
        <w:rPr>
          <w:rFonts w:eastAsiaTheme="minorEastAsia"/>
          <w:color w:val="auto"/>
        </w:rPr>
        <w:t>.cproject/tl_check_fw.exe/tl_check_fw.sh</w:t>
      </w:r>
      <w:r w:rsidRPr="00295B40">
        <w:rPr>
          <w:rFonts w:eastAsiaTheme="minorEastAsia"/>
          <w:color w:val="auto"/>
        </w:rPr>
        <w:t>）</w:t>
      </w:r>
    </w:p>
    <w:p w:rsidR="00295B40" w:rsidRPr="00295B40" w:rsidRDefault="00295B40" w:rsidP="00E4168B">
      <w:pPr>
        <w:jc w:val="left"/>
        <w:rPr>
          <w:rFonts w:eastAsiaTheme="minorEastAsia"/>
          <w:color w:val="auto"/>
        </w:rPr>
      </w:pPr>
      <w:r w:rsidRPr="00295B40">
        <w:rPr>
          <w:rFonts w:eastAsiaTheme="minorEastAsia"/>
          <w:color w:val="auto"/>
        </w:rPr>
        <w:t>add the function of firmware data check for ota(involving files:.cproject/tl_check_fw.exe/tl_check_fw.sh)</w:t>
      </w:r>
    </w:p>
    <w:p w:rsidR="00295B40" w:rsidRPr="00295B40" w:rsidRDefault="00295B40" w:rsidP="00E4168B">
      <w:pPr>
        <w:jc w:val="left"/>
        <w:rPr>
          <w:rFonts w:eastAsiaTheme="minorEastAsia"/>
          <w:color w:val="auto"/>
        </w:rPr>
      </w:pPr>
      <w:r w:rsidRPr="00295B40">
        <w:rPr>
          <w:rFonts w:eastAsiaTheme="minorEastAsia"/>
          <w:color w:val="auto"/>
        </w:rPr>
        <w:t>2.huawei p9 lite</w:t>
      </w:r>
      <w:r w:rsidRPr="00295B40">
        <w:rPr>
          <w:rFonts w:eastAsiaTheme="minorEastAsia"/>
          <w:color w:val="auto"/>
        </w:rPr>
        <w:t>海外版兼容性</w:t>
      </w:r>
    </w:p>
    <w:p w:rsidR="00295B40" w:rsidRPr="00295B40" w:rsidRDefault="00295B40" w:rsidP="00E4168B">
      <w:pPr>
        <w:jc w:val="left"/>
        <w:rPr>
          <w:rFonts w:eastAsiaTheme="minorEastAsia"/>
          <w:color w:val="auto"/>
        </w:rPr>
      </w:pPr>
      <w:r w:rsidRPr="00295B40">
        <w:rPr>
          <w:rFonts w:eastAsiaTheme="minorEastAsia"/>
          <w:color w:val="auto"/>
        </w:rPr>
        <w:t>improve mobile compatibility:huawei p9 lite</w:t>
      </w:r>
    </w:p>
    <w:p w:rsidR="00295B40" w:rsidRPr="00295B40" w:rsidRDefault="00295B40" w:rsidP="00E4168B">
      <w:pPr>
        <w:jc w:val="left"/>
        <w:rPr>
          <w:rFonts w:eastAsiaTheme="minorEastAsia"/>
          <w:color w:val="auto"/>
        </w:rPr>
      </w:pPr>
      <w:r w:rsidRPr="00295B40">
        <w:rPr>
          <w:rFonts w:eastAsiaTheme="minorEastAsia"/>
          <w:color w:val="auto"/>
        </w:rPr>
        <w:t>3.mesh</w:t>
      </w:r>
      <w:r w:rsidRPr="00295B40">
        <w:rPr>
          <w:rFonts w:eastAsiaTheme="minorEastAsia"/>
          <w:color w:val="auto"/>
        </w:rPr>
        <w:t>组网功能</w:t>
      </w:r>
      <w:r w:rsidRPr="00295B40">
        <w:rPr>
          <w:rFonts w:eastAsiaTheme="minorEastAsia"/>
          <w:color w:val="auto"/>
        </w:rPr>
        <w:t>:</w:t>
      </w:r>
      <w:r w:rsidRPr="00295B40">
        <w:rPr>
          <w:rFonts w:eastAsiaTheme="minorEastAsia"/>
          <w:color w:val="auto"/>
        </w:rPr>
        <w:t>灯端需要打开</w:t>
      </w:r>
      <w:r w:rsidRPr="00295B40">
        <w:rPr>
          <w:rFonts w:eastAsiaTheme="minorEastAsia"/>
          <w:color w:val="auto"/>
        </w:rPr>
        <w:t>MESH_PAIR_ENABLE</w:t>
      </w:r>
      <w:r w:rsidRPr="00295B40">
        <w:rPr>
          <w:rFonts w:eastAsiaTheme="minorEastAsia"/>
          <w:color w:val="auto"/>
        </w:rPr>
        <w:t>，上位机</w:t>
      </w:r>
      <w:r w:rsidRPr="00295B40">
        <w:rPr>
          <w:rFonts w:eastAsiaTheme="minorEastAsia"/>
          <w:color w:val="auto"/>
        </w:rPr>
        <w:t>tl_ble_phone_mesh2.exe</w:t>
      </w:r>
      <w:r w:rsidRPr="00295B40">
        <w:rPr>
          <w:rFonts w:eastAsiaTheme="minorEastAsia"/>
          <w:color w:val="auto"/>
        </w:rPr>
        <w:t>上面已经增加</w:t>
      </w:r>
      <w:r w:rsidRPr="00295B40">
        <w:rPr>
          <w:rFonts w:eastAsiaTheme="minorEastAsia"/>
          <w:color w:val="auto"/>
        </w:rPr>
        <w:t>mesh_pair</w:t>
      </w:r>
      <w:r w:rsidRPr="00295B40">
        <w:rPr>
          <w:rFonts w:eastAsiaTheme="minorEastAsia"/>
          <w:color w:val="auto"/>
        </w:rPr>
        <w:t>选项，目前只是修改所有节点的</w:t>
      </w:r>
      <w:r w:rsidRPr="00295B40">
        <w:rPr>
          <w:rFonts w:eastAsiaTheme="minorEastAsia"/>
          <w:color w:val="auto"/>
        </w:rPr>
        <w:t>mesh info</w:t>
      </w:r>
      <w:r w:rsidRPr="00295B40">
        <w:rPr>
          <w:rFonts w:eastAsiaTheme="minorEastAsia"/>
          <w:color w:val="auto"/>
        </w:rPr>
        <w:t>，还没有自动分配</w:t>
      </w:r>
      <w:r w:rsidRPr="00295B40">
        <w:rPr>
          <w:rFonts w:eastAsiaTheme="minorEastAsia"/>
          <w:color w:val="auto"/>
        </w:rPr>
        <w:t>device address</w:t>
      </w:r>
    </w:p>
    <w:p w:rsidR="00295B40" w:rsidRPr="00295B40" w:rsidRDefault="00295B40" w:rsidP="00E4168B">
      <w:pPr>
        <w:jc w:val="left"/>
        <w:rPr>
          <w:rFonts w:eastAsiaTheme="minorEastAsia"/>
          <w:color w:val="auto"/>
        </w:rPr>
      </w:pPr>
      <w:r w:rsidRPr="00295B40">
        <w:rPr>
          <w:rFonts w:eastAsiaTheme="minorEastAsia"/>
          <w:color w:val="auto"/>
        </w:rPr>
        <w:t>add the function of mesh networking:light_826x projects need enable the macro of MESH_PAIR_ENABLE.there is a 'Mesh Pair' checkbox on the UI of 'tl_ble_phone_mesh2.exe',when select it,the 'set' button will change all nodes' mesh info in the mesh,not set device address yet.</w:t>
      </w:r>
    </w:p>
    <w:p w:rsidR="00295B40" w:rsidRPr="00295B40" w:rsidRDefault="00295B40" w:rsidP="00E4168B">
      <w:pPr>
        <w:jc w:val="left"/>
        <w:rPr>
          <w:rFonts w:eastAsiaTheme="minorEastAsia"/>
          <w:color w:val="auto"/>
        </w:rPr>
      </w:pPr>
      <w:r w:rsidRPr="00295B40">
        <w:rPr>
          <w:rFonts w:eastAsiaTheme="minorEastAsia"/>
          <w:color w:val="auto"/>
        </w:rPr>
        <w:t>4.gateway</w:t>
      </w:r>
      <w:r w:rsidRPr="00295B40">
        <w:rPr>
          <w:rFonts w:eastAsiaTheme="minorEastAsia"/>
          <w:color w:val="auto"/>
        </w:rPr>
        <w:t>：支持</w:t>
      </w:r>
      <w:r w:rsidRPr="00295B40">
        <w:rPr>
          <w:rFonts w:eastAsiaTheme="minorEastAsia"/>
          <w:color w:val="auto"/>
        </w:rPr>
        <w:t>uart</w:t>
      </w:r>
      <w:r w:rsidRPr="00295B40">
        <w:rPr>
          <w:rFonts w:eastAsiaTheme="minorEastAsia"/>
          <w:color w:val="auto"/>
        </w:rPr>
        <w:t>接口，</w:t>
      </w:r>
      <w:r w:rsidRPr="00295B40">
        <w:rPr>
          <w:rFonts w:eastAsiaTheme="minorEastAsia"/>
          <w:color w:val="auto"/>
        </w:rPr>
        <w:t>gateway</w:t>
      </w:r>
      <w:r w:rsidRPr="00295B40">
        <w:rPr>
          <w:rFonts w:eastAsiaTheme="minorEastAsia"/>
          <w:color w:val="auto"/>
        </w:rPr>
        <w:t>需要打开</w:t>
      </w:r>
      <w:r w:rsidRPr="00295B40">
        <w:rPr>
          <w:rFonts w:eastAsiaTheme="minorEastAsia"/>
          <w:color w:val="auto"/>
        </w:rPr>
        <w:t>PROVISIONING_ENABLE</w:t>
      </w:r>
      <w:r w:rsidRPr="00295B40">
        <w:rPr>
          <w:rFonts w:eastAsiaTheme="minorEastAsia"/>
          <w:color w:val="auto"/>
        </w:rPr>
        <w:t>，灯端需要打开</w:t>
      </w:r>
      <w:r w:rsidRPr="00295B40">
        <w:rPr>
          <w:rFonts w:eastAsiaTheme="minorEastAsia"/>
          <w:color w:val="auto"/>
        </w:rPr>
        <w:t>MESH_PAIR_ENABLE</w:t>
      </w:r>
      <w:r w:rsidRPr="00295B40">
        <w:rPr>
          <w:rFonts w:eastAsiaTheme="minorEastAsia"/>
          <w:color w:val="auto"/>
        </w:rPr>
        <w:t>，上位机</w:t>
      </w:r>
      <w:r w:rsidRPr="00295B40">
        <w:rPr>
          <w:rFonts w:eastAsiaTheme="minorEastAsia"/>
          <w:color w:val="auto"/>
        </w:rPr>
        <w:t>tl_gateway_uart.exe</w:t>
      </w:r>
      <w:r w:rsidRPr="00295B40">
        <w:rPr>
          <w:rFonts w:eastAsiaTheme="minorEastAsia"/>
          <w:color w:val="auto"/>
        </w:rPr>
        <w:t>，可以实现</w:t>
      </w:r>
      <w:r w:rsidRPr="00295B40">
        <w:rPr>
          <w:rFonts w:eastAsiaTheme="minorEastAsia"/>
          <w:color w:val="auto"/>
        </w:rPr>
        <w:t>mesh</w:t>
      </w:r>
      <w:r w:rsidRPr="00295B40">
        <w:rPr>
          <w:rFonts w:eastAsiaTheme="minorEastAsia"/>
          <w:color w:val="auto"/>
        </w:rPr>
        <w:t>组网，自动分配</w:t>
      </w:r>
      <w:r w:rsidRPr="00295B40">
        <w:rPr>
          <w:rFonts w:eastAsiaTheme="minorEastAsia"/>
          <w:color w:val="auto"/>
        </w:rPr>
        <w:t>device address</w:t>
      </w:r>
    </w:p>
    <w:p w:rsidR="00295B40" w:rsidRPr="00295B40" w:rsidRDefault="00295B40" w:rsidP="00E4168B">
      <w:pPr>
        <w:jc w:val="left"/>
        <w:rPr>
          <w:rFonts w:eastAsiaTheme="minorEastAsia"/>
          <w:color w:val="auto"/>
        </w:rPr>
      </w:pPr>
      <w:r w:rsidRPr="00295B40">
        <w:rPr>
          <w:rFonts w:eastAsiaTheme="minorEastAsia"/>
          <w:color w:val="auto"/>
        </w:rPr>
        <w:t>gateway:support uart,need enable the macro of PROVISIONING_ENABLE in 'light_gateway_826x.h'.light_826x projects need enable the macro of MESH_PAIR_ENABLE. the tool of 'tl_gateway_uart.exe' can mesh networking and set device address.</w:t>
      </w:r>
    </w:p>
    <w:p w:rsidR="00295B40" w:rsidRDefault="00295B40" w:rsidP="00FF5108">
      <w:pPr>
        <w:rPr>
          <w:rFonts w:eastAsiaTheme="minorEastAsia"/>
          <w:color w:val="FF0000"/>
        </w:rPr>
      </w:pPr>
    </w:p>
    <w:p w:rsidR="00FF5108" w:rsidRDefault="00FF5108" w:rsidP="00FF5108">
      <w:pPr>
        <w:rPr>
          <w:rFonts w:eastAsiaTheme="minorEastAsia"/>
          <w:color w:val="FF0000"/>
        </w:rPr>
      </w:pPr>
      <w:r>
        <w:rPr>
          <w:rFonts w:eastAsiaTheme="minorEastAsia" w:hint="eastAsia"/>
          <w:color w:val="FF0000"/>
        </w:rPr>
        <w:t>201</w:t>
      </w:r>
      <w:r>
        <w:rPr>
          <w:rFonts w:eastAsiaTheme="minorEastAsia"/>
          <w:color w:val="FF0000"/>
        </w:rPr>
        <w:t>7</w:t>
      </w:r>
      <w:r w:rsidR="00183731">
        <w:rPr>
          <w:rFonts w:eastAsiaTheme="minorEastAsia"/>
          <w:color w:val="FF0000"/>
        </w:rPr>
        <w:t>1229</w:t>
      </w:r>
      <w:r>
        <w:rPr>
          <w:rFonts w:eastAsiaTheme="minorEastAsia" w:hint="eastAsia"/>
          <w:color w:val="FF0000"/>
        </w:rPr>
        <w:t xml:space="preserve"> V1.</w:t>
      </w:r>
      <w:r>
        <w:rPr>
          <w:rFonts w:eastAsiaTheme="minorEastAsia"/>
          <w:color w:val="FF0000"/>
        </w:rPr>
        <w:t>F</w:t>
      </w:r>
      <w:r>
        <w:rPr>
          <w:rFonts w:eastAsiaTheme="minorEastAsia" w:hint="eastAsia"/>
          <w:color w:val="FF0000"/>
        </w:rPr>
        <w:t xml:space="preserve"> (</w:t>
      </w:r>
      <w:r>
        <w:rPr>
          <w:rFonts w:eastAsiaTheme="minorEastAsia"/>
          <w:color w:val="FF0000"/>
        </w:rPr>
        <w:t xml:space="preserve">git 2017/12/29 20:57:24 </w:t>
      </w:r>
      <w:r w:rsidRPr="00295B40">
        <w:rPr>
          <w:rFonts w:eastAsiaTheme="minorEastAsia"/>
          <w:color w:val="FF0000"/>
        </w:rPr>
        <w:t>SHA-1: ff66b6c7310d938b3ce7a70eefde948a0328f65f</w:t>
      </w:r>
      <w:r>
        <w:rPr>
          <w:rFonts w:eastAsiaTheme="minorEastAsia"/>
          <w:color w:val="FF0000"/>
        </w:rPr>
        <w:t>)</w:t>
      </w:r>
    </w:p>
    <w:p w:rsidR="00FF5108" w:rsidRDefault="00923A5B" w:rsidP="00923A5B">
      <w:pPr>
        <w:numPr>
          <w:ilvl w:val="0"/>
          <w:numId w:val="21"/>
        </w:numPr>
        <w:rPr>
          <w:rFonts w:eastAsiaTheme="minorEastAsia"/>
          <w:color w:val="auto"/>
        </w:rPr>
      </w:pPr>
      <w:r w:rsidRPr="00923A5B">
        <w:rPr>
          <w:rFonts w:eastAsiaTheme="minorEastAsia"/>
          <w:color w:val="auto"/>
        </w:rPr>
        <w:t>解决</w:t>
      </w:r>
      <w:r w:rsidRPr="00923A5B">
        <w:rPr>
          <w:rFonts w:eastAsiaTheme="minorEastAsia"/>
          <w:color w:val="auto"/>
        </w:rPr>
        <w:t xml:space="preserve">BLE5.0 </w:t>
      </w:r>
      <w:r w:rsidRPr="00923A5B">
        <w:rPr>
          <w:rFonts w:eastAsiaTheme="minorEastAsia"/>
          <w:color w:val="auto"/>
        </w:rPr>
        <w:t>无法连接的问题，本版本之前都无法和</w:t>
      </w:r>
      <w:r w:rsidRPr="00923A5B">
        <w:rPr>
          <w:rFonts w:eastAsiaTheme="minorEastAsia"/>
          <w:color w:val="auto"/>
        </w:rPr>
        <w:t>BLE5.0</w:t>
      </w:r>
      <w:r w:rsidR="00F8481C">
        <w:rPr>
          <w:rFonts w:eastAsiaTheme="minorEastAsia" w:hint="eastAsia"/>
          <w:color w:val="auto"/>
        </w:rPr>
        <w:t>的</w:t>
      </w:r>
      <w:r w:rsidR="00F8481C">
        <w:rPr>
          <w:rFonts w:eastAsiaTheme="minorEastAsia"/>
          <w:color w:val="auto"/>
        </w:rPr>
        <w:t>手机</w:t>
      </w:r>
      <w:r w:rsidRPr="00923A5B">
        <w:rPr>
          <w:rFonts w:eastAsiaTheme="minorEastAsia"/>
          <w:color w:val="auto"/>
        </w:rPr>
        <w:t>进行连接，建议客户升级到本次</w:t>
      </w:r>
      <w:r>
        <w:rPr>
          <w:rFonts w:eastAsiaTheme="minorEastAsia" w:hint="eastAsia"/>
          <w:color w:val="auto"/>
        </w:rPr>
        <w:t>最新</w:t>
      </w:r>
      <w:r w:rsidRPr="00923A5B">
        <w:rPr>
          <w:rFonts w:eastAsiaTheme="minorEastAsia"/>
          <w:color w:val="auto"/>
        </w:rPr>
        <w:t>版本，如不想升级，可以只更新</w:t>
      </w:r>
      <w:r w:rsidRPr="00923A5B">
        <w:rPr>
          <w:rFonts w:eastAsiaTheme="minorEastAsia"/>
          <w:color w:val="auto"/>
        </w:rPr>
        <w:t>V1.9--V1.D</w:t>
      </w:r>
      <w:r w:rsidRPr="00923A5B">
        <w:rPr>
          <w:rFonts w:eastAsiaTheme="minorEastAsia"/>
          <w:color w:val="auto"/>
        </w:rPr>
        <w:t>的</w:t>
      </w:r>
      <w:r w:rsidRPr="00923A5B">
        <w:rPr>
          <w:rFonts w:eastAsiaTheme="minorEastAsia"/>
          <w:color w:val="auto"/>
        </w:rPr>
        <w:t>lib (</w:t>
      </w:r>
      <w:r w:rsidRPr="00923A5B">
        <w:rPr>
          <w:rFonts w:eastAsiaTheme="minorEastAsia"/>
          <w:color w:val="auto"/>
        </w:rPr>
        <w:t>从</w:t>
      </w:r>
      <w:r>
        <w:rPr>
          <w:rFonts w:eastAsiaTheme="minorEastAsia" w:hint="eastAsia"/>
          <w:color w:val="auto"/>
        </w:rPr>
        <w:t>论坛</w:t>
      </w:r>
      <w:r>
        <w:rPr>
          <w:rFonts w:eastAsiaTheme="minorEastAsia"/>
          <w:color w:val="auto"/>
        </w:rPr>
        <w:t>下载</w:t>
      </w:r>
      <w:r w:rsidRPr="00923A5B">
        <w:rPr>
          <w:rFonts w:eastAsiaTheme="minorEastAsia"/>
          <w:color w:val="auto"/>
        </w:rPr>
        <w:t>update_lib_for_BT5.0_V1.9-V1.D.rar</w:t>
      </w:r>
      <w:r w:rsidRPr="00923A5B">
        <w:rPr>
          <w:rFonts w:eastAsiaTheme="minorEastAsia"/>
          <w:color w:val="auto"/>
        </w:rPr>
        <w:t>获取</w:t>
      </w:r>
      <w:r w:rsidRPr="00923A5B">
        <w:rPr>
          <w:rFonts w:eastAsiaTheme="minorEastAsia"/>
          <w:color w:val="auto"/>
        </w:rPr>
        <w:t>)</w:t>
      </w:r>
      <w:r w:rsidR="00FF5108">
        <w:rPr>
          <w:rFonts w:eastAsiaTheme="minorEastAsia" w:hint="eastAsia"/>
          <w:color w:val="auto"/>
        </w:rPr>
        <w:t>。</w:t>
      </w:r>
    </w:p>
    <w:p w:rsidR="00FF5108" w:rsidRDefault="00FF5108" w:rsidP="00FF5108">
      <w:pPr>
        <w:numPr>
          <w:ilvl w:val="0"/>
          <w:numId w:val="21"/>
        </w:numPr>
        <w:rPr>
          <w:rFonts w:eastAsiaTheme="minorEastAsia"/>
          <w:color w:val="auto"/>
        </w:rPr>
      </w:pPr>
      <w:r>
        <w:rPr>
          <w:rFonts w:eastAsiaTheme="minorEastAsia" w:hint="eastAsia"/>
          <w:color w:val="auto"/>
        </w:rPr>
        <w:t>改善带</w:t>
      </w:r>
      <w:r>
        <w:rPr>
          <w:rFonts w:eastAsiaTheme="minorEastAsia"/>
          <w:color w:val="auto"/>
        </w:rPr>
        <w:t>PA</w:t>
      </w:r>
      <w:r>
        <w:rPr>
          <w:rFonts w:eastAsiaTheme="minorEastAsia" w:hint="eastAsia"/>
          <w:color w:val="auto"/>
        </w:rPr>
        <w:t>模组</w:t>
      </w:r>
      <w:r>
        <w:rPr>
          <w:rFonts w:eastAsiaTheme="minorEastAsia"/>
          <w:color w:val="auto"/>
        </w:rPr>
        <w:t>的</w:t>
      </w:r>
      <w:r w:rsidR="00665800">
        <w:rPr>
          <w:rFonts w:eastAsiaTheme="minorEastAsia" w:hint="eastAsia"/>
          <w:color w:val="auto"/>
        </w:rPr>
        <w:t>BLE</w:t>
      </w:r>
      <w:r>
        <w:rPr>
          <w:rFonts w:eastAsiaTheme="minorEastAsia" w:hint="eastAsia"/>
          <w:color w:val="auto"/>
        </w:rPr>
        <w:t>连接</w:t>
      </w:r>
      <w:r>
        <w:rPr>
          <w:rFonts w:eastAsiaTheme="minorEastAsia"/>
          <w:color w:val="auto"/>
        </w:rPr>
        <w:t>性能和</w:t>
      </w:r>
      <w:r w:rsidR="00665800">
        <w:rPr>
          <w:rFonts w:eastAsiaTheme="minorEastAsia" w:hint="eastAsia"/>
          <w:color w:val="auto"/>
        </w:rPr>
        <w:t>通讯</w:t>
      </w:r>
      <w:r>
        <w:rPr>
          <w:rFonts w:eastAsiaTheme="minorEastAsia" w:hint="eastAsia"/>
          <w:color w:val="auto"/>
        </w:rPr>
        <w:t>距离</w:t>
      </w:r>
      <w:r w:rsidR="00C516A4">
        <w:rPr>
          <w:rFonts w:eastAsiaTheme="minorEastAsia" w:hint="eastAsia"/>
          <w:color w:val="auto"/>
        </w:rPr>
        <w:t>。</w:t>
      </w:r>
      <w:r>
        <w:rPr>
          <w:rFonts w:eastAsiaTheme="minorEastAsia"/>
          <w:color w:val="auto"/>
        </w:rPr>
        <w:t xml:space="preserve"> </w:t>
      </w:r>
    </w:p>
    <w:p w:rsidR="00FF5108" w:rsidRDefault="00665800" w:rsidP="00FF00C0">
      <w:pPr>
        <w:numPr>
          <w:ilvl w:val="0"/>
          <w:numId w:val="21"/>
        </w:numPr>
        <w:rPr>
          <w:rFonts w:eastAsiaTheme="minorEastAsia"/>
          <w:color w:val="auto"/>
        </w:rPr>
      </w:pPr>
      <w:r>
        <w:rPr>
          <w:rFonts w:eastAsiaTheme="minorEastAsia" w:hint="eastAsia"/>
          <w:color w:val="auto"/>
        </w:rPr>
        <w:t>修改</w:t>
      </w:r>
      <w:r>
        <w:rPr>
          <w:rFonts w:eastAsiaTheme="minorEastAsia"/>
          <w:color w:val="auto"/>
        </w:rPr>
        <w:t>telink mesh</w:t>
      </w:r>
      <w:r>
        <w:rPr>
          <w:rFonts w:eastAsiaTheme="minorEastAsia"/>
          <w:color w:val="auto"/>
        </w:rPr>
        <w:t>和</w:t>
      </w:r>
      <w:r>
        <w:rPr>
          <w:rFonts w:eastAsiaTheme="minorEastAsia"/>
          <w:color w:val="auto"/>
        </w:rPr>
        <w:t>sig mesh</w:t>
      </w:r>
      <w:r>
        <w:rPr>
          <w:rFonts w:eastAsiaTheme="minorEastAsia"/>
          <w:color w:val="auto"/>
        </w:rPr>
        <w:t>相互</w:t>
      </w:r>
      <w:r>
        <w:rPr>
          <w:rFonts w:eastAsiaTheme="minorEastAsia" w:hint="eastAsia"/>
          <w:color w:val="auto"/>
        </w:rPr>
        <w:t>OTA</w:t>
      </w:r>
      <w:r>
        <w:rPr>
          <w:rFonts w:eastAsiaTheme="minorEastAsia" w:hint="eastAsia"/>
          <w:color w:val="auto"/>
        </w:rPr>
        <w:t>的</w:t>
      </w:r>
      <w:r>
        <w:rPr>
          <w:rFonts w:eastAsiaTheme="minorEastAsia"/>
          <w:color w:val="auto"/>
        </w:rPr>
        <w:t>flag</w:t>
      </w:r>
      <w:r>
        <w:rPr>
          <w:rFonts w:eastAsiaTheme="minorEastAsia"/>
          <w:color w:val="auto"/>
        </w:rPr>
        <w:t>的存储</w:t>
      </w:r>
      <w:r>
        <w:rPr>
          <w:rFonts w:eastAsiaTheme="minorEastAsia" w:hint="eastAsia"/>
          <w:color w:val="auto"/>
        </w:rPr>
        <w:t>扇区</w:t>
      </w:r>
      <w:r w:rsidR="00FF00C0" w:rsidRPr="00FF00C0">
        <w:rPr>
          <w:rFonts w:eastAsiaTheme="minorEastAsia"/>
          <w:color w:val="auto"/>
        </w:rPr>
        <w:t>FLASH_ADR_MESH_TYPE_FLAG</w:t>
      </w:r>
      <w:r>
        <w:rPr>
          <w:rFonts w:eastAsiaTheme="minorEastAsia"/>
          <w:color w:val="auto"/>
        </w:rPr>
        <w:t>，从</w:t>
      </w:r>
      <w:r>
        <w:rPr>
          <w:rFonts w:eastAsiaTheme="minorEastAsia" w:hint="eastAsia"/>
          <w:color w:val="auto"/>
        </w:rPr>
        <w:t>0</w:t>
      </w:r>
      <w:r>
        <w:rPr>
          <w:rFonts w:eastAsiaTheme="minorEastAsia"/>
          <w:color w:val="auto"/>
        </w:rPr>
        <w:t>x74000</w:t>
      </w:r>
      <w:r>
        <w:rPr>
          <w:rFonts w:eastAsiaTheme="minorEastAsia" w:hint="eastAsia"/>
          <w:color w:val="auto"/>
        </w:rPr>
        <w:t>改为</w:t>
      </w:r>
      <w:r>
        <w:rPr>
          <w:rFonts w:eastAsiaTheme="minorEastAsia" w:hint="eastAsia"/>
          <w:color w:val="auto"/>
        </w:rPr>
        <w:t>0</w:t>
      </w:r>
      <w:r>
        <w:rPr>
          <w:rFonts w:eastAsiaTheme="minorEastAsia"/>
          <w:color w:val="auto"/>
        </w:rPr>
        <w:t>x73000</w:t>
      </w:r>
      <w:r w:rsidR="00FF5108">
        <w:rPr>
          <w:rFonts w:eastAsiaTheme="minorEastAsia"/>
          <w:color w:val="auto"/>
        </w:rPr>
        <w:t>。</w:t>
      </w:r>
    </w:p>
    <w:p w:rsidR="00FF5108" w:rsidRDefault="00665800" w:rsidP="00665800">
      <w:pPr>
        <w:numPr>
          <w:ilvl w:val="0"/>
          <w:numId w:val="21"/>
        </w:numPr>
        <w:rPr>
          <w:rFonts w:eastAsiaTheme="minorEastAsia"/>
          <w:color w:val="auto"/>
        </w:rPr>
      </w:pPr>
      <w:r>
        <w:rPr>
          <w:rFonts w:eastAsiaTheme="minorEastAsia" w:hint="eastAsia"/>
          <w:color w:val="auto"/>
        </w:rPr>
        <w:t xml:space="preserve">UART </w:t>
      </w:r>
      <w:r>
        <w:rPr>
          <w:rFonts w:eastAsiaTheme="minorEastAsia"/>
          <w:color w:val="auto"/>
        </w:rPr>
        <w:t>gateway</w:t>
      </w:r>
      <w:r w:rsidR="00FF00C0">
        <w:rPr>
          <w:rFonts w:eastAsiaTheme="minorEastAsia" w:hint="eastAsia"/>
          <w:color w:val="auto"/>
        </w:rPr>
        <w:t>增加</w:t>
      </w:r>
      <w:r>
        <w:rPr>
          <w:rFonts w:eastAsiaTheme="minorEastAsia" w:hint="eastAsia"/>
          <w:color w:val="auto"/>
        </w:rPr>
        <w:t>通过</w:t>
      </w:r>
      <w:r w:rsidR="00FF00C0">
        <w:rPr>
          <w:rFonts w:eastAsiaTheme="minorEastAsia" w:hint="eastAsia"/>
          <w:color w:val="auto"/>
        </w:rPr>
        <w:t>发送</w:t>
      </w:r>
      <w:r>
        <w:rPr>
          <w:rFonts w:eastAsiaTheme="minorEastAsia"/>
          <w:color w:val="auto"/>
        </w:rPr>
        <w:t>mesh</w:t>
      </w:r>
      <w:r>
        <w:rPr>
          <w:rFonts w:eastAsiaTheme="minorEastAsia" w:hint="eastAsia"/>
          <w:color w:val="auto"/>
        </w:rPr>
        <w:t>命令</w:t>
      </w:r>
      <w:r>
        <w:rPr>
          <w:rFonts w:eastAsiaTheme="minorEastAsia"/>
          <w:color w:val="auto"/>
        </w:rPr>
        <w:t>的方式</w:t>
      </w:r>
      <w:r w:rsidR="00FF00C0">
        <w:rPr>
          <w:rFonts w:eastAsiaTheme="minorEastAsia" w:hint="eastAsia"/>
          <w:color w:val="auto"/>
        </w:rPr>
        <w:t>进行</w:t>
      </w:r>
      <w:r>
        <w:rPr>
          <w:rFonts w:eastAsiaTheme="minorEastAsia"/>
          <w:color w:val="auto"/>
        </w:rPr>
        <w:t>组网</w:t>
      </w:r>
      <w:r w:rsidR="00FF00C0">
        <w:rPr>
          <w:rFonts w:eastAsiaTheme="minorEastAsia" w:hint="eastAsia"/>
          <w:color w:val="auto"/>
        </w:rPr>
        <w:t>，</w:t>
      </w:r>
      <w:r w:rsidR="00FF00C0">
        <w:rPr>
          <w:rFonts w:eastAsiaTheme="minorEastAsia"/>
          <w:color w:val="auto"/>
        </w:rPr>
        <w:t>包括</w:t>
      </w:r>
      <w:r w:rsidR="00FF00C0">
        <w:rPr>
          <w:rFonts w:eastAsiaTheme="minorEastAsia"/>
          <w:color w:val="auto"/>
        </w:rPr>
        <w:t>set name</w:t>
      </w:r>
      <w:r w:rsidR="00FF00C0">
        <w:rPr>
          <w:rFonts w:eastAsiaTheme="minorEastAsia"/>
          <w:color w:val="auto"/>
        </w:rPr>
        <w:t>、</w:t>
      </w:r>
      <w:r w:rsidR="00FF00C0">
        <w:rPr>
          <w:rFonts w:eastAsiaTheme="minorEastAsia"/>
          <w:color w:val="auto"/>
        </w:rPr>
        <w:t>set address</w:t>
      </w:r>
      <w:r w:rsidR="00FF00C0">
        <w:rPr>
          <w:rFonts w:eastAsiaTheme="minorEastAsia"/>
          <w:color w:val="auto"/>
        </w:rPr>
        <w:t>等</w:t>
      </w:r>
      <w:r>
        <w:rPr>
          <w:rFonts w:eastAsiaTheme="minorEastAsia"/>
          <w:color w:val="auto"/>
        </w:rPr>
        <w:t>，</w:t>
      </w:r>
      <w:r w:rsidR="00FF00C0">
        <w:rPr>
          <w:rFonts w:eastAsiaTheme="minorEastAsia" w:hint="eastAsia"/>
          <w:color w:val="auto"/>
        </w:rPr>
        <w:t>目前</w:t>
      </w:r>
      <w:r>
        <w:rPr>
          <w:rFonts w:eastAsiaTheme="minorEastAsia"/>
          <w:color w:val="auto"/>
        </w:rPr>
        <w:t>默认关闭，</w:t>
      </w:r>
      <w:r w:rsidR="00FF00C0">
        <w:rPr>
          <w:rFonts w:eastAsiaTheme="minorEastAsia" w:hint="eastAsia"/>
          <w:color w:val="auto"/>
        </w:rPr>
        <w:t>如</w:t>
      </w:r>
      <w:r w:rsidR="00FF00C0">
        <w:rPr>
          <w:rFonts w:eastAsiaTheme="minorEastAsia"/>
          <w:color w:val="auto"/>
        </w:rPr>
        <w:t>需要，</w:t>
      </w:r>
      <w:r w:rsidR="00FF00C0">
        <w:rPr>
          <w:rFonts w:eastAsiaTheme="minorEastAsia" w:hint="eastAsia"/>
          <w:color w:val="auto"/>
        </w:rPr>
        <w:t>把</w:t>
      </w:r>
      <w:r w:rsidRPr="00665800">
        <w:rPr>
          <w:rFonts w:eastAsiaTheme="minorEastAsia"/>
          <w:color w:val="auto"/>
        </w:rPr>
        <w:t>PROVISIONING_ENABLE</w:t>
      </w:r>
      <w:r>
        <w:rPr>
          <w:rFonts w:eastAsiaTheme="minorEastAsia"/>
          <w:color w:val="auto"/>
        </w:rPr>
        <w:t xml:space="preserve"> </w:t>
      </w:r>
      <w:r w:rsidR="00FF00C0">
        <w:rPr>
          <w:rFonts w:eastAsiaTheme="minorEastAsia" w:hint="eastAsia"/>
          <w:color w:val="auto"/>
        </w:rPr>
        <w:t>置为</w:t>
      </w:r>
      <w:r w:rsidR="00FF00C0">
        <w:rPr>
          <w:rFonts w:eastAsiaTheme="minorEastAsia" w:hint="eastAsia"/>
          <w:color w:val="auto"/>
        </w:rPr>
        <w:t>1</w:t>
      </w:r>
      <w:r w:rsidR="00FF00C0">
        <w:rPr>
          <w:rFonts w:eastAsiaTheme="minorEastAsia" w:hint="eastAsia"/>
          <w:color w:val="auto"/>
        </w:rPr>
        <w:t>即可</w:t>
      </w:r>
      <w:r w:rsidR="00FF5108">
        <w:rPr>
          <w:rFonts w:eastAsiaTheme="minorEastAsia"/>
          <w:color w:val="auto"/>
        </w:rPr>
        <w:t>。</w:t>
      </w:r>
    </w:p>
    <w:p w:rsidR="00665800" w:rsidRDefault="00665800" w:rsidP="00665800">
      <w:pPr>
        <w:numPr>
          <w:ilvl w:val="0"/>
          <w:numId w:val="21"/>
        </w:numPr>
        <w:rPr>
          <w:rFonts w:eastAsiaTheme="minorEastAsia"/>
          <w:color w:val="auto"/>
        </w:rPr>
      </w:pPr>
      <w:r>
        <w:rPr>
          <w:rFonts w:eastAsiaTheme="minorEastAsia" w:hint="eastAsia"/>
          <w:color w:val="auto"/>
        </w:rPr>
        <w:t>改善</w:t>
      </w:r>
      <w:r>
        <w:rPr>
          <w:rFonts w:eastAsiaTheme="minorEastAsia" w:hint="eastAsia"/>
          <w:color w:val="auto"/>
        </w:rPr>
        <w:t>PA</w:t>
      </w:r>
      <w:r>
        <w:rPr>
          <w:rFonts w:eastAsiaTheme="minorEastAsia" w:hint="eastAsia"/>
          <w:color w:val="auto"/>
        </w:rPr>
        <w:t>模式以及</w:t>
      </w:r>
      <w:r>
        <w:rPr>
          <w:rFonts w:eastAsiaTheme="minorEastAsia" w:hint="eastAsia"/>
          <w:color w:val="auto"/>
        </w:rPr>
        <w:t>16MH</w:t>
      </w:r>
      <w:r>
        <w:rPr>
          <w:rFonts w:eastAsiaTheme="minorEastAsia"/>
          <w:color w:val="auto"/>
        </w:rPr>
        <w:t>z</w:t>
      </w:r>
      <w:r>
        <w:rPr>
          <w:rFonts w:eastAsiaTheme="minorEastAsia"/>
          <w:color w:val="auto"/>
        </w:rPr>
        <w:t>模式时的</w:t>
      </w:r>
      <w:r>
        <w:rPr>
          <w:rFonts w:eastAsiaTheme="minorEastAsia" w:hint="eastAsia"/>
          <w:color w:val="auto"/>
        </w:rPr>
        <w:t>OTA</w:t>
      </w:r>
      <w:r>
        <w:rPr>
          <w:rFonts w:eastAsiaTheme="minorEastAsia" w:hint="eastAsia"/>
          <w:color w:val="auto"/>
        </w:rPr>
        <w:t>效果</w:t>
      </w:r>
      <w:r w:rsidR="00572313">
        <w:rPr>
          <w:rFonts w:eastAsiaTheme="minorEastAsia"/>
          <w:color w:val="auto"/>
        </w:rPr>
        <w:t>，</w:t>
      </w:r>
      <w:r w:rsidR="00572313">
        <w:rPr>
          <w:rFonts w:eastAsiaTheme="minorEastAsia" w:hint="eastAsia"/>
          <w:color w:val="auto"/>
        </w:rPr>
        <w:t>改动</w:t>
      </w:r>
      <w:r w:rsidR="00572313">
        <w:rPr>
          <w:rFonts w:eastAsiaTheme="minorEastAsia"/>
          <w:color w:val="auto"/>
        </w:rPr>
        <w:t>后的方式为</w:t>
      </w:r>
      <w:r>
        <w:rPr>
          <w:rFonts w:eastAsiaTheme="minorEastAsia"/>
          <w:color w:val="auto"/>
        </w:rPr>
        <w:t>：</w:t>
      </w:r>
      <w:r>
        <w:rPr>
          <w:rFonts w:eastAsiaTheme="minorEastAsia" w:hint="eastAsia"/>
          <w:color w:val="auto"/>
        </w:rPr>
        <w:t>BLE</w:t>
      </w:r>
      <w:r>
        <w:rPr>
          <w:rFonts w:eastAsiaTheme="minorEastAsia" w:hint="eastAsia"/>
          <w:color w:val="auto"/>
        </w:rPr>
        <w:t>窗口</w:t>
      </w:r>
      <w:r>
        <w:rPr>
          <w:rFonts w:eastAsiaTheme="minorEastAsia"/>
          <w:color w:val="auto"/>
        </w:rPr>
        <w:t>接收</w:t>
      </w:r>
      <w:r>
        <w:rPr>
          <w:rFonts w:eastAsiaTheme="minorEastAsia"/>
          <w:color w:val="auto"/>
        </w:rPr>
        <w:t>ota</w:t>
      </w:r>
      <w:r>
        <w:rPr>
          <w:rFonts w:eastAsiaTheme="minorEastAsia"/>
          <w:color w:val="auto"/>
        </w:rPr>
        <w:t>数据到</w:t>
      </w:r>
      <w:r>
        <w:rPr>
          <w:rFonts w:eastAsiaTheme="minorEastAsia"/>
          <w:color w:val="auto"/>
        </w:rPr>
        <w:t>fifo</w:t>
      </w:r>
      <w:r>
        <w:rPr>
          <w:rFonts w:eastAsiaTheme="minorEastAsia"/>
          <w:color w:val="auto"/>
        </w:rPr>
        <w:t>中，在</w:t>
      </w:r>
      <w:r>
        <w:rPr>
          <w:rFonts w:eastAsiaTheme="minorEastAsia" w:hint="eastAsia"/>
          <w:color w:val="auto"/>
        </w:rPr>
        <w:t>空闲</w:t>
      </w:r>
      <w:r>
        <w:rPr>
          <w:rFonts w:eastAsiaTheme="minorEastAsia"/>
          <w:color w:val="auto"/>
        </w:rPr>
        <w:t>窗口</w:t>
      </w:r>
      <w:r>
        <w:rPr>
          <w:rFonts w:eastAsiaTheme="minorEastAsia" w:hint="eastAsia"/>
          <w:color w:val="auto"/>
        </w:rPr>
        <w:t>再</w:t>
      </w:r>
      <w:r>
        <w:rPr>
          <w:rFonts w:eastAsiaTheme="minorEastAsia"/>
          <w:color w:val="auto"/>
        </w:rPr>
        <w:t>把</w:t>
      </w:r>
      <w:r>
        <w:rPr>
          <w:rFonts w:eastAsiaTheme="minorEastAsia" w:hint="eastAsia"/>
          <w:color w:val="auto"/>
        </w:rPr>
        <w:t>ota</w:t>
      </w:r>
      <w:r>
        <w:rPr>
          <w:rFonts w:eastAsiaTheme="minorEastAsia"/>
          <w:color w:val="auto"/>
        </w:rPr>
        <w:t>数据写入</w:t>
      </w:r>
      <w:r>
        <w:rPr>
          <w:rFonts w:eastAsiaTheme="minorEastAsia"/>
          <w:color w:val="auto"/>
        </w:rPr>
        <w:t>flash</w:t>
      </w:r>
      <w:r>
        <w:rPr>
          <w:rFonts w:eastAsiaTheme="minorEastAsia"/>
          <w:color w:val="auto"/>
        </w:rPr>
        <w:t>中。</w:t>
      </w:r>
    </w:p>
    <w:p w:rsidR="00923A5B" w:rsidRDefault="00923A5B" w:rsidP="00923A5B">
      <w:pPr>
        <w:numPr>
          <w:ilvl w:val="0"/>
          <w:numId w:val="21"/>
        </w:numPr>
        <w:rPr>
          <w:rFonts w:eastAsiaTheme="minorEastAsia"/>
          <w:color w:val="auto"/>
        </w:rPr>
      </w:pPr>
      <w:r>
        <w:rPr>
          <w:rFonts w:eastAsiaTheme="minorEastAsia" w:hint="eastAsia"/>
          <w:color w:val="auto"/>
        </w:rPr>
        <w:t>改善</w:t>
      </w:r>
      <w:r>
        <w:rPr>
          <w:rFonts w:eastAsiaTheme="minorEastAsia"/>
          <w:color w:val="auto"/>
        </w:rPr>
        <w:t>模拟</w:t>
      </w:r>
      <w:r>
        <w:rPr>
          <w:rFonts w:eastAsiaTheme="minorEastAsia" w:hint="eastAsia"/>
          <w:color w:val="auto"/>
        </w:rPr>
        <w:t>I2C</w:t>
      </w:r>
      <w:r w:rsidR="00572313">
        <w:rPr>
          <w:rFonts w:eastAsiaTheme="minorEastAsia" w:hint="eastAsia"/>
          <w:color w:val="auto"/>
        </w:rPr>
        <w:t>的</w:t>
      </w:r>
      <w:r>
        <w:rPr>
          <w:rFonts w:eastAsiaTheme="minorEastAsia" w:hint="eastAsia"/>
          <w:color w:val="auto"/>
        </w:rPr>
        <w:t>驱动</w:t>
      </w:r>
      <w:r>
        <w:rPr>
          <w:rFonts w:eastAsiaTheme="minorEastAsia"/>
          <w:color w:val="auto"/>
        </w:rPr>
        <w:t>。</w:t>
      </w:r>
    </w:p>
    <w:p w:rsidR="00FF5108" w:rsidRPr="00FF5108" w:rsidRDefault="00FF5108" w:rsidP="00E33A76">
      <w:pPr>
        <w:rPr>
          <w:rFonts w:eastAsiaTheme="minorEastAsia"/>
          <w:color w:val="FF0000"/>
        </w:rPr>
      </w:pPr>
    </w:p>
    <w:p w:rsidR="00A73386" w:rsidRDefault="00A73386" w:rsidP="00E33A76">
      <w:pPr>
        <w:rPr>
          <w:rFonts w:eastAsiaTheme="minorEastAsia"/>
          <w:color w:val="FF0000"/>
        </w:rPr>
      </w:pPr>
      <w:r w:rsidRPr="00A73386">
        <w:rPr>
          <w:rFonts w:eastAsiaTheme="minorEastAsia" w:hint="eastAsia"/>
          <w:color w:val="FF0000"/>
        </w:rPr>
        <w:t>20171110V1.D(</w:t>
      </w:r>
      <w:r w:rsidRPr="00A73386">
        <w:rPr>
          <w:rFonts w:eastAsiaTheme="minorEastAsia"/>
          <w:color w:val="FF0000"/>
        </w:rPr>
        <w:t>SHA-1: 04fbd2c753f6e6415d5a30c86f7272b5c52c95f9</w:t>
      </w:r>
      <w:r w:rsidRPr="00A73386">
        <w:rPr>
          <w:rFonts w:eastAsiaTheme="minorEastAsia" w:hint="eastAsia"/>
          <w:color w:val="FF0000"/>
        </w:rPr>
        <w:t>)</w:t>
      </w:r>
    </w:p>
    <w:p w:rsidR="00A73386" w:rsidRPr="00A73386" w:rsidRDefault="00A73386" w:rsidP="00A73386">
      <w:pPr>
        <w:numPr>
          <w:ilvl w:val="0"/>
          <w:numId w:val="26"/>
        </w:numPr>
        <w:rPr>
          <w:rFonts w:eastAsiaTheme="minorEastAsia"/>
          <w:color w:val="auto"/>
        </w:rPr>
      </w:pPr>
      <w:r w:rsidRPr="00A73386">
        <w:rPr>
          <w:rFonts w:eastAsiaTheme="minorEastAsia" w:hint="eastAsia"/>
          <w:color w:val="auto"/>
        </w:rPr>
        <w:t>Add iBeacon</w:t>
      </w:r>
    </w:p>
    <w:p w:rsidR="00A73386" w:rsidRDefault="00A73386" w:rsidP="00A73386">
      <w:pPr>
        <w:numPr>
          <w:ilvl w:val="0"/>
          <w:numId w:val="26"/>
        </w:numPr>
        <w:rPr>
          <w:rFonts w:eastAsiaTheme="minorEastAsia"/>
          <w:color w:val="auto"/>
        </w:rPr>
      </w:pPr>
      <w:r w:rsidRPr="00A73386">
        <w:rPr>
          <w:rFonts w:eastAsiaTheme="minorEastAsia"/>
          <w:color w:val="auto"/>
        </w:rPr>
        <w:t>Update</w:t>
      </w:r>
      <w:r w:rsidRPr="00A73386">
        <w:rPr>
          <w:rFonts w:eastAsiaTheme="minorEastAsia" w:hint="eastAsia"/>
          <w:color w:val="auto"/>
        </w:rPr>
        <w:t xml:space="preserve"> BLE</w:t>
      </w:r>
      <w:r w:rsidRPr="00A73386">
        <w:rPr>
          <w:rFonts w:eastAsiaTheme="minorEastAsia"/>
          <w:color w:val="auto"/>
        </w:rPr>
        <w:t xml:space="preserve"> connect interval </w:t>
      </w:r>
      <w:r w:rsidRPr="00A73386">
        <w:rPr>
          <w:rFonts w:eastAsiaTheme="minorEastAsia" w:hint="eastAsia"/>
          <w:color w:val="auto"/>
        </w:rPr>
        <w:t>requst</w:t>
      </w:r>
      <w:r w:rsidRPr="00A73386">
        <w:rPr>
          <w:rFonts w:eastAsiaTheme="minorEastAsia"/>
          <w:color w:val="auto"/>
        </w:rPr>
        <w:t>: delay 1s after service discovery.  For</w:t>
      </w:r>
      <w:r w:rsidRPr="00A73386">
        <w:rPr>
          <w:rFonts w:eastAsiaTheme="minorEastAsia" w:hint="eastAsia"/>
          <w:color w:val="auto"/>
        </w:rPr>
        <w:t xml:space="preserve"> the c</w:t>
      </w:r>
      <w:r w:rsidRPr="00A73386">
        <w:rPr>
          <w:rFonts w:eastAsiaTheme="minorEastAsia"/>
          <w:color w:val="auto"/>
        </w:rPr>
        <w:t>ompatibility</w:t>
      </w:r>
      <w:r w:rsidRPr="00A73386">
        <w:rPr>
          <w:rFonts w:eastAsiaTheme="minorEastAsia" w:hint="eastAsia"/>
          <w:color w:val="auto"/>
        </w:rPr>
        <w:t xml:space="preserve"> of </w:t>
      </w:r>
      <w:r w:rsidRPr="00A73386">
        <w:rPr>
          <w:rFonts w:eastAsiaTheme="minorEastAsia"/>
          <w:color w:val="auto"/>
        </w:rPr>
        <w:t xml:space="preserve"> </w:t>
      </w:r>
      <w:r w:rsidRPr="00A73386">
        <w:rPr>
          <w:rFonts w:eastAsiaTheme="minorEastAsia" w:hint="eastAsia"/>
          <w:color w:val="auto"/>
        </w:rPr>
        <w:t xml:space="preserve">huawei </w:t>
      </w:r>
      <w:r w:rsidRPr="00A73386">
        <w:rPr>
          <w:rFonts w:eastAsiaTheme="minorEastAsia"/>
          <w:color w:val="auto"/>
        </w:rPr>
        <w:t>honor 6X</w:t>
      </w:r>
    </w:p>
    <w:p w:rsidR="005F72A3" w:rsidRPr="00A73386" w:rsidRDefault="00BA6EEF" w:rsidP="00A73386">
      <w:pPr>
        <w:numPr>
          <w:ilvl w:val="0"/>
          <w:numId w:val="26"/>
        </w:numPr>
        <w:rPr>
          <w:rFonts w:eastAsiaTheme="minorEastAsia"/>
          <w:color w:val="auto"/>
        </w:rPr>
      </w:pPr>
      <w:r>
        <w:rPr>
          <w:rFonts w:eastAsiaTheme="minorEastAsia" w:hint="eastAsia"/>
          <w:color w:val="auto"/>
        </w:rPr>
        <w:t>Just for OTA:</w:t>
      </w:r>
      <w:r w:rsidR="005F72A3">
        <w:rPr>
          <w:rFonts w:eastAsiaTheme="minorEastAsia"/>
          <w:color w:val="auto"/>
        </w:rPr>
        <w:t>C</w:t>
      </w:r>
      <w:r w:rsidR="005F72A3">
        <w:rPr>
          <w:rFonts w:eastAsiaTheme="minorEastAsia" w:hint="eastAsia"/>
          <w:color w:val="auto"/>
        </w:rPr>
        <w:t>hange the</w:t>
      </w:r>
      <w:r w:rsidR="005F72A3" w:rsidRPr="005F72A3">
        <w:rPr>
          <w:rFonts w:eastAsiaTheme="minorEastAsia"/>
          <w:color w:val="auto"/>
        </w:rPr>
        <w:t xml:space="preserve"> judgment basis</w:t>
      </w:r>
      <w:r w:rsidR="005F72A3">
        <w:rPr>
          <w:rFonts w:eastAsiaTheme="minorEastAsia" w:hint="eastAsia"/>
          <w:color w:val="auto"/>
        </w:rPr>
        <w:t xml:space="preserve"> of mesh type(sig mesh or telink mesh)</w:t>
      </w:r>
    </w:p>
    <w:p w:rsidR="00A73386" w:rsidRPr="00A73386" w:rsidRDefault="00A73386" w:rsidP="00E33A76">
      <w:pPr>
        <w:rPr>
          <w:rFonts w:eastAsiaTheme="minorEastAsia"/>
          <w:color w:val="FF0000"/>
        </w:rPr>
      </w:pPr>
    </w:p>
    <w:p w:rsidR="00C2494C" w:rsidRDefault="00C2494C" w:rsidP="00E33A76">
      <w:pPr>
        <w:rPr>
          <w:rFonts w:eastAsiaTheme="minorEastAsia"/>
          <w:color w:val="FF0000"/>
        </w:rPr>
      </w:pPr>
      <w:r>
        <w:rPr>
          <w:rFonts w:eastAsiaTheme="minorEastAsia" w:hint="eastAsia"/>
          <w:color w:val="FF0000"/>
        </w:rPr>
        <w:t>201</w:t>
      </w:r>
      <w:r>
        <w:rPr>
          <w:rFonts w:eastAsiaTheme="minorEastAsia"/>
          <w:color w:val="FF0000"/>
        </w:rPr>
        <w:t>70</w:t>
      </w:r>
      <w:r>
        <w:rPr>
          <w:rFonts w:eastAsiaTheme="minorEastAsia" w:hint="eastAsia"/>
          <w:color w:val="FF0000"/>
        </w:rPr>
        <w:t>1013 V1.C(</w:t>
      </w:r>
      <w:r w:rsidRPr="00C2494C">
        <w:rPr>
          <w:rFonts w:eastAsiaTheme="minorEastAsia"/>
          <w:color w:val="FF0000"/>
        </w:rPr>
        <w:t>SHA-1: f422f5edcbb974a0c3b2e34f84e0459f998415de</w:t>
      </w:r>
      <w:r w:rsidRPr="00C2494C">
        <w:rPr>
          <w:rFonts w:eastAsiaTheme="minorEastAsia" w:hint="eastAsia"/>
          <w:color w:val="FF0000"/>
        </w:rPr>
        <w:t xml:space="preserve"> </w:t>
      </w:r>
      <w:r>
        <w:rPr>
          <w:rFonts w:eastAsiaTheme="minorEastAsia"/>
          <w:color w:val="FF0000"/>
        </w:rPr>
        <w:t>git 2017/</w:t>
      </w:r>
      <w:r>
        <w:rPr>
          <w:rFonts w:eastAsiaTheme="minorEastAsia" w:hint="eastAsia"/>
          <w:color w:val="FF0000"/>
        </w:rPr>
        <w:t>10</w:t>
      </w:r>
      <w:r>
        <w:rPr>
          <w:rFonts w:eastAsiaTheme="minorEastAsia"/>
          <w:color w:val="FF0000"/>
        </w:rPr>
        <w:t>/1</w:t>
      </w:r>
      <w:r>
        <w:rPr>
          <w:rFonts w:eastAsiaTheme="minorEastAsia" w:hint="eastAsia"/>
          <w:color w:val="FF0000"/>
        </w:rPr>
        <w:t>3</w:t>
      </w:r>
      <w:r>
        <w:rPr>
          <w:rFonts w:eastAsiaTheme="minorEastAsia"/>
          <w:color w:val="FF0000"/>
        </w:rPr>
        <w:t xml:space="preserve"> 1</w:t>
      </w:r>
      <w:r>
        <w:rPr>
          <w:rFonts w:eastAsiaTheme="minorEastAsia" w:hint="eastAsia"/>
          <w:color w:val="FF0000"/>
        </w:rPr>
        <w:t>8</w:t>
      </w:r>
      <w:r>
        <w:rPr>
          <w:rFonts w:eastAsiaTheme="minorEastAsia"/>
          <w:color w:val="FF0000"/>
        </w:rPr>
        <w:t>:</w:t>
      </w:r>
      <w:r>
        <w:rPr>
          <w:rFonts w:eastAsiaTheme="minorEastAsia" w:hint="eastAsia"/>
          <w:color w:val="FF0000"/>
        </w:rPr>
        <w:t>45</w:t>
      </w:r>
      <w:r>
        <w:rPr>
          <w:rFonts w:eastAsiaTheme="minorEastAsia"/>
          <w:color w:val="FF0000"/>
        </w:rPr>
        <w:t>:</w:t>
      </w:r>
      <w:r>
        <w:rPr>
          <w:rFonts w:eastAsiaTheme="minorEastAsia" w:hint="eastAsia"/>
          <w:color w:val="FF0000"/>
        </w:rPr>
        <w:t>41</w:t>
      </w:r>
      <w:r>
        <w:rPr>
          <w:rFonts w:eastAsiaTheme="minorEastAsia"/>
          <w:color w:val="FF0000"/>
        </w:rPr>
        <w:t>)</w:t>
      </w:r>
    </w:p>
    <w:p w:rsidR="00C2494C" w:rsidRPr="00C2494C" w:rsidRDefault="00C2494C" w:rsidP="00C2494C">
      <w:pPr>
        <w:rPr>
          <w:rFonts w:eastAsiaTheme="minorEastAsia"/>
          <w:color w:val="auto"/>
        </w:rPr>
      </w:pPr>
      <w:r w:rsidRPr="00C2494C">
        <w:rPr>
          <w:rFonts w:eastAsiaTheme="minorEastAsia"/>
          <w:color w:val="auto"/>
        </w:rPr>
        <w:t>1 add the function of temperature detection for 8267 light.</w:t>
      </w:r>
    </w:p>
    <w:p w:rsidR="00C2494C" w:rsidRPr="00C2494C" w:rsidRDefault="00C2494C" w:rsidP="00C2494C">
      <w:pPr>
        <w:rPr>
          <w:rFonts w:eastAsiaTheme="minorEastAsia"/>
          <w:color w:val="auto"/>
        </w:rPr>
      </w:pPr>
      <w:r w:rsidRPr="00C2494C">
        <w:rPr>
          <w:rFonts w:eastAsiaTheme="minorEastAsia"/>
          <w:color w:val="auto"/>
        </w:rPr>
        <w:t>2 improve the function of PA.</w:t>
      </w:r>
    </w:p>
    <w:p w:rsidR="00C2494C" w:rsidRPr="00C2494C" w:rsidRDefault="00C2494C" w:rsidP="00C2494C">
      <w:pPr>
        <w:rPr>
          <w:rFonts w:eastAsiaTheme="minorEastAsia"/>
          <w:color w:val="auto"/>
        </w:rPr>
      </w:pPr>
      <w:r w:rsidRPr="00C2494C">
        <w:rPr>
          <w:rFonts w:eastAsiaTheme="minorEastAsia"/>
          <w:color w:val="auto"/>
        </w:rPr>
        <w:t>3 compatible with the ota function: from Telink mesh to SIG mesh</w:t>
      </w:r>
    </w:p>
    <w:p w:rsidR="00C2494C" w:rsidRPr="00C2494C" w:rsidRDefault="00C2494C" w:rsidP="00C2494C">
      <w:pPr>
        <w:rPr>
          <w:rFonts w:eastAsiaTheme="minorEastAsia"/>
          <w:color w:val="auto"/>
        </w:rPr>
      </w:pPr>
      <w:r w:rsidRPr="00C2494C">
        <w:rPr>
          <w:rFonts w:eastAsiaTheme="minorEastAsia"/>
          <w:color w:val="auto"/>
        </w:rPr>
        <w:t>4 bug fix: LTK for the function of mesh pair.</w:t>
      </w:r>
    </w:p>
    <w:p w:rsidR="00C2494C" w:rsidRDefault="00C2494C" w:rsidP="00C2494C">
      <w:pPr>
        <w:rPr>
          <w:rFonts w:eastAsiaTheme="minorEastAsia"/>
          <w:color w:val="auto"/>
        </w:rPr>
      </w:pPr>
      <w:r w:rsidRPr="00C2494C">
        <w:rPr>
          <w:rFonts w:eastAsiaTheme="minorEastAsia"/>
          <w:color w:val="auto"/>
        </w:rPr>
        <w:t>5 add timeout method for direct_OTA.</w:t>
      </w:r>
    </w:p>
    <w:p w:rsidR="008E79FD" w:rsidRPr="00C2494C" w:rsidRDefault="008E79FD" w:rsidP="00C2494C">
      <w:pPr>
        <w:rPr>
          <w:rFonts w:eastAsiaTheme="minorEastAsia"/>
          <w:color w:val="auto"/>
        </w:rPr>
      </w:pPr>
      <w:r w:rsidRPr="008E79FD">
        <w:rPr>
          <w:rFonts w:eastAsiaTheme="minorEastAsia"/>
          <w:color w:val="auto"/>
        </w:rPr>
        <w:t xml:space="preserve">6 </w:t>
      </w:r>
      <w:r w:rsidR="001E1017" w:rsidRPr="008E79FD">
        <w:rPr>
          <w:rFonts w:eastAsiaTheme="minorEastAsia"/>
          <w:color w:val="auto"/>
        </w:rPr>
        <w:t xml:space="preserve">open </w:t>
      </w:r>
      <w:r w:rsidR="001E1017">
        <w:rPr>
          <w:rFonts w:eastAsia="宋体" w:hint="eastAsia"/>
          <w:color w:val="auto"/>
        </w:rPr>
        <w:t>some souce code,OTA</w:t>
      </w:r>
      <w:r w:rsidR="001E1017">
        <w:rPr>
          <w:rFonts w:eastAsia="宋体"/>
          <w:color w:val="auto"/>
        </w:rPr>
        <w:t>…</w:t>
      </w:r>
      <w:r w:rsidR="001E1017" w:rsidRPr="008E79FD">
        <w:rPr>
          <w:rFonts w:eastAsiaTheme="minorEastAsia"/>
          <w:color w:val="auto"/>
        </w:rPr>
        <w:t>.</w:t>
      </w:r>
    </w:p>
    <w:p w:rsidR="00C2494C" w:rsidRDefault="00C2494C" w:rsidP="00E33A76">
      <w:pPr>
        <w:rPr>
          <w:rFonts w:eastAsiaTheme="minorEastAsia"/>
          <w:color w:val="FF0000"/>
        </w:rPr>
      </w:pPr>
    </w:p>
    <w:p w:rsidR="00E33A76" w:rsidRDefault="00E33A76" w:rsidP="00E33A76">
      <w:pPr>
        <w:rPr>
          <w:rFonts w:eastAsiaTheme="minorEastAsia"/>
          <w:color w:val="FF0000"/>
        </w:rPr>
      </w:pPr>
      <w:r>
        <w:rPr>
          <w:rFonts w:eastAsiaTheme="minorEastAsia" w:hint="eastAsia"/>
          <w:color w:val="FF0000"/>
        </w:rPr>
        <w:t>201</w:t>
      </w:r>
      <w:r>
        <w:rPr>
          <w:rFonts w:eastAsiaTheme="minorEastAsia"/>
          <w:color w:val="FF0000"/>
        </w:rPr>
        <w:t>700614</w:t>
      </w:r>
      <w:r>
        <w:rPr>
          <w:rFonts w:eastAsiaTheme="minorEastAsia" w:hint="eastAsia"/>
          <w:color w:val="FF0000"/>
        </w:rPr>
        <w:t xml:space="preserve"> V1.</w:t>
      </w:r>
      <w:r>
        <w:rPr>
          <w:rFonts w:eastAsiaTheme="minorEastAsia"/>
          <w:color w:val="FF0000"/>
        </w:rPr>
        <w:t>B_beta</w:t>
      </w:r>
      <w:r>
        <w:rPr>
          <w:rFonts w:eastAsiaTheme="minorEastAsia" w:hint="eastAsia"/>
          <w:color w:val="FF0000"/>
        </w:rPr>
        <w:t>(</w:t>
      </w:r>
      <w:r>
        <w:rPr>
          <w:rFonts w:eastAsiaTheme="minorEastAsia"/>
          <w:color w:val="FF0000"/>
        </w:rPr>
        <w:t>git 2017/06/14 17:12:07 merge)</w:t>
      </w:r>
    </w:p>
    <w:p w:rsidR="00E33A76" w:rsidRPr="00C2494C" w:rsidRDefault="00C2494C" w:rsidP="00C2494C">
      <w:pPr>
        <w:numPr>
          <w:ilvl w:val="0"/>
          <w:numId w:val="25"/>
        </w:numPr>
        <w:rPr>
          <w:rFonts w:eastAsiaTheme="minorEastAsia"/>
          <w:color w:val="auto"/>
        </w:rPr>
      </w:pPr>
      <w:r w:rsidRPr="00C2494C">
        <w:rPr>
          <w:rFonts w:eastAsiaTheme="minorEastAsia" w:hint="eastAsia"/>
          <w:color w:val="auto"/>
        </w:rPr>
        <w:t>add function of BQB</w:t>
      </w:r>
    </w:p>
    <w:p w:rsidR="00C2494C" w:rsidRPr="00C2494C" w:rsidRDefault="00C2494C" w:rsidP="00C2494C">
      <w:pPr>
        <w:numPr>
          <w:ilvl w:val="0"/>
          <w:numId w:val="25"/>
        </w:numPr>
        <w:rPr>
          <w:rFonts w:eastAsiaTheme="minorEastAsia"/>
          <w:color w:val="auto"/>
        </w:rPr>
      </w:pPr>
      <w:r w:rsidRPr="00C2494C">
        <w:rPr>
          <w:rFonts w:eastAsiaTheme="minorEastAsia" w:hint="eastAsia"/>
          <w:color w:val="auto"/>
        </w:rPr>
        <w:t xml:space="preserve">add projct of </w:t>
      </w:r>
      <w:r w:rsidRPr="00C2494C">
        <w:rPr>
          <w:rFonts w:eastAsiaTheme="minorEastAsia"/>
          <w:color w:val="auto"/>
        </w:rPr>
        <w:t>‘</w:t>
      </w:r>
      <w:r w:rsidRPr="00C2494C">
        <w:rPr>
          <w:rFonts w:eastAsiaTheme="minorEastAsia" w:hint="eastAsia"/>
          <w:color w:val="auto"/>
        </w:rPr>
        <w:t>light_master_8266</w:t>
      </w:r>
      <w:r w:rsidRPr="00C2494C">
        <w:rPr>
          <w:rFonts w:eastAsiaTheme="minorEastAsia"/>
          <w:color w:val="auto"/>
        </w:rPr>
        <w:t>’</w:t>
      </w:r>
    </w:p>
    <w:p w:rsidR="00C2494C" w:rsidRPr="00C2494C" w:rsidRDefault="00C2494C" w:rsidP="00C2494C">
      <w:pPr>
        <w:numPr>
          <w:ilvl w:val="0"/>
          <w:numId w:val="25"/>
        </w:numPr>
        <w:rPr>
          <w:rFonts w:eastAsiaTheme="minorEastAsia"/>
          <w:color w:val="auto"/>
        </w:rPr>
      </w:pPr>
      <w:r w:rsidRPr="00C2494C">
        <w:rPr>
          <w:rFonts w:eastAsiaTheme="minorEastAsia"/>
          <w:color w:val="auto"/>
        </w:rPr>
        <w:t>improve</w:t>
      </w:r>
      <w:r w:rsidRPr="00C2494C">
        <w:rPr>
          <w:rFonts w:eastAsiaTheme="minorEastAsia" w:hint="eastAsia"/>
          <w:color w:val="auto"/>
        </w:rPr>
        <w:t xml:space="preserve"> some interface</w:t>
      </w:r>
    </w:p>
    <w:p w:rsidR="00E33A76" w:rsidRPr="00E33A76" w:rsidRDefault="00E33A76" w:rsidP="00F74190">
      <w:pPr>
        <w:rPr>
          <w:rFonts w:eastAsiaTheme="minorEastAsia"/>
          <w:color w:val="FF0000"/>
        </w:rPr>
      </w:pPr>
    </w:p>
    <w:p w:rsidR="00F74190" w:rsidRDefault="00F74190" w:rsidP="00F74190">
      <w:pPr>
        <w:rPr>
          <w:rFonts w:eastAsiaTheme="minorEastAsia"/>
          <w:color w:val="FF0000"/>
        </w:rPr>
      </w:pPr>
      <w:r>
        <w:rPr>
          <w:rFonts w:eastAsiaTheme="minorEastAsia" w:hint="eastAsia"/>
          <w:color w:val="FF0000"/>
        </w:rPr>
        <w:t>201</w:t>
      </w:r>
      <w:r>
        <w:rPr>
          <w:rFonts w:eastAsiaTheme="minorEastAsia"/>
          <w:color w:val="FF0000"/>
        </w:rPr>
        <w:t>70</w:t>
      </w:r>
      <w:r w:rsidR="00A94EC4">
        <w:rPr>
          <w:rFonts w:eastAsiaTheme="minorEastAsia"/>
          <w:color w:val="FF0000"/>
        </w:rPr>
        <w:t>522</w:t>
      </w:r>
      <w:r>
        <w:rPr>
          <w:rFonts w:eastAsiaTheme="minorEastAsia" w:hint="eastAsia"/>
          <w:color w:val="FF0000"/>
        </w:rPr>
        <w:t xml:space="preserve"> V1.</w:t>
      </w:r>
      <w:r w:rsidR="00A94EC4">
        <w:rPr>
          <w:rFonts w:eastAsiaTheme="minorEastAsia"/>
          <w:color w:val="FF0000"/>
        </w:rPr>
        <w:t>A</w:t>
      </w:r>
      <w:r w:rsidR="00A94EC4">
        <w:rPr>
          <w:rFonts w:eastAsiaTheme="minorEastAsia" w:hint="eastAsia"/>
          <w:color w:val="FF0000"/>
        </w:rPr>
        <w:t xml:space="preserve"> </w:t>
      </w:r>
      <w:r>
        <w:rPr>
          <w:rFonts w:eastAsiaTheme="minorEastAsia" w:hint="eastAsia"/>
          <w:color w:val="FF0000"/>
        </w:rPr>
        <w:t>(</w:t>
      </w:r>
      <w:r>
        <w:rPr>
          <w:rFonts w:eastAsiaTheme="minorEastAsia"/>
          <w:color w:val="FF0000"/>
        </w:rPr>
        <w:t>git 2017/0</w:t>
      </w:r>
      <w:r w:rsidR="00A94EC4">
        <w:rPr>
          <w:rFonts w:eastAsiaTheme="minorEastAsia"/>
          <w:color w:val="FF0000"/>
        </w:rPr>
        <w:t>5</w:t>
      </w:r>
      <w:r>
        <w:rPr>
          <w:rFonts w:eastAsiaTheme="minorEastAsia"/>
          <w:color w:val="FF0000"/>
        </w:rPr>
        <w:t>/</w:t>
      </w:r>
      <w:r w:rsidR="00A94EC4">
        <w:rPr>
          <w:rFonts w:eastAsiaTheme="minorEastAsia"/>
          <w:color w:val="FF0000"/>
        </w:rPr>
        <w:t>22</w:t>
      </w:r>
      <w:r>
        <w:rPr>
          <w:rFonts w:eastAsiaTheme="minorEastAsia"/>
          <w:color w:val="FF0000"/>
        </w:rPr>
        <w:t xml:space="preserve"> 1</w:t>
      </w:r>
      <w:r w:rsidR="00A94EC4">
        <w:rPr>
          <w:rFonts w:eastAsiaTheme="minorEastAsia"/>
          <w:color w:val="FF0000"/>
        </w:rPr>
        <w:t>1</w:t>
      </w:r>
      <w:r>
        <w:rPr>
          <w:rFonts w:eastAsiaTheme="minorEastAsia"/>
          <w:color w:val="FF0000"/>
        </w:rPr>
        <w:t>:</w:t>
      </w:r>
      <w:r w:rsidR="00A94EC4">
        <w:rPr>
          <w:rFonts w:eastAsiaTheme="minorEastAsia"/>
          <w:color w:val="FF0000"/>
        </w:rPr>
        <w:t>38</w:t>
      </w:r>
      <w:r>
        <w:rPr>
          <w:rFonts w:eastAsiaTheme="minorEastAsia"/>
          <w:color w:val="FF0000"/>
        </w:rPr>
        <w:t>:</w:t>
      </w:r>
      <w:r w:rsidR="00A94EC4">
        <w:rPr>
          <w:rFonts w:eastAsiaTheme="minorEastAsia"/>
          <w:color w:val="FF0000"/>
        </w:rPr>
        <w:t>02 merge</w:t>
      </w:r>
      <w:r>
        <w:rPr>
          <w:rFonts w:eastAsiaTheme="minorEastAsia"/>
          <w:color w:val="FF0000"/>
        </w:rPr>
        <w:t>)</w:t>
      </w:r>
    </w:p>
    <w:p w:rsidR="00A94EC4" w:rsidRDefault="00A94EC4" w:rsidP="00A94EC4">
      <w:pPr>
        <w:numPr>
          <w:ilvl w:val="0"/>
          <w:numId w:val="21"/>
        </w:numPr>
        <w:rPr>
          <w:rFonts w:eastAsiaTheme="minorEastAsia"/>
          <w:color w:val="auto"/>
        </w:rPr>
      </w:pPr>
      <w:r>
        <w:rPr>
          <w:rFonts w:eastAsiaTheme="minorEastAsia" w:hint="eastAsia"/>
          <w:color w:val="auto"/>
        </w:rPr>
        <w:t>注意版本号</w:t>
      </w:r>
      <w:r>
        <w:rPr>
          <w:rFonts w:eastAsiaTheme="minorEastAsia"/>
          <w:color w:val="auto"/>
        </w:rPr>
        <w:t>是</w:t>
      </w:r>
      <w:r>
        <w:rPr>
          <w:rFonts w:eastAsiaTheme="minorEastAsia" w:hint="eastAsia"/>
          <w:color w:val="auto"/>
        </w:rPr>
        <w:t>V1.A</w:t>
      </w:r>
      <w:r w:rsidR="00F74190">
        <w:rPr>
          <w:rFonts w:eastAsiaTheme="minorEastAsia" w:hint="eastAsia"/>
          <w:color w:val="auto"/>
        </w:rPr>
        <w:t>。</w:t>
      </w:r>
    </w:p>
    <w:p w:rsidR="00A94EC4" w:rsidRDefault="008308F2" w:rsidP="00A94EC4">
      <w:pPr>
        <w:numPr>
          <w:ilvl w:val="0"/>
          <w:numId w:val="21"/>
        </w:numPr>
        <w:rPr>
          <w:rFonts w:eastAsiaTheme="minorEastAsia"/>
          <w:color w:val="auto"/>
        </w:rPr>
      </w:pPr>
      <w:r>
        <w:rPr>
          <w:rFonts w:eastAsiaTheme="minorEastAsia" w:hint="eastAsia"/>
          <w:color w:val="auto"/>
        </w:rPr>
        <w:t>完善</w:t>
      </w:r>
      <w:r>
        <w:rPr>
          <w:rFonts w:eastAsiaTheme="minorEastAsia"/>
          <w:color w:val="auto"/>
        </w:rPr>
        <w:t>mesh OTA</w:t>
      </w:r>
      <w:r>
        <w:rPr>
          <w:rFonts w:eastAsiaTheme="minorEastAsia" w:hint="eastAsia"/>
          <w:color w:val="auto"/>
        </w:rPr>
        <w:t>功能：</w:t>
      </w:r>
      <w:r>
        <w:rPr>
          <w:rFonts w:eastAsiaTheme="minorEastAsia"/>
          <w:color w:val="auto"/>
        </w:rPr>
        <w:t>增加</w:t>
      </w:r>
      <w:r>
        <w:rPr>
          <w:rFonts w:eastAsiaTheme="minorEastAsia" w:hint="eastAsia"/>
          <w:color w:val="auto"/>
        </w:rPr>
        <w:t>在</w:t>
      </w:r>
      <w:r>
        <w:rPr>
          <w:rFonts w:eastAsiaTheme="minorEastAsia"/>
          <w:color w:val="auto"/>
        </w:rPr>
        <w:t>发送</w:t>
      </w:r>
      <w:r>
        <w:rPr>
          <w:rFonts w:eastAsiaTheme="minorEastAsia"/>
          <w:color w:val="auto"/>
        </w:rPr>
        <w:t>mesh OTA</w:t>
      </w:r>
      <w:r>
        <w:rPr>
          <w:rFonts w:eastAsiaTheme="minorEastAsia" w:hint="eastAsia"/>
          <w:color w:val="auto"/>
        </w:rPr>
        <w:t>数据</w:t>
      </w:r>
      <w:r>
        <w:rPr>
          <w:rFonts w:eastAsiaTheme="minorEastAsia"/>
          <w:color w:val="auto"/>
        </w:rPr>
        <w:t>期间</w:t>
      </w:r>
      <w:r>
        <w:rPr>
          <w:rFonts w:eastAsiaTheme="minorEastAsia" w:hint="eastAsia"/>
          <w:color w:val="auto"/>
        </w:rPr>
        <w:t>可以</w:t>
      </w:r>
      <w:r>
        <w:rPr>
          <w:rFonts w:eastAsiaTheme="minorEastAsia"/>
          <w:color w:val="auto"/>
        </w:rPr>
        <w:t>接收</w:t>
      </w:r>
      <w:r>
        <w:rPr>
          <w:rFonts w:eastAsiaTheme="minorEastAsia" w:hint="eastAsia"/>
          <w:color w:val="auto"/>
        </w:rPr>
        <w:t>APP</w:t>
      </w:r>
      <w:r>
        <w:rPr>
          <w:rFonts w:eastAsiaTheme="minorEastAsia" w:hint="eastAsia"/>
          <w:color w:val="auto"/>
        </w:rPr>
        <w:t>发过来</w:t>
      </w:r>
      <w:r>
        <w:rPr>
          <w:rFonts w:eastAsiaTheme="minorEastAsia"/>
          <w:color w:val="auto"/>
        </w:rPr>
        <w:t>的命令</w:t>
      </w:r>
      <w:r>
        <w:rPr>
          <w:rFonts w:eastAsiaTheme="minorEastAsia" w:hint="eastAsia"/>
          <w:color w:val="auto"/>
        </w:rPr>
        <w:t>；</w:t>
      </w:r>
      <w:r>
        <w:rPr>
          <w:rFonts w:eastAsiaTheme="minorEastAsia"/>
          <w:color w:val="auto"/>
        </w:rPr>
        <w:t>增加读取</w:t>
      </w:r>
      <w:r>
        <w:rPr>
          <w:rFonts w:eastAsiaTheme="minorEastAsia"/>
          <w:color w:val="auto"/>
        </w:rPr>
        <w:t>mesh OTA</w:t>
      </w:r>
      <w:r>
        <w:rPr>
          <w:rFonts w:eastAsiaTheme="minorEastAsia" w:hint="eastAsia"/>
          <w:color w:val="auto"/>
        </w:rPr>
        <w:t>状态</w:t>
      </w:r>
      <w:r>
        <w:rPr>
          <w:rFonts w:eastAsiaTheme="minorEastAsia"/>
          <w:color w:val="auto"/>
        </w:rPr>
        <w:t>的命令；</w:t>
      </w:r>
      <w:r>
        <w:rPr>
          <w:rFonts w:eastAsiaTheme="minorEastAsia" w:hint="eastAsia"/>
          <w:color w:val="auto"/>
        </w:rPr>
        <w:t>增加</w:t>
      </w:r>
      <w:r>
        <w:rPr>
          <w:rFonts w:eastAsiaTheme="minorEastAsia"/>
          <w:color w:val="auto"/>
        </w:rPr>
        <w:t>超时机制</w:t>
      </w:r>
      <w:r>
        <w:rPr>
          <w:rFonts w:eastAsiaTheme="minorEastAsia" w:hint="eastAsia"/>
          <w:color w:val="auto"/>
        </w:rPr>
        <w:t>；</w:t>
      </w:r>
      <w:r w:rsidR="00606D24">
        <w:rPr>
          <w:rFonts w:eastAsiaTheme="minorEastAsia"/>
          <w:color w:val="auto"/>
        </w:rPr>
        <w:t xml:space="preserve"> </w:t>
      </w:r>
    </w:p>
    <w:p w:rsidR="008308F2" w:rsidRDefault="008308F2" w:rsidP="00A94EC4">
      <w:pPr>
        <w:numPr>
          <w:ilvl w:val="0"/>
          <w:numId w:val="21"/>
        </w:numPr>
        <w:rPr>
          <w:rFonts w:eastAsiaTheme="minorEastAsia"/>
          <w:color w:val="auto"/>
        </w:rPr>
      </w:pPr>
      <w:r>
        <w:rPr>
          <w:rFonts w:eastAsiaTheme="minorEastAsia" w:hint="eastAsia"/>
          <w:color w:val="auto"/>
        </w:rPr>
        <w:t>修改</w:t>
      </w:r>
      <w:r>
        <w:rPr>
          <w:rFonts w:eastAsiaTheme="minorEastAsia" w:hint="eastAsia"/>
          <w:color w:val="auto"/>
        </w:rPr>
        <w:t>UART 115200</w:t>
      </w:r>
      <w:r>
        <w:rPr>
          <w:rFonts w:eastAsiaTheme="minorEastAsia" w:hint="eastAsia"/>
          <w:color w:val="auto"/>
        </w:rPr>
        <w:t>波特率</w:t>
      </w:r>
      <w:r>
        <w:rPr>
          <w:rFonts w:eastAsiaTheme="minorEastAsia"/>
          <w:color w:val="auto"/>
        </w:rPr>
        <w:t>的帧最大时间</w:t>
      </w:r>
      <w:r w:rsidR="00AB2D27">
        <w:rPr>
          <w:rFonts w:eastAsiaTheme="minorEastAsia" w:hint="eastAsia"/>
          <w:color w:val="auto"/>
        </w:rPr>
        <w:t>。</w:t>
      </w:r>
      <w:r w:rsidR="00F032E1">
        <w:rPr>
          <w:rFonts w:eastAsiaTheme="minorEastAsia" w:hint="eastAsia"/>
          <w:color w:val="auto"/>
        </w:rPr>
        <w:t>解决某些</w:t>
      </w:r>
      <w:r w:rsidR="00F032E1">
        <w:rPr>
          <w:rFonts w:eastAsiaTheme="minorEastAsia"/>
          <w:color w:val="auto"/>
        </w:rPr>
        <w:t>UART master</w:t>
      </w:r>
      <w:r w:rsidR="00F032E1">
        <w:rPr>
          <w:rFonts w:eastAsiaTheme="minorEastAsia" w:hint="eastAsia"/>
          <w:color w:val="auto"/>
        </w:rPr>
        <w:t>发送一帧</w:t>
      </w:r>
      <w:r w:rsidR="00F032E1">
        <w:rPr>
          <w:rFonts w:eastAsiaTheme="minorEastAsia"/>
          <w:color w:val="auto"/>
        </w:rPr>
        <w:t>数据</w:t>
      </w:r>
      <w:r w:rsidR="00F032E1">
        <w:rPr>
          <w:rFonts w:eastAsiaTheme="minorEastAsia" w:hint="eastAsia"/>
          <w:color w:val="auto"/>
        </w:rPr>
        <w:t>期间</w:t>
      </w:r>
      <w:r w:rsidR="00F032E1">
        <w:rPr>
          <w:rFonts w:eastAsiaTheme="minorEastAsia"/>
          <w:color w:val="auto"/>
        </w:rPr>
        <w:t>，有时会出现</w:t>
      </w:r>
      <w:r w:rsidR="00F032E1">
        <w:rPr>
          <w:rFonts w:eastAsiaTheme="minorEastAsia" w:hint="eastAsia"/>
          <w:color w:val="auto"/>
        </w:rPr>
        <w:t>短暂断续的</w:t>
      </w:r>
      <w:r w:rsidR="00F032E1">
        <w:rPr>
          <w:rFonts w:eastAsiaTheme="minorEastAsia"/>
          <w:color w:val="auto"/>
        </w:rPr>
        <w:t>问题。</w:t>
      </w:r>
    </w:p>
    <w:p w:rsidR="00606D24" w:rsidRDefault="00F032E1" w:rsidP="00606D24">
      <w:pPr>
        <w:numPr>
          <w:ilvl w:val="0"/>
          <w:numId w:val="21"/>
        </w:numPr>
        <w:rPr>
          <w:rFonts w:eastAsiaTheme="minorEastAsia"/>
          <w:color w:val="auto"/>
        </w:rPr>
      </w:pPr>
      <w:r>
        <w:rPr>
          <w:rFonts w:eastAsiaTheme="minorEastAsia" w:hint="eastAsia"/>
          <w:color w:val="auto"/>
        </w:rPr>
        <w:t>增加</w:t>
      </w:r>
      <w:r>
        <w:rPr>
          <w:rFonts w:eastAsiaTheme="minorEastAsia" w:hint="eastAsia"/>
          <w:color w:val="auto"/>
        </w:rPr>
        <w:t>BQB</w:t>
      </w:r>
      <w:r>
        <w:rPr>
          <w:rFonts w:eastAsiaTheme="minorEastAsia" w:hint="eastAsia"/>
          <w:color w:val="auto"/>
        </w:rPr>
        <w:t>的</w:t>
      </w:r>
      <w:r>
        <w:rPr>
          <w:rFonts w:eastAsiaTheme="minorEastAsia"/>
          <w:color w:val="auto"/>
        </w:rPr>
        <w:t>代码，默认关闭。</w:t>
      </w:r>
    </w:p>
    <w:p w:rsidR="00606D24" w:rsidRDefault="00606D24" w:rsidP="00606D24">
      <w:pPr>
        <w:numPr>
          <w:ilvl w:val="0"/>
          <w:numId w:val="21"/>
        </w:numPr>
        <w:rPr>
          <w:rFonts w:eastAsiaTheme="minorEastAsia"/>
          <w:color w:val="auto"/>
        </w:rPr>
      </w:pPr>
      <w:r>
        <w:rPr>
          <w:rFonts w:eastAsiaTheme="minorEastAsia" w:hint="eastAsia"/>
          <w:color w:val="auto"/>
        </w:rPr>
        <w:t>当</w:t>
      </w:r>
      <w:r>
        <w:rPr>
          <w:rFonts w:eastAsiaTheme="minorEastAsia"/>
          <w:color w:val="auto"/>
        </w:rPr>
        <w:t>使用</w:t>
      </w:r>
      <w:r>
        <w:rPr>
          <w:rFonts w:eastAsiaTheme="minorEastAsia" w:hint="eastAsia"/>
          <w:color w:val="auto"/>
        </w:rPr>
        <w:t>PA</w:t>
      </w:r>
      <w:r>
        <w:rPr>
          <w:rFonts w:eastAsiaTheme="minorEastAsia" w:hint="eastAsia"/>
          <w:color w:val="auto"/>
        </w:rPr>
        <w:t>模块</w:t>
      </w:r>
      <w:r>
        <w:rPr>
          <w:rFonts w:eastAsiaTheme="minorEastAsia"/>
          <w:color w:val="auto"/>
        </w:rPr>
        <w:t>的时候，</w:t>
      </w:r>
      <w:r>
        <w:rPr>
          <w:rFonts w:eastAsiaTheme="minorEastAsia" w:hint="eastAsia"/>
          <w:color w:val="auto"/>
        </w:rPr>
        <w:t>应该</w:t>
      </w:r>
      <w:r>
        <w:rPr>
          <w:rFonts w:eastAsiaTheme="minorEastAsia"/>
          <w:color w:val="auto"/>
        </w:rPr>
        <w:t>设置为</w:t>
      </w:r>
      <w:r>
        <w:rPr>
          <w:rFonts w:eastAsiaTheme="minorEastAsia" w:hint="eastAsia"/>
          <w:color w:val="auto"/>
        </w:rPr>
        <w:t>0</w:t>
      </w:r>
      <w:r>
        <w:rPr>
          <w:rFonts w:eastAsiaTheme="minorEastAsia"/>
          <w:color w:val="auto"/>
        </w:rPr>
        <w:t>dbm</w:t>
      </w:r>
      <w:r>
        <w:rPr>
          <w:rFonts w:eastAsiaTheme="minorEastAsia"/>
          <w:color w:val="auto"/>
        </w:rPr>
        <w:t>。</w:t>
      </w:r>
    </w:p>
    <w:p w:rsidR="00F032E1" w:rsidRPr="00A94EC4" w:rsidRDefault="00F032E1" w:rsidP="00606D24">
      <w:pPr>
        <w:ind w:left="360"/>
        <w:rPr>
          <w:rFonts w:eastAsiaTheme="minorEastAsia"/>
          <w:color w:val="auto"/>
        </w:rPr>
      </w:pPr>
    </w:p>
    <w:p w:rsidR="00404477" w:rsidRDefault="00404477" w:rsidP="00404477">
      <w:pPr>
        <w:rPr>
          <w:rFonts w:eastAsiaTheme="minorEastAsia"/>
          <w:color w:val="FF0000"/>
        </w:rPr>
      </w:pPr>
      <w:r>
        <w:rPr>
          <w:rFonts w:eastAsiaTheme="minorEastAsia" w:hint="eastAsia"/>
          <w:color w:val="FF0000"/>
        </w:rPr>
        <w:t>201</w:t>
      </w:r>
      <w:r>
        <w:rPr>
          <w:rFonts w:eastAsiaTheme="minorEastAsia"/>
          <w:color w:val="FF0000"/>
        </w:rPr>
        <w:t>70</w:t>
      </w:r>
      <w:r w:rsidR="00336427">
        <w:rPr>
          <w:rFonts w:eastAsiaTheme="minorEastAsia"/>
          <w:color w:val="FF0000"/>
        </w:rPr>
        <w:t>401</w:t>
      </w:r>
      <w:r>
        <w:rPr>
          <w:rFonts w:eastAsiaTheme="minorEastAsia" w:hint="eastAsia"/>
          <w:color w:val="FF0000"/>
        </w:rPr>
        <w:t xml:space="preserve"> V1.</w:t>
      </w:r>
      <w:r>
        <w:rPr>
          <w:rFonts w:eastAsiaTheme="minorEastAsia"/>
          <w:color w:val="FF0000"/>
        </w:rPr>
        <w:t>9</w:t>
      </w:r>
      <w:r w:rsidR="008349E3">
        <w:rPr>
          <w:rFonts w:eastAsiaTheme="minorEastAsia"/>
          <w:color w:val="FF0000"/>
        </w:rPr>
        <w:t>_fix</w:t>
      </w:r>
      <w:r w:rsidR="008349E3">
        <w:rPr>
          <w:rFonts w:eastAsiaTheme="minorEastAsia" w:hint="eastAsia"/>
          <w:color w:val="FF0000"/>
        </w:rPr>
        <w:t xml:space="preserve"> 8269</w:t>
      </w:r>
      <w:r>
        <w:rPr>
          <w:rFonts w:eastAsiaTheme="minorEastAsia" w:hint="eastAsia"/>
          <w:color w:val="FF0000"/>
        </w:rPr>
        <w:t>(</w:t>
      </w:r>
      <w:r>
        <w:rPr>
          <w:rFonts w:eastAsiaTheme="minorEastAsia"/>
          <w:color w:val="FF0000"/>
        </w:rPr>
        <w:t>git 2017/0</w:t>
      </w:r>
      <w:r w:rsidR="008349E3">
        <w:rPr>
          <w:rFonts w:eastAsiaTheme="minorEastAsia"/>
          <w:color w:val="FF0000"/>
        </w:rPr>
        <w:t>4</w:t>
      </w:r>
      <w:r>
        <w:rPr>
          <w:rFonts w:eastAsiaTheme="minorEastAsia"/>
          <w:color w:val="FF0000"/>
        </w:rPr>
        <w:t>/</w:t>
      </w:r>
      <w:r w:rsidR="008349E3">
        <w:rPr>
          <w:rFonts w:eastAsiaTheme="minorEastAsia"/>
          <w:color w:val="FF0000"/>
        </w:rPr>
        <w:t>01</w:t>
      </w:r>
      <w:r>
        <w:rPr>
          <w:rFonts w:eastAsiaTheme="minorEastAsia"/>
          <w:color w:val="FF0000"/>
        </w:rPr>
        <w:t xml:space="preserve"> </w:t>
      </w:r>
      <w:r w:rsidR="00A94EC4">
        <w:rPr>
          <w:rFonts w:eastAsiaTheme="minorEastAsia"/>
          <w:color w:val="FF0000"/>
        </w:rPr>
        <w:t>20</w:t>
      </w:r>
      <w:r>
        <w:rPr>
          <w:rFonts w:eastAsiaTheme="minorEastAsia"/>
          <w:color w:val="FF0000"/>
        </w:rPr>
        <w:t>:</w:t>
      </w:r>
      <w:r w:rsidR="00A94EC4">
        <w:rPr>
          <w:rFonts w:eastAsiaTheme="minorEastAsia"/>
          <w:color w:val="FF0000"/>
        </w:rPr>
        <w:t>51</w:t>
      </w:r>
      <w:r>
        <w:rPr>
          <w:rFonts w:eastAsiaTheme="minorEastAsia"/>
          <w:color w:val="FF0000"/>
        </w:rPr>
        <w:t>:</w:t>
      </w:r>
      <w:r w:rsidR="008349E3">
        <w:rPr>
          <w:rFonts w:eastAsiaTheme="minorEastAsia"/>
          <w:color w:val="FF0000"/>
        </w:rPr>
        <w:t>0</w:t>
      </w:r>
      <w:r w:rsidR="00A94EC4">
        <w:rPr>
          <w:rFonts w:eastAsiaTheme="minorEastAsia"/>
          <w:color w:val="FF0000"/>
        </w:rPr>
        <w:t>7</w:t>
      </w:r>
      <w:r>
        <w:rPr>
          <w:rFonts w:eastAsiaTheme="minorEastAsia"/>
          <w:color w:val="FF0000"/>
        </w:rPr>
        <w:t>)</w:t>
      </w:r>
    </w:p>
    <w:p w:rsidR="00B05E26" w:rsidRDefault="00CD6E81" w:rsidP="00A94EC4">
      <w:pPr>
        <w:numPr>
          <w:ilvl w:val="0"/>
          <w:numId w:val="24"/>
        </w:numPr>
        <w:rPr>
          <w:rFonts w:eastAsiaTheme="minorEastAsia"/>
          <w:color w:val="auto"/>
        </w:rPr>
      </w:pPr>
      <w:r>
        <w:rPr>
          <w:rFonts w:eastAsiaTheme="minorEastAsia" w:hint="eastAsia"/>
          <w:color w:val="auto"/>
        </w:rPr>
        <w:t>修正</w:t>
      </w:r>
      <w:r w:rsidRPr="00CD6E81">
        <w:rPr>
          <w:rFonts w:eastAsiaTheme="minorEastAsia"/>
          <w:color w:val="auto"/>
        </w:rPr>
        <w:t>20170322 V1.9</w:t>
      </w:r>
      <w:r>
        <w:rPr>
          <w:rFonts w:eastAsiaTheme="minorEastAsia"/>
          <w:color w:val="auto"/>
        </w:rPr>
        <w:t xml:space="preserve"> </w:t>
      </w:r>
      <w:r>
        <w:rPr>
          <w:rFonts w:eastAsiaTheme="minorEastAsia" w:hint="eastAsia"/>
          <w:color w:val="auto"/>
        </w:rPr>
        <w:t>版本</w:t>
      </w:r>
      <w:r>
        <w:rPr>
          <w:rFonts w:eastAsiaTheme="minorEastAsia"/>
          <w:color w:val="auto"/>
        </w:rPr>
        <w:t>关于</w:t>
      </w:r>
      <w:r>
        <w:rPr>
          <w:rFonts w:eastAsiaTheme="minorEastAsia" w:hint="eastAsia"/>
          <w:color w:val="auto"/>
        </w:rPr>
        <w:t>8269</w:t>
      </w:r>
      <w:r>
        <w:rPr>
          <w:rFonts w:eastAsiaTheme="minorEastAsia"/>
          <w:color w:val="auto"/>
        </w:rPr>
        <w:t xml:space="preserve"> </w:t>
      </w:r>
      <w:r>
        <w:rPr>
          <w:rFonts w:eastAsiaTheme="minorEastAsia" w:hint="eastAsia"/>
          <w:color w:val="auto"/>
        </w:rPr>
        <w:t>RAM</w:t>
      </w:r>
      <w:r>
        <w:rPr>
          <w:rFonts w:eastAsiaTheme="minorEastAsia" w:hint="eastAsia"/>
          <w:color w:val="auto"/>
        </w:rPr>
        <w:t>的</w:t>
      </w:r>
      <w:r>
        <w:rPr>
          <w:rFonts w:eastAsiaTheme="minorEastAsia"/>
          <w:color w:val="auto"/>
        </w:rPr>
        <w:t>配置</w:t>
      </w:r>
      <w:r>
        <w:rPr>
          <w:rFonts w:eastAsiaTheme="minorEastAsia" w:hint="eastAsia"/>
          <w:color w:val="auto"/>
        </w:rPr>
        <w:t>。</w:t>
      </w:r>
    </w:p>
    <w:p w:rsidR="00B05E26" w:rsidRDefault="00B05E26" w:rsidP="00A94EC4">
      <w:pPr>
        <w:numPr>
          <w:ilvl w:val="0"/>
          <w:numId w:val="24"/>
        </w:numPr>
        <w:rPr>
          <w:rFonts w:eastAsiaTheme="minorEastAsia"/>
          <w:color w:val="auto"/>
        </w:rPr>
      </w:pPr>
      <w:r>
        <w:rPr>
          <w:rFonts w:eastAsiaTheme="minorEastAsia" w:hint="eastAsia"/>
          <w:color w:val="auto"/>
        </w:rPr>
        <w:t>优化</w:t>
      </w:r>
      <w:r>
        <w:rPr>
          <w:rFonts w:eastAsiaTheme="minorEastAsia"/>
          <w:color w:val="auto"/>
        </w:rPr>
        <w:t>功能，</w:t>
      </w:r>
      <w:r>
        <w:rPr>
          <w:rFonts w:eastAsiaTheme="minorEastAsia" w:hint="eastAsia"/>
          <w:color w:val="auto"/>
        </w:rPr>
        <w:t>当</w:t>
      </w:r>
      <w:r w:rsidRPr="00B05E26">
        <w:rPr>
          <w:rFonts w:eastAsiaTheme="minorEastAsia"/>
          <w:color w:val="auto"/>
        </w:rPr>
        <w:t>LGT_CMD_USER_NOTIFY_REQ</w:t>
      </w:r>
      <w:r>
        <w:rPr>
          <w:rFonts w:eastAsiaTheme="minorEastAsia"/>
          <w:color w:val="auto"/>
        </w:rPr>
        <w:t>(0x2A)</w:t>
      </w:r>
      <w:r>
        <w:rPr>
          <w:rFonts w:eastAsiaTheme="minorEastAsia" w:hint="eastAsia"/>
          <w:color w:val="auto"/>
        </w:rPr>
        <w:t>的目的</w:t>
      </w:r>
      <w:r>
        <w:rPr>
          <w:rFonts w:eastAsiaTheme="minorEastAsia"/>
          <w:color w:val="auto"/>
        </w:rPr>
        <w:t>地址为单播地址时，</w:t>
      </w:r>
      <w:r>
        <w:rPr>
          <w:rFonts w:eastAsiaTheme="minorEastAsia" w:hint="eastAsia"/>
          <w:color w:val="auto"/>
        </w:rPr>
        <w:t>参数</w:t>
      </w:r>
      <w:r>
        <w:rPr>
          <w:rFonts w:eastAsiaTheme="minorEastAsia"/>
          <w:color w:val="auto"/>
        </w:rPr>
        <w:t>区不受</w:t>
      </w:r>
      <w:r>
        <w:rPr>
          <w:rFonts w:eastAsiaTheme="minorEastAsia" w:hint="eastAsia"/>
          <w:color w:val="auto"/>
        </w:rPr>
        <w:t>5</w:t>
      </w:r>
      <w:r>
        <w:rPr>
          <w:rFonts w:eastAsiaTheme="minorEastAsia" w:hint="eastAsia"/>
          <w:color w:val="auto"/>
        </w:rPr>
        <w:t>个</w:t>
      </w:r>
      <w:r>
        <w:rPr>
          <w:rFonts w:eastAsiaTheme="minorEastAsia"/>
          <w:color w:val="auto"/>
        </w:rPr>
        <w:t>字节的限制，可以使用</w:t>
      </w:r>
      <w:r>
        <w:rPr>
          <w:rFonts w:eastAsiaTheme="minorEastAsia" w:hint="eastAsia"/>
          <w:color w:val="auto"/>
        </w:rPr>
        <w:t>全部参数</w:t>
      </w:r>
      <w:r>
        <w:rPr>
          <w:rFonts w:eastAsiaTheme="minorEastAsia" w:hint="eastAsia"/>
          <w:color w:val="auto"/>
        </w:rPr>
        <w:t>(</w:t>
      </w:r>
      <w:r>
        <w:rPr>
          <w:rFonts w:eastAsiaTheme="minorEastAsia" w:hint="eastAsia"/>
          <w:color w:val="auto"/>
        </w:rPr>
        <w:t>第一个表示</w:t>
      </w:r>
      <w:r>
        <w:rPr>
          <w:rFonts w:eastAsiaTheme="minorEastAsia"/>
          <w:color w:val="auto"/>
        </w:rPr>
        <w:t xml:space="preserve">bridge </w:t>
      </w:r>
      <w:r>
        <w:rPr>
          <w:rFonts w:eastAsiaTheme="minorEastAsia" w:hint="eastAsia"/>
          <w:color w:val="auto"/>
        </w:rPr>
        <w:t>次数</w:t>
      </w:r>
      <w:r>
        <w:rPr>
          <w:rFonts w:eastAsiaTheme="minorEastAsia"/>
          <w:color w:val="auto"/>
        </w:rPr>
        <w:t>的参数除外</w:t>
      </w:r>
      <w:r>
        <w:rPr>
          <w:rFonts w:eastAsiaTheme="minorEastAsia" w:hint="eastAsia"/>
          <w:color w:val="auto"/>
        </w:rPr>
        <w:t>)</w:t>
      </w:r>
      <w:r>
        <w:rPr>
          <w:rFonts w:eastAsiaTheme="minorEastAsia" w:hint="eastAsia"/>
          <w:color w:val="auto"/>
        </w:rPr>
        <w:t>。</w:t>
      </w:r>
      <w:r w:rsidRPr="00B05E26">
        <w:rPr>
          <w:rFonts w:eastAsiaTheme="minorEastAsia"/>
          <w:color w:val="FF0000"/>
        </w:rPr>
        <w:t>其</w:t>
      </w:r>
      <w:r w:rsidRPr="00B05E26">
        <w:rPr>
          <w:rFonts w:eastAsiaTheme="minorEastAsia" w:hint="eastAsia"/>
          <w:color w:val="FF0000"/>
        </w:rPr>
        <w:t>它情况</w:t>
      </w:r>
      <w:r w:rsidRPr="00B05E26">
        <w:rPr>
          <w:rFonts w:eastAsiaTheme="minorEastAsia"/>
          <w:color w:val="FF0000"/>
        </w:rPr>
        <w:t>的双向命令</w:t>
      </w:r>
      <w:r w:rsidRPr="00B05E26">
        <w:rPr>
          <w:rFonts w:eastAsiaTheme="minorEastAsia" w:hint="eastAsia"/>
          <w:color w:val="FF0000"/>
        </w:rPr>
        <w:t>保持</w:t>
      </w:r>
      <w:r w:rsidRPr="00B05E26">
        <w:rPr>
          <w:rFonts w:eastAsiaTheme="minorEastAsia"/>
          <w:color w:val="FF0000"/>
        </w:rPr>
        <w:t>原来的规则，</w:t>
      </w:r>
      <w:r w:rsidR="00BA744A">
        <w:rPr>
          <w:rFonts w:eastAsiaTheme="minorEastAsia" w:hint="eastAsia"/>
          <w:color w:val="FF0000"/>
        </w:rPr>
        <w:t>request</w:t>
      </w:r>
      <w:r w:rsidR="00114E82">
        <w:rPr>
          <w:rFonts w:eastAsiaTheme="minorEastAsia" w:hint="eastAsia"/>
          <w:color w:val="FF0000"/>
        </w:rPr>
        <w:t>命令</w:t>
      </w:r>
      <w:r w:rsidRPr="00B05E26">
        <w:rPr>
          <w:rFonts w:eastAsiaTheme="minorEastAsia"/>
          <w:color w:val="FF0000"/>
        </w:rPr>
        <w:t>参数</w:t>
      </w:r>
      <w:r w:rsidRPr="00B05E26">
        <w:rPr>
          <w:rFonts w:eastAsiaTheme="minorEastAsia" w:hint="eastAsia"/>
          <w:color w:val="FF0000"/>
        </w:rPr>
        <w:t>区</w:t>
      </w:r>
      <w:r w:rsidRPr="00B05E26">
        <w:rPr>
          <w:rFonts w:eastAsiaTheme="minorEastAsia"/>
          <w:color w:val="FF0000"/>
        </w:rPr>
        <w:t>最多能用</w:t>
      </w:r>
      <w:r w:rsidRPr="00B05E26">
        <w:rPr>
          <w:rFonts w:eastAsiaTheme="minorEastAsia" w:hint="eastAsia"/>
          <w:color w:val="FF0000"/>
        </w:rPr>
        <w:t>5</w:t>
      </w:r>
      <w:r w:rsidRPr="00B05E26">
        <w:rPr>
          <w:rFonts w:eastAsiaTheme="minorEastAsia" w:hint="eastAsia"/>
          <w:color w:val="FF0000"/>
        </w:rPr>
        <w:t>个</w:t>
      </w:r>
      <w:r w:rsidR="00BA744A">
        <w:rPr>
          <w:rFonts w:eastAsiaTheme="minorEastAsia" w:hint="eastAsia"/>
          <w:color w:val="FF0000"/>
        </w:rPr>
        <w:t>，对应</w:t>
      </w:r>
      <w:r w:rsidR="00BA744A">
        <w:rPr>
          <w:rFonts w:eastAsiaTheme="minorEastAsia"/>
          <w:color w:val="FF0000"/>
        </w:rPr>
        <w:t>的</w:t>
      </w:r>
      <w:r w:rsidR="00BA744A">
        <w:rPr>
          <w:rFonts w:eastAsiaTheme="minorEastAsia"/>
          <w:color w:val="FF0000"/>
        </w:rPr>
        <w:t>response</w:t>
      </w:r>
      <w:r w:rsidR="00BA744A">
        <w:rPr>
          <w:rFonts w:eastAsiaTheme="minorEastAsia" w:hint="eastAsia"/>
          <w:color w:val="FF0000"/>
        </w:rPr>
        <w:t>还是</w:t>
      </w:r>
      <w:r w:rsidR="00BA744A">
        <w:rPr>
          <w:rFonts w:eastAsiaTheme="minorEastAsia"/>
          <w:color w:val="FF0000"/>
        </w:rPr>
        <w:t>能用</w:t>
      </w:r>
      <w:r w:rsidR="00BA744A">
        <w:rPr>
          <w:rFonts w:eastAsiaTheme="minorEastAsia" w:hint="eastAsia"/>
          <w:color w:val="FF0000"/>
        </w:rPr>
        <w:t>10</w:t>
      </w:r>
      <w:r w:rsidR="00BA744A">
        <w:rPr>
          <w:rFonts w:eastAsiaTheme="minorEastAsia" w:hint="eastAsia"/>
          <w:color w:val="FF0000"/>
        </w:rPr>
        <w:t>个</w:t>
      </w:r>
      <w:r w:rsidRPr="00B05E26">
        <w:rPr>
          <w:rFonts w:eastAsiaTheme="minorEastAsia"/>
          <w:color w:val="FF0000"/>
        </w:rPr>
        <w:t>。</w:t>
      </w:r>
      <w:r w:rsidR="00C65A56">
        <w:rPr>
          <w:rFonts w:eastAsiaTheme="minorEastAsia" w:hint="eastAsia"/>
          <w:color w:val="FF0000"/>
        </w:rPr>
        <w:t>(</w:t>
      </w:r>
      <w:r w:rsidR="00C65A56">
        <w:rPr>
          <w:rFonts w:eastAsiaTheme="minorEastAsia" w:hint="eastAsia"/>
          <w:color w:val="FF0000"/>
        </w:rPr>
        <w:t>参考</w:t>
      </w:r>
      <w:r w:rsidR="00C65A56">
        <w:rPr>
          <w:rFonts w:eastAsiaTheme="minorEastAsia"/>
          <w:color w:val="FF0000"/>
        </w:rPr>
        <w:t>20160905</w:t>
      </w:r>
      <w:r w:rsidR="00C65A56">
        <w:rPr>
          <w:rFonts w:eastAsiaTheme="minorEastAsia" w:hint="eastAsia"/>
          <w:color w:val="FF0000"/>
        </w:rPr>
        <w:t>的</w:t>
      </w:r>
      <w:r w:rsidR="00C65A56">
        <w:rPr>
          <w:rFonts w:eastAsiaTheme="minorEastAsia"/>
          <w:color w:val="FF0000"/>
        </w:rPr>
        <w:t>log</w:t>
      </w:r>
      <w:r w:rsidR="00C65A56">
        <w:rPr>
          <w:rFonts w:eastAsiaTheme="minorEastAsia" w:hint="eastAsia"/>
          <w:color w:val="FF0000"/>
        </w:rPr>
        <w:t>)</w:t>
      </w:r>
    </w:p>
    <w:p w:rsidR="00435D40" w:rsidRPr="00B05E26" w:rsidRDefault="00B05E26" w:rsidP="00B05E26">
      <w:pPr>
        <w:ind w:left="360"/>
        <w:rPr>
          <w:rFonts w:eastAsiaTheme="minorEastAsia"/>
          <w:color w:val="auto"/>
        </w:rPr>
      </w:pPr>
      <w:r>
        <w:rPr>
          <w:rFonts w:eastAsiaTheme="minorEastAsia" w:hint="eastAsia"/>
          <w:color w:val="auto"/>
        </w:rPr>
        <w:t>此更新</w:t>
      </w:r>
      <w:r>
        <w:rPr>
          <w:rFonts w:eastAsiaTheme="minorEastAsia"/>
          <w:color w:val="auto"/>
        </w:rPr>
        <w:t>，</w:t>
      </w:r>
      <w:r w:rsidR="006808B7" w:rsidRPr="00B05E26">
        <w:rPr>
          <w:rFonts w:eastAsiaTheme="minorEastAsia" w:hint="eastAsia"/>
          <w:color w:val="auto"/>
        </w:rPr>
        <w:t>进行</w:t>
      </w:r>
      <w:r w:rsidR="006808B7" w:rsidRPr="00B05E26">
        <w:rPr>
          <w:rFonts w:eastAsiaTheme="minorEastAsia"/>
          <w:color w:val="auto"/>
        </w:rPr>
        <w:t>简单</w:t>
      </w:r>
      <w:r w:rsidR="00791348" w:rsidRPr="00B05E26">
        <w:rPr>
          <w:rFonts w:eastAsiaTheme="minorEastAsia" w:hint="eastAsia"/>
          <w:color w:val="auto"/>
        </w:rPr>
        <w:t>的</w:t>
      </w:r>
      <w:r w:rsidR="00791348" w:rsidRPr="00B05E26">
        <w:rPr>
          <w:rFonts w:eastAsiaTheme="minorEastAsia"/>
          <w:color w:val="auto"/>
        </w:rPr>
        <w:t>文件</w:t>
      </w:r>
      <w:r w:rsidR="006808B7" w:rsidRPr="00B05E26">
        <w:rPr>
          <w:rFonts w:eastAsiaTheme="minorEastAsia"/>
          <w:color w:val="auto"/>
        </w:rPr>
        <w:t>覆盖即可</w:t>
      </w:r>
      <w:r w:rsidR="006D5D28" w:rsidRPr="00B05E26">
        <w:rPr>
          <w:rFonts w:eastAsiaTheme="minorEastAsia" w:hint="eastAsia"/>
          <w:color w:val="auto"/>
        </w:rPr>
        <w:t>更新</w:t>
      </w:r>
      <w:r w:rsidR="006808B7" w:rsidRPr="00B05E26">
        <w:rPr>
          <w:rFonts w:eastAsiaTheme="minorEastAsia"/>
          <w:color w:val="auto"/>
        </w:rPr>
        <w:t>。</w:t>
      </w:r>
      <w:r w:rsidR="00435D40" w:rsidRPr="00B05E26">
        <w:rPr>
          <w:rFonts w:eastAsiaTheme="minorEastAsia" w:hint="eastAsia"/>
          <w:color w:val="auto"/>
        </w:rPr>
        <w:t>版本号</w:t>
      </w:r>
      <w:r w:rsidR="00435D40" w:rsidRPr="00B05E26">
        <w:rPr>
          <w:rFonts w:eastAsiaTheme="minorEastAsia"/>
          <w:color w:val="auto"/>
        </w:rPr>
        <w:t>保持</w:t>
      </w:r>
      <w:r w:rsidR="00435D40" w:rsidRPr="00B05E26">
        <w:rPr>
          <w:rFonts w:eastAsiaTheme="minorEastAsia" w:hint="eastAsia"/>
          <w:color w:val="auto"/>
        </w:rPr>
        <w:t>V1.9</w:t>
      </w:r>
    </w:p>
    <w:p w:rsidR="00E148B6" w:rsidRDefault="00E148B6" w:rsidP="00404477">
      <w:pPr>
        <w:rPr>
          <w:rFonts w:eastAsiaTheme="minorEastAsia"/>
          <w:color w:val="FF0000"/>
        </w:rPr>
      </w:pPr>
      <w:r>
        <w:rPr>
          <w:rFonts w:eastAsiaTheme="minorEastAsia" w:hint="eastAsia"/>
          <w:color w:val="FF0000"/>
        </w:rPr>
        <w:t>201</w:t>
      </w:r>
      <w:r>
        <w:rPr>
          <w:rFonts w:eastAsiaTheme="minorEastAsia"/>
          <w:color w:val="FF0000"/>
        </w:rPr>
        <w:t>70322</w:t>
      </w:r>
      <w:r>
        <w:rPr>
          <w:rFonts w:eastAsiaTheme="minorEastAsia" w:hint="eastAsia"/>
          <w:color w:val="FF0000"/>
        </w:rPr>
        <w:t xml:space="preserve"> V1.</w:t>
      </w:r>
      <w:r>
        <w:rPr>
          <w:rFonts w:eastAsiaTheme="minorEastAsia"/>
          <w:color w:val="FF0000"/>
        </w:rPr>
        <w:t>9</w:t>
      </w:r>
      <w:r>
        <w:rPr>
          <w:rFonts w:eastAsiaTheme="minorEastAsia" w:hint="eastAsia"/>
          <w:color w:val="FF0000"/>
        </w:rPr>
        <w:t>(</w:t>
      </w:r>
      <w:r>
        <w:rPr>
          <w:rFonts w:eastAsiaTheme="minorEastAsia"/>
          <w:color w:val="FF0000"/>
        </w:rPr>
        <w:t>git 2017/03/22 11:18:55)</w:t>
      </w:r>
      <w:r w:rsidR="00BB27AB">
        <w:rPr>
          <w:rFonts w:eastAsiaTheme="minorEastAsia"/>
          <w:color w:val="FF0000"/>
        </w:rPr>
        <w:t>----</w:t>
      </w:r>
      <w:r w:rsidR="00BB27AB">
        <w:rPr>
          <w:rFonts w:eastAsiaTheme="minorEastAsia" w:hint="eastAsia"/>
          <w:color w:val="FF0000"/>
        </w:rPr>
        <w:t>有</w:t>
      </w:r>
      <w:r w:rsidR="00BB27AB">
        <w:rPr>
          <w:rFonts w:eastAsiaTheme="minorEastAsia"/>
          <w:color w:val="FF0000"/>
        </w:rPr>
        <w:t>使用</w:t>
      </w:r>
      <w:r w:rsidR="00BB27AB">
        <w:rPr>
          <w:rFonts w:eastAsiaTheme="minorEastAsia"/>
          <w:color w:val="FF0000"/>
        </w:rPr>
        <w:t>gateway</w:t>
      </w:r>
      <w:r w:rsidR="00BB27AB">
        <w:rPr>
          <w:rFonts w:eastAsiaTheme="minorEastAsia"/>
          <w:color w:val="FF0000"/>
        </w:rPr>
        <w:t>功能的，建议更新</w:t>
      </w:r>
    </w:p>
    <w:p w:rsidR="00BB27AB" w:rsidRDefault="00E148B6" w:rsidP="00A94EC4">
      <w:pPr>
        <w:numPr>
          <w:ilvl w:val="0"/>
          <w:numId w:val="23"/>
        </w:numPr>
        <w:rPr>
          <w:rFonts w:eastAsiaTheme="minorEastAsia"/>
          <w:color w:val="auto"/>
        </w:rPr>
      </w:pPr>
      <w:r>
        <w:rPr>
          <w:rFonts w:eastAsiaTheme="minorEastAsia"/>
          <w:color w:val="auto"/>
        </w:rPr>
        <w:t>add branch of ‘light_gateway_8266’</w:t>
      </w:r>
      <w:r w:rsidR="00BB27AB" w:rsidRPr="00BB27AB">
        <w:rPr>
          <w:rFonts w:eastAsiaTheme="minorEastAsia"/>
          <w:color w:val="auto"/>
        </w:rPr>
        <w:t xml:space="preserve"> </w:t>
      </w:r>
      <w:r w:rsidR="00BB27AB">
        <w:rPr>
          <w:rFonts w:eastAsiaTheme="minorEastAsia"/>
          <w:color w:val="auto"/>
        </w:rPr>
        <w:t>‘light_gateway_8267’,</w:t>
      </w:r>
      <w:r w:rsidR="007A5545">
        <w:rPr>
          <w:rFonts w:eastAsiaTheme="minorEastAsia" w:hint="eastAsia"/>
          <w:color w:val="auto"/>
        </w:rPr>
        <w:t>支持</w:t>
      </w:r>
      <w:r w:rsidR="007A5545">
        <w:rPr>
          <w:rFonts w:eastAsiaTheme="minorEastAsia" w:hint="eastAsia"/>
          <w:color w:val="auto"/>
        </w:rPr>
        <w:t>USB/UART</w:t>
      </w:r>
      <w:r w:rsidR="00EC4287">
        <w:rPr>
          <w:rFonts w:eastAsiaTheme="minorEastAsia" w:hint="eastAsia"/>
          <w:color w:val="auto"/>
        </w:rPr>
        <w:t>接口</w:t>
      </w:r>
      <w:r w:rsidR="007A5545">
        <w:rPr>
          <w:rFonts w:eastAsiaTheme="minorEastAsia" w:hint="eastAsia"/>
          <w:color w:val="auto"/>
        </w:rPr>
        <w:t>，</w:t>
      </w:r>
      <w:r w:rsidR="007A5545">
        <w:rPr>
          <w:rFonts w:eastAsiaTheme="minorEastAsia"/>
          <w:color w:val="auto"/>
        </w:rPr>
        <w:t>默认是</w:t>
      </w:r>
      <w:r w:rsidR="007A5545">
        <w:rPr>
          <w:rFonts w:eastAsiaTheme="minorEastAsia" w:hint="eastAsia"/>
          <w:color w:val="auto"/>
        </w:rPr>
        <w:t>USB</w:t>
      </w:r>
      <w:r w:rsidR="007A5545">
        <w:rPr>
          <w:rFonts w:eastAsiaTheme="minorEastAsia" w:hint="eastAsia"/>
          <w:color w:val="auto"/>
        </w:rPr>
        <w:t>。</w:t>
      </w:r>
    </w:p>
    <w:p w:rsidR="00BB27AB" w:rsidRDefault="00BB27AB" w:rsidP="00BB27AB">
      <w:pPr>
        <w:ind w:left="360"/>
        <w:rPr>
          <w:rFonts w:eastAsiaTheme="minorEastAsia"/>
          <w:color w:val="auto"/>
        </w:rPr>
      </w:pPr>
      <w:r>
        <w:rPr>
          <w:rFonts w:eastAsiaTheme="minorEastAsia"/>
          <w:color w:val="auto"/>
        </w:rPr>
        <w:t>‘light_gateway_8267’</w:t>
      </w:r>
      <w:r>
        <w:rPr>
          <w:rFonts w:eastAsiaTheme="minorEastAsia" w:hint="eastAsia"/>
          <w:color w:val="auto"/>
        </w:rPr>
        <w:t>和</w:t>
      </w:r>
      <w:r>
        <w:rPr>
          <w:rFonts w:eastAsiaTheme="minorEastAsia"/>
          <w:color w:val="auto"/>
        </w:rPr>
        <w:t>’light_8267_UART’</w:t>
      </w:r>
      <w:r>
        <w:rPr>
          <w:rFonts w:eastAsiaTheme="minorEastAsia" w:hint="eastAsia"/>
          <w:color w:val="auto"/>
        </w:rPr>
        <w:t>功能基本</w:t>
      </w:r>
      <w:r>
        <w:rPr>
          <w:rFonts w:eastAsiaTheme="minorEastAsia"/>
          <w:color w:val="auto"/>
        </w:rPr>
        <w:t>一样，</w:t>
      </w:r>
      <w:r>
        <w:rPr>
          <w:rFonts w:eastAsiaTheme="minorEastAsia" w:hint="eastAsia"/>
          <w:color w:val="auto"/>
        </w:rPr>
        <w:t>之前</w:t>
      </w:r>
      <w:r>
        <w:rPr>
          <w:rFonts w:eastAsiaTheme="minorEastAsia"/>
          <w:color w:val="auto"/>
        </w:rPr>
        <w:t>没有使用过</w:t>
      </w:r>
      <w:r>
        <w:rPr>
          <w:rFonts w:eastAsiaTheme="minorEastAsia"/>
          <w:color w:val="auto"/>
        </w:rPr>
        <w:t>light_8267_UART’</w:t>
      </w:r>
      <w:r>
        <w:rPr>
          <w:rFonts w:eastAsiaTheme="minorEastAsia" w:hint="eastAsia"/>
          <w:color w:val="auto"/>
        </w:rPr>
        <w:t>的，</w:t>
      </w:r>
      <w:r>
        <w:rPr>
          <w:rFonts w:eastAsiaTheme="minorEastAsia"/>
          <w:color w:val="auto"/>
        </w:rPr>
        <w:t>如果要开发</w:t>
      </w:r>
      <w:r>
        <w:rPr>
          <w:rFonts w:eastAsiaTheme="minorEastAsia"/>
          <w:color w:val="auto"/>
        </w:rPr>
        <w:t>gateway</w:t>
      </w:r>
      <w:r>
        <w:rPr>
          <w:rFonts w:eastAsiaTheme="minorEastAsia"/>
          <w:color w:val="auto"/>
        </w:rPr>
        <w:t>功能，建议</w:t>
      </w:r>
      <w:r>
        <w:rPr>
          <w:rFonts w:eastAsiaTheme="minorEastAsia" w:hint="eastAsia"/>
          <w:color w:val="auto"/>
        </w:rPr>
        <w:t>直接直接</w:t>
      </w:r>
      <w:r>
        <w:rPr>
          <w:rFonts w:eastAsiaTheme="minorEastAsia"/>
          <w:color w:val="auto"/>
        </w:rPr>
        <w:t>使用</w:t>
      </w:r>
      <w:r>
        <w:rPr>
          <w:rFonts w:eastAsiaTheme="minorEastAsia"/>
          <w:color w:val="auto"/>
        </w:rPr>
        <w:t>light_gateway_8267</w:t>
      </w:r>
    </w:p>
    <w:p w:rsidR="006808B7" w:rsidRDefault="006808B7" w:rsidP="00A94EC4">
      <w:pPr>
        <w:numPr>
          <w:ilvl w:val="0"/>
          <w:numId w:val="23"/>
        </w:numPr>
        <w:rPr>
          <w:rFonts w:eastAsiaTheme="minorEastAsia"/>
          <w:color w:val="auto"/>
        </w:rPr>
      </w:pPr>
      <w:r>
        <w:rPr>
          <w:rFonts w:eastAsiaTheme="minorEastAsia"/>
          <w:color w:val="auto"/>
        </w:rPr>
        <w:t>improve gateway/adc/uart function.</w:t>
      </w:r>
    </w:p>
    <w:p w:rsidR="006808B7" w:rsidRDefault="006808B7" w:rsidP="006808B7">
      <w:pPr>
        <w:ind w:left="360"/>
        <w:rPr>
          <w:rFonts w:eastAsiaTheme="minorEastAsia"/>
          <w:color w:val="auto"/>
        </w:rPr>
      </w:pPr>
      <w:r>
        <w:rPr>
          <w:rFonts w:eastAsiaTheme="minorEastAsia"/>
          <w:color w:val="auto"/>
        </w:rPr>
        <w:t>Gateway</w:t>
      </w:r>
      <w:r>
        <w:rPr>
          <w:rFonts w:eastAsiaTheme="minorEastAsia" w:hint="eastAsia"/>
          <w:color w:val="auto"/>
        </w:rPr>
        <w:t>：</w:t>
      </w:r>
      <w:r>
        <w:rPr>
          <w:rFonts w:eastAsiaTheme="minorEastAsia"/>
          <w:color w:val="auto"/>
        </w:rPr>
        <w:t>加快上报速度，由原来的</w:t>
      </w:r>
      <w:r>
        <w:rPr>
          <w:rFonts w:eastAsiaTheme="minorEastAsia" w:hint="eastAsia"/>
          <w:color w:val="auto"/>
        </w:rPr>
        <w:t>最快</w:t>
      </w:r>
      <w:r>
        <w:rPr>
          <w:rFonts w:eastAsiaTheme="minorEastAsia"/>
          <w:color w:val="auto"/>
        </w:rPr>
        <w:t>一个</w:t>
      </w:r>
      <w:r>
        <w:rPr>
          <w:rFonts w:eastAsiaTheme="minorEastAsia"/>
          <w:color w:val="auto"/>
        </w:rPr>
        <w:t>interval(40ms)</w:t>
      </w:r>
      <w:r>
        <w:rPr>
          <w:rFonts w:eastAsiaTheme="minorEastAsia"/>
          <w:color w:val="auto"/>
        </w:rPr>
        <w:t>上报一个数据包</w:t>
      </w:r>
      <w:r>
        <w:rPr>
          <w:rFonts w:eastAsiaTheme="minorEastAsia" w:hint="eastAsia"/>
          <w:color w:val="auto"/>
        </w:rPr>
        <w:t>，</w:t>
      </w:r>
      <w:r>
        <w:rPr>
          <w:rFonts w:eastAsiaTheme="minorEastAsia"/>
          <w:color w:val="auto"/>
        </w:rPr>
        <w:t>改为</w:t>
      </w:r>
      <w:r>
        <w:rPr>
          <w:rFonts w:eastAsiaTheme="minorEastAsia" w:hint="eastAsia"/>
          <w:color w:val="auto"/>
        </w:rPr>
        <w:t>10</w:t>
      </w:r>
      <w:r>
        <w:rPr>
          <w:rFonts w:eastAsiaTheme="minorEastAsia"/>
          <w:color w:val="auto"/>
        </w:rPr>
        <w:t>ms</w:t>
      </w:r>
    </w:p>
    <w:p w:rsidR="006808B7" w:rsidRDefault="006808B7" w:rsidP="006808B7">
      <w:pPr>
        <w:ind w:left="360"/>
        <w:rPr>
          <w:rFonts w:eastAsiaTheme="minorEastAsia"/>
          <w:color w:val="auto"/>
        </w:rPr>
      </w:pPr>
      <w:r>
        <w:rPr>
          <w:rFonts w:eastAsiaTheme="minorEastAsia" w:hint="eastAsia"/>
          <w:color w:val="auto"/>
        </w:rPr>
        <w:t>ADC</w:t>
      </w:r>
      <w:r>
        <w:rPr>
          <w:rFonts w:eastAsiaTheme="minorEastAsia"/>
          <w:color w:val="auto"/>
        </w:rPr>
        <w:t>:(1)</w:t>
      </w:r>
      <w:r>
        <w:rPr>
          <w:rFonts w:eastAsiaTheme="minorEastAsia" w:hint="eastAsia"/>
          <w:color w:val="auto"/>
        </w:rPr>
        <w:t>增加</w:t>
      </w:r>
      <w:r>
        <w:rPr>
          <w:rFonts w:eastAsiaTheme="minorEastAsia" w:hint="eastAsia"/>
          <w:color w:val="auto"/>
        </w:rPr>
        <w:t>auto</w:t>
      </w:r>
      <w:r>
        <w:rPr>
          <w:rFonts w:eastAsiaTheme="minorEastAsia"/>
          <w:color w:val="auto"/>
        </w:rPr>
        <w:t xml:space="preserve"> mod</w:t>
      </w:r>
      <w:r>
        <w:rPr>
          <w:rFonts w:eastAsiaTheme="minorEastAsia"/>
          <w:color w:val="auto"/>
        </w:rPr>
        <w:t>，默认</w:t>
      </w:r>
      <w:r>
        <w:rPr>
          <w:rFonts w:eastAsiaTheme="minorEastAsia" w:hint="eastAsia"/>
          <w:color w:val="auto"/>
        </w:rPr>
        <w:t>不</w:t>
      </w:r>
      <w:r>
        <w:rPr>
          <w:rFonts w:eastAsiaTheme="minorEastAsia"/>
          <w:color w:val="auto"/>
        </w:rPr>
        <w:t>使用。</w:t>
      </w:r>
    </w:p>
    <w:p w:rsidR="006808B7" w:rsidRDefault="006808B7" w:rsidP="006808B7">
      <w:pPr>
        <w:ind w:left="360"/>
        <w:rPr>
          <w:rFonts w:eastAsiaTheme="minorEastAsia"/>
          <w:color w:val="auto"/>
        </w:rPr>
      </w:pPr>
      <w:r>
        <w:rPr>
          <w:rFonts w:eastAsiaTheme="minorEastAsia" w:hint="eastAsia"/>
          <w:color w:val="auto"/>
        </w:rPr>
        <w:t xml:space="preserve">         (</w:t>
      </w:r>
      <w:r>
        <w:rPr>
          <w:rFonts w:eastAsiaTheme="minorEastAsia"/>
          <w:color w:val="auto"/>
        </w:rPr>
        <w:t>2</w:t>
      </w:r>
      <w:r>
        <w:rPr>
          <w:rFonts w:eastAsiaTheme="minorEastAsia" w:hint="eastAsia"/>
          <w:color w:val="auto"/>
        </w:rPr>
        <w:t>)</w:t>
      </w:r>
      <w:r>
        <w:rPr>
          <w:rFonts w:eastAsiaTheme="minorEastAsia" w:hint="eastAsia"/>
          <w:color w:val="auto"/>
        </w:rPr>
        <w:t>修正</w:t>
      </w:r>
      <w:r>
        <w:rPr>
          <w:rFonts w:eastAsiaTheme="minorEastAsia" w:hint="eastAsia"/>
          <w:color w:val="auto"/>
        </w:rPr>
        <w:t>8266</w:t>
      </w:r>
      <w:r>
        <w:rPr>
          <w:rFonts w:eastAsiaTheme="minorEastAsia"/>
          <w:color w:val="auto"/>
        </w:rPr>
        <w:t xml:space="preserve"> </w:t>
      </w:r>
      <w:r>
        <w:rPr>
          <w:rFonts w:eastAsiaTheme="minorEastAsia" w:hint="eastAsia"/>
          <w:color w:val="auto"/>
        </w:rPr>
        <w:t>ADC</w:t>
      </w:r>
      <w:r>
        <w:rPr>
          <w:rFonts w:eastAsiaTheme="minorEastAsia" w:hint="eastAsia"/>
          <w:color w:val="auto"/>
        </w:rPr>
        <w:t>的</w:t>
      </w:r>
      <w:r w:rsidRPr="00BB27AB">
        <w:rPr>
          <w:rFonts w:eastAsiaTheme="minorEastAsia"/>
          <w:color w:val="auto"/>
        </w:rPr>
        <w:t>ADC_REF_AVDD</w:t>
      </w:r>
      <w:r>
        <w:rPr>
          <w:rFonts w:eastAsiaTheme="minorEastAsia" w:hint="eastAsia"/>
          <w:color w:val="auto"/>
        </w:rPr>
        <w:t>的</w:t>
      </w:r>
      <w:r>
        <w:rPr>
          <w:rFonts w:eastAsiaTheme="minorEastAsia"/>
          <w:color w:val="auto"/>
        </w:rPr>
        <w:t>值。如果</w:t>
      </w:r>
      <w:r>
        <w:rPr>
          <w:rFonts w:eastAsiaTheme="minorEastAsia" w:hint="eastAsia"/>
          <w:color w:val="auto"/>
        </w:rPr>
        <w:t>有</w:t>
      </w:r>
      <w:r>
        <w:rPr>
          <w:rFonts w:eastAsiaTheme="minorEastAsia"/>
          <w:color w:val="auto"/>
        </w:rPr>
        <w:t>使用到使用</w:t>
      </w:r>
      <w:r w:rsidRPr="00BB27AB">
        <w:rPr>
          <w:rFonts w:eastAsiaTheme="minorEastAsia"/>
          <w:color w:val="auto"/>
        </w:rPr>
        <w:t>ADC_REF_AVDD</w:t>
      </w:r>
      <w:r>
        <w:rPr>
          <w:rFonts w:eastAsiaTheme="minorEastAsia" w:hint="eastAsia"/>
          <w:color w:val="auto"/>
        </w:rPr>
        <w:t>，</w:t>
      </w:r>
      <w:r>
        <w:rPr>
          <w:rFonts w:eastAsiaTheme="minorEastAsia"/>
          <w:color w:val="auto"/>
        </w:rPr>
        <w:t>还请重新确认该</w:t>
      </w:r>
      <w:r>
        <w:rPr>
          <w:rFonts w:eastAsiaTheme="minorEastAsia"/>
          <w:color w:val="auto"/>
        </w:rPr>
        <w:t>ADC</w:t>
      </w:r>
      <w:r>
        <w:rPr>
          <w:rFonts w:eastAsiaTheme="minorEastAsia" w:hint="eastAsia"/>
          <w:color w:val="auto"/>
        </w:rPr>
        <w:t>功能</w:t>
      </w:r>
      <w:r>
        <w:rPr>
          <w:rFonts w:eastAsiaTheme="minorEastAsia"/>
          <w:color w:val="auto"/>
        </w:rPr>
        <w:t>。</w:t>
      </w:r>
    </w:p>
    <w:p w:rsidR="00E148B6" w:rsidRPr="00E148B6" w:rsidRDefault="00A94EC4" w:rsidP="00FC2629">
      <w:pPr>
        <w:rPr>
          <w:rFonts w:eastAsiaTheme="minorEastAsia"/>
          <w:color w:val="auto"/>
        </w:rPr>
      </w:pPr>
      <w:r>
        <w:rPr>
          <w:rFonts w:eastAsiaTheme="minorEastAsia"/>
          <w:color w:val="auto"/>
        </w:rPr>
        <w:t>3</w:t>
      </w:r>
      <w:r>
        <w:rPr>
          <w:rFonts w:eastAsiaTheme="minorEastAsia" w:hint="eastAsia"/>
          <w:color w:val="auto"/>
        </w:rPr>
        <w:t>、</w:t>
      </w:r>
      <w:r w:rsidR="00E148B6">
        <w:rPr>
          <w:rFonts w:eastAsiaTheme="minorEastAsia"/>
          <w:color w:val="auto"/>
        </w:rPr>
        <w:t>add branch of ‘light_8269’</w:t>
      </w:r>
    </w:p>
    <w:p w:rsidR="00E148B6" w:rsidRDefault="00E148B6" w:rsidP="00574FF7">
      <w:pPr>
        <w:rPr>
          <w:rFonts w:eastAsiaTheme="minorEastAsia"/>
          <w:color w:val="FF0000"/>
        </w:rPr>
      </w:pPr>
    </w:p>
    <w:p w:rsidR="0001012F" w:rsidRDefault="0001012F" w:rsidP="00574FF7">
      <w:pPr>
        <w:rPr>
          <w:rFonts w:eastAsiaTheme="minorEastAsia"/>
          <w:color w:val="FF0000"/>
        </w:rPr>
      </w:pPr>
      <w:r>
        <w:rPr>
          <w:rFonts w:eastAsiaTheme="minorEastAsia" w:hint="eastAsia"/>
          <w:color w:val="FF0000"/>
        </w:rPr>
        <w:t>201612</w:t>
      </w:r>
      <w:r w:rsidR="00C539F7">
        <w:rPr>
          <w:rFonts w:eastAsiaTheme="minorEastAsia"/>
          <w:color w:val="FF0000"/>
        </w:rPr>
        <w:t>27</w:t>
      </w:r>
      <w:r>
        <w:rPr>
          <w:rFonts w:eastAsiaTheme="minorEastAsia" w:hint="eastAsia"/>
          <w:color w:val="FF0000"/>
        </w:rPr>
        <w:t xml:space="preserve"> V1.</w:t>
      </w:r>
      <w:r w:rsidR="00704AB9">
        <w:rPr>
          <w:rFonts w:eastAsiaTheme="minorEastAsia"/>
          <w:color w:val="FF0000"/>
        </w:rPr>
        <w:t>8</w:t>
      </w:r>
      <w:r w:rsidR="00B850C0">
        <w:rPr>
          <w:rFonts w:eastAsiaTheme="minorEastAsia" w:hint="eastAsia"/>
          <w:color w:val="FF0000"/>
        </w:rPr>
        <w:t>(</w:t>
      </w:r>
      <w:r w:rsidR="00B850C0">
        <w:rPr>
          <w:rFonts w:eastAsiaTheme="minorEastAsia"/>
          <w:color w:val="FF0000"/>
        </w:rPr>
        <w:t>git 2016/12/</w:t>
      </w:r>
      <w:r w:rsidR="00704AB9">
        <w:rPr>
          <w:rFonts w:eastAsiaTheme="minorEastAsia"/>
          <w:color w:val="FF0000"/>
        </w:rPr>
        <w:t>27</w:t>
      </w:r>
      <w:r w:rsidR="00B850C0">
        <w:rPr>
          <w:rFonts w:eastAsiaTheme="minorEastAsia"/>
          <w:color w:val="FF0000"/>
        </w:rPr>
        <w:t xml:space="preserve"> 1</w:t>
      </w:r>
      <w:r w:rsidR="00704AB9">
        <w:rPr>
          <w:rFonts w:eastAsiaTheme="minorEastAsia"/>
          <w:color w:val="FF0000"/>
        </w:rPr>
        <w:t>0</w:t>
      </w:r>
      <w:r w:rsidR="00B850C0">
        <w:rPr>
          <w:rFonts w:eastAsiaTheme="minorEastAsia"/>
          <w:color w:val="FF0000"/>
        </w:rPr>
        <w:t>:</w:t>
      </w:r>
      <w:r w:rsidR="00704AB9">
        <w:rPr>
          <w:rFonts w:eastAsiaTheme="minorEastAsia"/>
          <w:color w:val="FF0000"/>
        </w:rPr>
        <w:t>55</w:t>
      </w:r>
      <w:r w:rsidR="00B850C0">
        <w:rPr>
          <w:rFonts w:eastAsiaTheme="minorEastAsia"/>
          <w:color w:val="FF0000"/>
        </w:rPr>
        <w:t>:</w:t>
      </w:r>
      <w:r w:rsidR="00704AB9">
        <w:rPr>
          <w:rFonts w:eastAsiaTheme="minorEastAsia"/>
          <w:color w:val="FF0000"/>
        </w:rPr>
        <w:t>04</w:t>
      </w:r>
      <w:r w:rsidR="00B850C0">
        <w:rPr>
          <w:rFonts w:eastAsiaTheme="minorEastAsia"/>
          <w:color w:val="FF0000"/>
        </w:rPr>
        <w:t>)</w:t>
      </w:r>
    </w:p>
    <w:p w:rsidR="0001012F" w:rsidRDefault="0001012F" w:rsidP="00704AB9">
      <w:pPr>
        <w:rPr>
          <w:rFonts w:eastAsiaTheme="minorEastAsia"/>
          <w:color w:val="auto"/>
        </w:rPr>
      </w:pPr>
      <w:r w:rsidRPr="00677B6C">
        <w:rPr>
          <w:rFonts w:eastAsiaTheme="minorEastAsia"/>
          <w:color w:val="auto"/>
        </w:rPr>
        <w:t xml:space="preserve">1 </w:t>
      </w:r>
      <w:r w:rsidR="00704AB9">
        <w:rPr>
          <w:rFonts w:eastAsiaTheme="minorEastAsia" w:hint="eastAsia"/>
          <w:color w:val="auto"/>
        </w:rPr>
        <w:t>修改</w:t>
      </w:r>
      <w:r w:rsidR="00704AB9">
        <w:rPr>
          <w:rFonts w:eastAsiaTheme="minorEastAsia"/>
          <w:color w:val="auto"/>
        </w:rPr>
        <w:t>pa function</w:t>
      </w:r>
      <w:r w:rsidR="00704AB9">
        <w:rPr>
          <w:rFonts w:eastAsiaTheme="minorEastAsia"/>
          <w:color w:val="auto"/>
        </w:rPr>
        <w:t>调用引起</w:t>
      </w:r>
      <w:r w:rsidR="00704AB9">
        <w:rPr>
          <w:rFonts w:eastAsiaTheme="minorEastAsia" w:hint="eastAsia"/>
          <w:color w:val="auto"/>
        </w:rPr>
        <w:t>scan rsp</w:t>
      </w:r>
      <w:r w:rsidR="00704AB9">
        <w:rPr>
          <w:rFonts w:eastAsiaTheme="minorEastAsia" w:hint="eastAsia"/>
          <w:color w:val="auto"/>
        </w:rPr>
        <w:t>时间</w:t>
      </w:r>
      <w:r w:rsidR="00704AB9">
        <w:rPr>
          <w:rFonts w:eastAsiaTheme="minorEastAsia"/>
          <w:color w:val="auto"/>
        </w:rPr>
        <w:t>计算偏差，防止手机扫描设备失败</w:t>
      </w:r>
      <w:r w:rsidR="00704AB9">
        <w:rPr>
          <w:rFonts w:eastAsiaTheme="minorEastAsia" w:hint="eastAsia"/>
          <w:color w:val="auto"/>
        </w:rPr>
        <w:t>，</w:t>
      </w:r>
      <w:r w:rsidR="00704AB9">
        <w:rPr>
          <w:rFonts w:eastAsiaTheme="minorEastAsia"/>
          <w:color w:val="auto"/>
        </w:rPr>
        <w:t>和</w:t>
      </w:r>
      <w:r w:rsidR="00704AB9">
        <w:rPr>
          <w:rFonts w:eastAsiaTheme="minorEastAsia" w:hint="eastAsia"/>
          <w:color w:val="auto"/>
        </w:rPr>
        <w:t>V1.7</w:t>
      </w:r>
      <w:r w:rsidR="00704AB9">
        <w:rPr>
          <w:rFonts w:eastAsiaTheme="minorEastAsia" w:hint="eastAsia"/>
          <w:color w:val="auto"/>
        </w:rPr>
        <w:t>相比</w:t>
      </w:r>
      <w:r w:rsidR="00704AB9">
        <w:rPr>
          <w:rFonts w:eastAsiaTheme="minorEastAsia"/>
          <w:color w:val="auto"/>
        </w:rPr>
        <w:t>，只需要替换</w:t>
      </w:r>
      <w:r w:rsidR="00704AB9">
        <w:rPr>
          <w:rFonts w:eastAsiaTheme="minorEastAsia" w:hint="eastAsia"/>
          <w:color w:val="auto"/>
        </w:rPr>
        <w:t>lib</w:t>
      </w:r>
      <w:r w:rsidR="00704AB9">
        <w:rPr>
          <w:rFonts w:eastAsiaTheme="minorEastAsia" w:hint="eastAsia"/>
          <w:color w:val="auto"/>
        </w:rPr>
        <w:t>文件</w:t>
      </w:r>
      <w:r w:rsidR="00677B6C" w:rsidRPr="00677B6C">
        <w:rPr>
          <w:rFonts w:eastAsiaTheme="minorEastAsia" w:hint="eastAsia"/>
          <w:color w:val="auto"/>
        </w:rPr>
        <w:t>.</w:t>
      </w:r>
    </w:p>
    <w:p w:rsidR="00704AB9" w:rsidRDefault="00704AB9" w:rsidP="00704AB9">
      <w:pPr>
        <w:rPr>
          <w:rFonts w:eastAsiaTheme="minorEastAsia"/>
          <w:color w:val="FF0000"/>
        </w:rPr>
      </w:pPr>
      <w:r>
        <w:rPr>
          <w:rFonts w:eastAsiaTheme="minorEastAsia" w:hint="eastAsia"/>
          <w:color w:val="FF0000"/>
        </w:rPr>
        <w:t>20161216 V1.7(</w:t>
      </w:r>
      <w:r>
        <w:rPr>
          <w:rFonts w:eastAsiaTheme="minorEastAsia"/>
          <w:color w:val="FF0000"/>
        </w:rPr>
        <w:t>git 2016/12/16 17:27:45)</w:t>
      </w:r>
    </w:p>
    <w:p w:rsidR="00704AB9" w:rsidRPr="00677B6C" w:rsidRDefault="00704AB9" w:rsidP="00704AB9">
      <w:pPr>
        <w:rPr>
          <w:rFonts w:eastAsiaTheme="minorEastAsia"/>
          <w:color w:val="auto"/>
        </w:rPr>
      </w:pPr>
      <w:r w:rsidRPr="00677B6C">
        <w:rPr>
          <w:rFonts w:eastAsiaTheme="minorEastAsia"/>
          <w:color w:val="auto"/>
        </w:rPr>
        <w:t>1 master dongle scan channel:38-&gt;37/38/39</w:t>
      </w:r>
    </w:p>
    <w:p w:rsidR="00704AB9" w:rsidRPr="00677B6C" w:rsidRDefault="00704AB9" w:rsidP="00574FF7">
      <w:pPr>
        <w:rPr>
          <w:rFonts w:eastAsiaTheme="minorEastAsia"/>
          <w:color w:val="auto"/>
        </w:rPr>
      </w:pPr>
      <w:r w:rsidRPr="00677B6C">
        <w:rPr>
          <w:rFonts w:eastAsiaTheme="minorEastAsia" w:hint="eastAsia"/>
          <w:color w:val="auto"/>
        </w:rPr>
        <w:t>2 improve pa function.</w:t>
      </w:r>
    </w:p>
    <w:p w:rsidR="00574FF7" w:rsidRDefault="00574FF7" w:rsidP="00574FF7">
      <w:pPr>
        <w:rPr>
          <w:rFonts w:eastAsiaTheme="minorEastAsia"/>
          <w:color w:val="FF0000"/>
        </w:rPr>
      </w:pPr>
      <w:r>
        <w:rPr>
          <w:rFonts w:eastAsiaTheme="minorEastAsia" w:hint="eastAsia"/>
          <w:color w:val="FF0000"/>
        </w:rPr>
        <w:t>20161</w:t>
      </w:r>
      <w:r>
        <w:rPr>
          <w:rFonts w:eastAsiaTheme="minorEastAsia"/>
          <w:color w:val="FF0000"/>
        </w:rPr>
        <w:t>12</w:t>
      </w:r>
      <w:r w:rsidR="00A30644">
        <w:rPr>
          <w:rFonts w:eastAsiaTheme="minorEastAsia"/>
          <w:color w:val="FF0000"/>
        </w:rPr>
        <w:t>8</w:t>
      </w:r>
      <w:r>
        <w:rPr>
          <w:rFonts w:eastAsiaTheme="minorEastAsia"/>
          <w:color w:val="FF0000"/>
        </w:rPr>
        <w:t xml:space="preserve"> V1.6</w:t>
      </w:r>
      <w:r>
        <w:rPr>
          <w:rFonts w:eastAsiaTheme="minorEastAsia" w:hint="eastAsia"/>
          <w:color w:val="FF0000"/>
        </w:rPr>
        <w:t>:(</w:t>
      </w:r>
      <w:r>
        <w:rPr>
          <w:rFonts w:eastAsiaTheme="minorEastAsia"/>
          <w:color w:val="FF0000"/>
        </w:rPr>
        <w:t>git 2016/11/2</w:t>
      </w:r>
      <w:r w:rsidR="00B363C7">
        <w:rPr>
          <w:rFonts w:eastAsiaTheme="minorEastAsia"/>
          <w:color w:val="FF0000"/>
        </w:rPr>
        <w:t>8</w:t>
      </w:r>
      <w:r>
        <w:rPr>
          <w:rFonts w:eastAsiaTheme="minorEastAsia"/>
          <w:color w:val="FF0000"/>
        </w:rPr>
        <w:t xml:space="preserve"> </w:t>
      </w:r>
      <w:r w:rsidR="00A30644">
        <w:rPr>
          <w:rFonts w:eastAsiaTheme="minorEastAsia"/>
          <w:color w:val="FF0000"/>
        </w:rPr>
        <w:t>19</w:t>
      </w:r>
      <w:r>
        <w:rPr>
          <w:rFonts w:eastAsiaTheme="minorEastAsia"/>
          <w:color w:val="FF0000"/>
        </w:rPr>
        <w:t>:</w:t>
      </w:r>
      <w:r w:rsidR="00A30644">
        <w:rPr>
          <w:rFonts w:eastAsiaTheme="minorEastAsia"/>
          <w:color w:val="FF0000"/>
        </w:rPr>
        <w:t>27</w:t>
      </w:r>
      <w:r>
        <w:rPr>
          <w:rFonts w:eastAsiaTheme="minorEastAsia"/>
          <w:color w:val="FF0000"/>
        </w:rPr>
        <w:t>:</w:t>
      </w:r>
      <w:r w:rsidR="00A30644">
        <w:rPr>
          <w:rFonts w:eastAsiaTheme="minorEastAsia"/>
          <w:color w:val="FF0000"/>
        </w:rPr>
        <w:t>47</w:t>
      </w:r>
      <w:r>
        <w:rPr>
          <w:rFonts w:eastAsiaTheme="minorEastAsia"/>
          <w:color w:val="FF0000"/>
        </w:rPr>
        <w:t>)</w:t>
      </w:r>
    </w:p>
    <w:p w:rsidR="00574FF7" w:rsidRDefault="00574FF7" w:rsidP="00574FF7">
      <w:pPr>
        <w:rPr>
          <w:rFonts w:eastAsiaTheme="minorEastAsia"/>
          <w:color w:val="auto"/>
        </w:rPr>
      </w:pPr>
      <w:r>
        <w:rPr>
          <w:rFonts w:eastAsiaTheme="minorEastAsia"/>
          <w:color w:val="auto"/>
        </w:rPr>
        <w:t>1</w:t>
      </w:r>
      <w:r>
        <w:rPr>
          <w:rFonts w:eastAsiaTheme="minorEastAsia" w:hint="eastAsia"/>
          <w:color w:val="auto"/>
        </w:rPr>
        <w:t xml:space="preserve"> </w:t>
      </w:r>
      <w:r w:rsidR="00167F22">
        <w:rPr>
          <w:rFonts w:eastAsiaTheme="minorEastAsia" w:hint="eastAsia"/>
          <w:color w:val="auto"/>
        </w:rPr>
        <w:t>增加</w:t>
      </w:r>
      <w:r w:rsidR="00167F22">
        <w:rPr>
          <w:rFonts w:eastAsiaTheme="minorEastAsia"/>
          <w:color w:val="auto"/>
        </w:rPr>
        <w:t>mesh OTA</w:t>
      </w:r>
      <w:r w:rsidR="00167F22">
        <w:rPr>
          <w:rFonts w:eastAsiaTheme="minorEastAsia" w:hint="eastAsia"/>
          <w:color w:val="auto"/>
        </w:rPr>
        <w:t>功能。</w:t>
      </w:r>
      <w:r w:rsidR="00F00A91">
        <w:rPr>
          <w:rFonts w:eastAsiaTheme="minorEastAsia" w:hint="eastAsia"/>
          <w:color w:val="auto"/>
        </w:rPr>
        <w:t>详细</w:t>
      </w:r>
      <w:r w:rsidR="00F00A91">
        <w:rPr>
          <w:rFonts w:eastAsiaTheme="minorEastAsia"/>
          <w:color w:val="auto"/>
        </w:rPr>
        <w:t>使用请参考</w:t>
      </w:r>
      <w:r w:rsidR="00F00A91">
        <w:rPr>
          <w:rFonts w:eastAsiaTheme="minorEastAsia" w:hint="eastAsia"/>
          <w:color w:val="auto"/>
        </w:rPr>
        <w:t>《</w:t>
      </w:r>
      <w:r w:rsidR="008949FA" w:rsidRPr="008949FA">
        <w:rPr>
          <w:rFonts w:eastAsiaTheme="minorEastAsia"/>
          <w:color w:val="auto"/>
        </w:rPr>
        <w:t>MeshOTA</w:t>
      </w:r>
      <w:r w:rsidR="008949FA" w:rsidRPr="008949FA">
        <w:rPr>
          <w:rFonts w:eastAsiaTheme="minorEastAsia"/>
          <w:color w:val="auto"/>
        </w:rPr>
        <w:t>参考文档</w:t>
      </w:r>
      <w:r w:rsidR="008949FA" w:rsidRPr="008949FA">
        <w:rPr>
          <w:rFonts w:eastAsiaTheme="minorEastAsia"/>
          <w:color w:val="auto"/>
        </w:rPr>
        <w:t>.docx</w:t>
      </w:r>
      <w:r w:rsidR="00F00A91">
        <w:rPr>
          <w:rFonts w:eastAsiaTheme="minorEastAsia"/>
          <w:color w:val="auto"/>
        </w:rPr>
        <w:t>》</w:t>
      </w:r>
    </w:p>
    <w:p w:rsidR="00167F22" w:rsidRDefault="00167F22" w:rsidP="00574FF7">
      <w:pPr>
        <w:rPr>
          <w:rFonts w:eastAsiaTheme="minorEastAsia"/>
          <w:color w:val="auto"/>
        </w:rPr>
      </w:pPr>
      <w:r>
        <w:rPr>
          <w:rFonts w:eastAsiaTheme="minorEastAsia" w:hint="eastAsia"/>
          <w:color w:val="auto"/>
        </w:rPr>
        <w:lastRenderedPageBreak/>
        <w:t xml:space="preserve">2 </w:t>
      </w:r>
      <w:r>
        <w:rPr>
          <w:rFonts w:eastAsiaTheme="minorEastAsia" w:hint="eastAsia"/>
          <w:color w:val="auto"/>
        </w:rPr>
        <w:t>当</w:t>
      </w:r>
      <w:r>
        <w:rPr>
          <w:rFonts w:eastAsiaTheme="minorEastAsia"/>
          <w:color w:val="auto"/>
        </w:rPr>
        <w:t>连续</w:t>
      </w:r>
      <w:r>
        <w:rPr>
          <w:rFonts w:eastAsiaTheme="minorEastAsia" w:hint="eastAsia"/>
          <w:color w:val="auto"/>
        </w:rPr>
        <w:t>调用</w:t>
      </w:r>
      <w:r w:rsidRPr="00167F22">
        <w:rPr>
          <w:rFonts w:eastAsiaTheme="minorEastAsia"/>
          <w:color w:val="auto"/>
        </w:rPr>
        <w:t>light_slave_tx_command</w:t>
      </w:r>
      <w:r>
        <w:rPr>
          <w:rFonts w:eastAsiaTheme="minorEastAsia"/>
          <w:color w:val="auto"/>
        </w:rPr>
        <w:t>()</w:t>
      </w:r>
      <w:r w:rsidR="00442847">
        <w:rPr>
          <w:rFonts w:eastAsiaTheme="minorEastAsia" w:hint="eastAsia"/>
          <w:color w:val="auto"/>
        </w:rPr>
        <w:t>且需要</w:t>
      </w:r>
      <w:r w:rsidR="00442847">
        <w:rPr>
          <w:rFonts w:eastAsiaTheme="minorEastAsia"/>
          <w:color w:val="auto"/>
        </w:rPr>
        <w:t>保证每个命令都能转发</w:t>
      </w:r>
      <w:r w:rsidR="00442847">
        <w:rPr>
          <w:rFonts w:eastAsiaTheme="minorEastAsia" w:hint="eastAsia"/>
          <w:color w:val="auto"/>
        </w:rPr>
        <w:t>足够</w:t>
      </w:r>
      <w:r w:rsidR="00442847">
        <w:rPr>
          <w:rFonts w:eastAsiaTheme="minorEastAsia"/>
          <w:color w:val="auto"/>
        </w:rPr>
        <w:t>的次数</w:t>
      </w:r>
      <w:r w:rsidR="00442847">
        <w:rPr>
          <w:rFonts w:eastAsiaTheme="minorEastAsia" w:hint="eastAsia"/>
          <w:color w:val="auto"/>
        </w:rPr>
        <w:t>(</w:t>
      </w:r>
      <w:r w:rsidR="00442847">
        <w:rPr>
          <w:rFonts w:eastAsiaTheme="minorEastAsia"/>
          <w:color w:val="auto"/>
        </w:rPr>
        <w:t>8</w:t>
      </w:r>
      <w:r w:rsidR="00442847">
        <w:rPr>
          <w:rFonts w:eastAsiaTheme="minorEastAsia" w:hint="eastAsia"/>
          <w:color w:val="auto"/>
        </w:rPr>
        <w:t>次</w:t>
      </w:r>
      <w:r w:rsidR="00442847">
        <w:rPr>
          <w:rFonts w:eastAsiaTheme="minorEastAsia" w:hint="eastAsia"/>
          <w:color w:val="auto"/>
        </w:rPr>
        <w:t>)</w:t>
      </w:r>
      <w:r w:rsidR="00442847">
        <w:rPr>
          <w:rFonts w:eastAsiaTheme="minorEastAsia" w:hint="eastAsia"/>
          <w:color w:val="auto"/>
        </w:rPr>
        <w:t>时</w:t>
      </w:r>
      <w:r>
        <w:rPr>
          <w:rFonts w:eastAsiaTheme="minorEastAsia"/>
          <w:color w:val="auto"/>
        </w:rPr>
        <w:t>，应该先</w:t>
      </w:r>
      <w:r>
        <w:rPr>
          <w:rFonts w:eastAsiaTheme="minorEastAsia" w:hint="eastAsia"/>
          <w:color w:val="auto"/>
        </w:rPr>
        <w:t>进行判忙</w:t>
      </w:r>
      <w:r>
        <w:rPr>
          <w:rFonts w:eastAsiaTheme="minorEastAsia"/>
          <w:color w:val="auto"/>
        </w:rPr>
        <w:t>，使用方式参考</w:t>
      </w:r>
      <w:r w:rsidRPr="00167F22">
        <w:rPr>
          <w:rFonts w:eastAsiaTheme="minorEastAsia"/>
          <w:color w:val="auto"/>
        </w:rPr>
        <w:t>light_sim_light2light</w:t>
      </w:r>
      <w:r>
        <w:rPr>
          <w:rFonts w:eastAsiaTheme="minorEastAsia"/>
          <w:color w:val="auto"/>
        </w:rPr>
        <w:t>()</w:t>
      </w:r>
      <w:r>
        <w:rPr>
          <w:rFonts w:eastAsiaTheme="minorEastAsia" w:hint="eastAsia"/>
          <w:color w:val="auto"/>
        </w:rPr>
        <w:t>中</w:t>
      </w:r>
      <w:r>
        <w:rPr>
          <w:rFonts w:eastAsiaTheme="minorEastAsia"/>
          <w:color w:val="auto"/>
        </w:rPr>
        <w:t>的</w:t>
      </w:r>
      <w:r w:rsidRPr="00167F22">
        <w:rPr>
          <w:rFonts w:eastAsiaTheme="minorEastAsia"/>
          <w:color w:val="auto"/>
        </w:rPr>
        <w:t>is_tx_cmd_busy</w:t>
      </w:r>
      <w:r>
        <w:rPr>
          <w:rFonts w:eastAsiaTheme="minorEastAsia"/>
          <w:color w:val="auto"/>
        </w:rPr>
        <w:t>()</w:t>
      </w:r>
      <w:r>
        <w:rPr>
          <w:rFonts w:eastAsiaTheme="minorEastAsia" w:hint="eastAsia"/>
          <w:color w:val="auto"/>
        </w:rPr>
        <w:t>。</w:t>
      </w:r>
    </w:p>
    <w:p w:rsidR="009B2F60" w:rsidRPr="00167F22" w:rsidRDefault="009B2F60" w:rsidP="00574FF7">
      <w:pPr>
        <w:rPr>
          <w:rFonts w:eastAsiaTheme="minorEastAsia"/>
          <w:color w:val="auto"/>
        </w:rPr>
      </w:pPr>
      <w:r>
        <w:rPr>
          <w:rFonts w:eastAsiaTheme="minorEastAsia" w:hint="eastAsia"/>
          <w:color w:val="auto"/>
        </w:rPr>
        <w:t xml:space="preserve">3 </w:t>
      </w:r>
      <w:r>
        <w:rPr>
          <w:rFonts w:eastAsiaTheme="minorEastAsia" w:hint="eastAsia"/>
          <w:color w:val="auto"/>
        </w:rPr>
        <w:t>串口当出现接收</w:t>
      </w:r>
      <w:r>
        <w:rPr>
          <w:rFonts w:eastAsiaTheme="minorEastAsia"/>
          <w:color w:val="auto"/>
        </w:rPr>
        <w:t>错误</w:t>
      </w:r>
      <w:r w:rsidR="00C440B5">
        <w:rPr>
          <w:rFonts w:eastAsiaTheme="minorEastAsia" w:hint="eastAsia"/>
          <w:color w:val="auto"/>
        </w:rPr>
        <w:t>标记位</w:t>
      </w:r>
      <w:r w:rsidR="00C440B5">
        <w:rPr>
          <w:rFonts w:eastAsiaTheme="minorEastAsia"/>
          <w:color w:val="auto"/>
        </w:rPr>
        <w:t>为</w:t>
      </w:r>
      <w:r w:rsidR="00C440B5">
        <w:rPr>
          <w:rFonts w:eastAsiaTheme="minorEastAsia" w:hint="eastAsia"/>
          <w:color w:val="auto"/>
        </w:rPr>
        <w:t>1</w:t>
      </w:r>
      <w:r>
        <w:rPr>
          <w:rFonts w:eastAsiaTheme="minorEastAsia"/>
          <w:color w:val="auto"/>
        </w:rPr>
        <w:t>时，</w:t>
      </w:r>
      <w:r>
        <w:rPr>
          <w:rFonts w:eastAsiaTheme="minorEastAsia" w:hint="eastAsia"/>
          <w:color w:val="auto"/>
        </w:rPr>
        <w:t>需要</w:t>
      </w:r>
      <w:r>
        <w:rPr>
          <w:rFonts w:eastAsiaTheme="minorEastAsia"/>
          <w:color w:val="auto"/>
        </w:rPr>
        <w:t>进行清除</w:t>
      </w:r>
      <w:r>
        <w:rPr>
          <w:rFonts w:eastAsiaTheme="minorEastAsia" w:hint="eastAsia"/>
          <w:color w:val="auto"/>
        </w:rPr>
        <w:t>，</w:t>
      </w:r>
      <w:r w:rsidR="00C440B5">
        <w:rPr>
          <w:rFonts w:eastAsiaTheme="minorEastAsia" w:hint="eastAsia"/>
          <w:color w:val="auto"/>
        </w:rPr>
        <w:t>或者</w:t>
      </w:r>
      <w:r w:rsidR="00C440B5">
        <w:rPr>
          <w:rFonts w:eastAsiaTheme="minorEastAsia"/>
          <w:color w:val="auto"/>
        </w:rPr>
        <w:t>重启该模组，</w:t>
      </w:r>
      <w:r>
        <w:rPr>
          <w:rFonts w:eastAsiaTheme="minorEastAsia"/>
          <w:color w:val="auto"/>
        </w:rPr>
        <w:t>否则无法继续接收。</w:t>
      </w:r>
      <w:r>
        <w:rPr>
          <w:rFonts w:eastAsiaTheme="minorEastAsia" w:hint="eastAsia"/>
          <w:color w:val="auto"/>
        </w:rPr>
        <w:t>目前</w:t>
      </w:r>
      <w:r w:rsidR="00C440B5">
        <w:rPr>
          <w:rFonts w:eastAsiaTheme="minorEastAsia"/>
          <w:color w:val="auto"/>
        </w:rPr>
        <w:t>有发现</w:t>
      </w:r>
      <w:r w:rsidR="00C440B5">
        <w:rPr>
          <w:rFonts w:eastAsiaTheme="minorEastAsia" w:hint="eastAsia"/>
          <w:color w:val="auto"/>
        </w:rPr>
        <w:t>当</w:t>
      </w:r>
      <w:r w:rsidR="00C440B5">
        <w:rPr>
          <w:rFonts w:eastAsiaTheme="minorEastAsia"/>
          <w:color w:val="auto"/>
        </w:rPr>
        <w:t>模组设置</w:t>
      </w:r>
      <w:r w:rsidR="00C440B5">
        <w:rPr>
          <w:rFonts w:eastAsiaTheme="minorEastAsia" w:hint="eastAsia"/>
          <w:color w:val="auto"/>
        </w:rPr>
        <w:t>115200</w:t>
      </w:r>
      <w:r w:rsidR="00C440B5">
        <w:rPr>
          <w:rFonts w:eastAsiaTheme="minorEastAsia" w:hint="eastAsia"/>
          <w:color w:val="auto"/>
        </w:rPr>
        <w:t>波特率</w:t>
      </w:r>
      <w:r w:rsidR="00C440B5">
        <w:rPr>
          <w:rFonts w:eastAsiaTheme="minorEastAsia"/>
          <w:color w:val="auto"/>
        </w:rPr>
        <w:t>，但</w:t>
      </w:r>
      <w:r w:rsidR="00C440B5">
        <w:rPr>
          <w:rFonts w:eastAsiaTheme="minorEastAsia" w:hint="eastAsia"/>
          <w:color w:val="auto"/>
        </w:rPr>
        <w:t>PC</w:t>
      </w:r>
      <w:r w:rsidR="00C440B5">
        <w:rPr>
          <w:rFonts w:eastAsiaTheme="minorEastAsia" w:hint="eastAsia"/>
          <w:color w:val="auto"/>
        </w:rPr>
        <w:t>端</w:t>
      </w:r>
      <w:r w:rsidR="00C440B5">
        <w:rPr>
          <w:rFonts w:eastAsiaTheme="minorEastAsia"/>
          <w:color w:val="auto"/>
        </w:rPr>
        <w:t>以</w:t>
      </w:r>
      <w:r w:rsidR="00C440B5">
        <w:rPr>
          <w:rFonts w:eastAsiaTheme="minorEastAsia" w:hint="eastAsia"/>
          <w:color w:val="auto"/>
        </w:rPr>
        <w:t>9600</w:t>
      </w:r>
      <w:r w:rsidR="00C440B5">
        <w:rPr>
          <w:rFonts w:eastAsiaTheme="minorEastAsia" w:hint="eastAsia"/>
          <w:color w:val="auto"/>
        </w:rPr>
        <w:t>波特率向</w:t>
      </w:r>
      <w:r w:rsidR="00C440B5">
        <w:rPr>
          <w:rFonts w:eastAsiaTheme="minorEastAsia"/>
          <w:color w:val="auto"/>
        </w:rPr>
        <w:t>该模组发送数据时会出现接收错误</w:t>
      </w:r>
      <w:r w:rsidR="00C440B5">
        <w:rPr>
          <w:rFonts w:eastAsiaTheme="minorEastAsia" w:hint="eastAsia"/>
          <w:color w:val="auto"/>
        </w:rPr>
        <w:t>标志为</w:t>
      </w:r>
      <w:r w:rsidR="00C440B5">
        <w:rPr>
          <w:rFonts w:eastAsiaTheme="minorEastAsia" w:hint="eastAsia"/>
          <w:color w:val="auto"/>
        </w:rPr>
        <w:t>1</w:t>
      </w:r>
      <w:r w:rsidR="00C440B5">
        <w:rPr>
          <w:rFonts w:eastAsiaTheme="minorEastAsia"/>
          <w:color w:val="auto"/>
        </w:rPr>
        <w:t>。</w:t>
      </w:r>
    </w:p>
    <w:p w:rsidR="00167F22" w:rsidRDefault="00C440B5" w:rsidP="00574FF7">
      <w:pPr>
        <w:rPr>
          <w:rFonts w:eastAsiaTheme="minorEastAsia"/>
          <w:color w:val="auto"/>
        </w:rPr>
      </w:pPr>
      <w:r>
        <w:rPr>
          <w:rFonts w:eastAsiaTheme="minorEastAsia"/>
          <w:color w:val="auto"/>
        </w:rPr>
        <w:t>4</w:t>
      </w:r>
      <w:r w:rsidR="00167F22">
        <w:rPr>
          <w:rFonts w:eastAsiaTheme="minorEastAsia" w:hint="eastAsia"/>
          <w:color w:val="auto"/>
        </w:rPr>
        <w:t xml:space="preserve"> </w:t>
      </w:r>
      <w:r w:rsidR="00167F22">
        <w:rPr>
          <w:rFonts w:eastAsiaTheme="minorEastAsia" w:hint="eastAsia"/>
          <w:color w:val="auto"/>
        </w:rPr>
        <w:t>把</w:t>
      </w:r>
      <w:r w:rsidR="00167F22">
        <w:rPr>
          <w:rFonts w:eastAsiaTheme="minorEastAsia"/>
          <w:color w:val="auto"/>
        </w:rPr>
        <w:t>gate way</w:t>
      </w:r>
      <w:r w:rsidR="00167F22">
        <w:rPr>
          <w:rFonts w:eastAsiaTheme="minorEastAsia"/>
          <w:color w:val="auto"/>
        </w:rPr>
        <w:t>功能中的部分全局变量变为局部变量，减少</w:t>
      </w:r>
      <w:r w:rsidR="00167F22">
        <w:rPr>
          <w:rFonts w:eastAsiaTheme="minorEastAsia" w:hint="eastAsia"/>
          <w:color w:val="auto"/>
        </w:rPr>
        <w:t>RAM</w:t>
      </w:r>
      <w:r w:rsidR="00167F22">
        <w:rPr>
          <w:rFonts w:eastAsiaTheme="minorEastAsia" w:hint="eastAsia"/>
          <w:color w:val="auto"/>
        </w:rPr>
        <w:t>使用</w:t>
      </w:r>
      <w:r w:rsidR="00167F22">
        <w:rPr>
          <w:rFonts w:eastAsiaTheme="minorEastAsia"/>
          <w:color w:val="auto"/>
        </w:rPr>
        <w:t>。</w:t>
      </w:r>
    </w:p>
    <w:p w:rsidR="00511D97" w:rsidRDefault="00C440B5" w:rsidP="00574FF7">
      <w:pPr>
        <w:rPr>
          <w:rFonts w:eastAsiaTheme="minorEastAsia"/>
          <w:color w:val="auto"/>
        </w:rPr>
      </w:pPr>
      <w:r>
        <w:rPr>
          <w:rFonts w:eastAsiaTheme="minorEastAsia"/>
          <w:color w:val="auto"/>
        </w:rPr>
        <w:t>5</w:t>
      </w:r>
      <w:r w:rsidR="00511D97">
        <w:rPr>
          <w:rFonts w:eastAsiaTheme="minorEastAsia"/>
          <w:color w:val="auto"/>
        </w:rPr>
        <w:t xml:space="preserve"> </w:t>
      </w:r>
      <w:r w:rsidR="00167F22">
        <w:rPr>
          <w:rFonts w:eastAsiaTheme="minorEastAsia" w:hint="eastAsia"/>
          <w:color w:val="auto"/>
        </w:rPr>
        <w:t xml:space="preserve">8266/8267 </w:t>
      </w:r>
      <w:r w:rsidR="00167F22">
        <w:rPr>
          <w:rFonts w:eastAsiaTheme="minorEastAsia"/>
          <w:color w:val="auto"/>
        </w:rPr>
        <w:t>switch</w:t>
      </w:r>
      <w:r w:rsidR="00511D97">
        <w:rPr>
          <w:rFonts w:eastAsiaTheme="minorEastAsia"/>
          <w:color w:val="auto"/>
        </w:rPr>
        <w:t>增加分组命令</w:t>
      </w:r>
    </w:p>
    <w:p w:rsidR="00511D97" w:rsidRDefault="00C440B5" w:rsidP="00574FF7">
      <w:pPr>
        <w:rPr>
          <w:rFonts w:eastAsiaTheme="minorEastAsia"/>
          <w:color w:val="auto"/>
        </w:rPr>
      </w:pPr>
      <w:r>
        <w:rPr>
          <w:rFonts w:eastAsiaTheme="minorEastAsia"/>
          <w:color w:val="auto"/>
        </w:rPr>
        <w:t>6</w:t>
      </w:r>
      <w:r w:rsidR="00511D97">
        <w:rPr>
          <w:rFonts w:eastAsiaTheme="minorEastAsia"/>
          <w:color w:val="auto"/>
        </w:rPr>
        <w:t xml:space="preserve"> </w:t>
      </w:r>
      <w:r w:rsidR="00511D97">
        <w:rPr>
          <w:rFonts w:eastAsiaTheme="minorEastAsia" w:hint="eastAsia"/>
          <w:color w:val="auto"/>
        </w:rPr>
        <w:t>无源</w:t>
      </w:r>
      <w:r w:rsidR="00511D97">
        <w:rPr>
          <w:rFonts w:eastAsiaTheme="minorEastAsia"/>
          <w:color w:val="auto"/>
        </w:rPr>
        <w:t>开关</w:t>
      </w:r>
      <w:r w:rsidR="00511D97">
        <w:rPr>
          <w:rFonts w:eastAsiaTheme="minorEastAsia" w:hint="eastAsia"/>
          <w:color w:val="auto"/>
        </w:rPr>
        <w:t>project</w:t>
      </w:r>
      <w:r w:rsidR="00442847">
        <w:rPr>
          <w:rFonts w:eastAsiaTheme="minorEastAsia"/>
          <w:color w:val="auto"/>
        </w:rPr>
        <w:t>部分功能优化</w:t>
      </w:r>
      <w:r w:rsidR="00685EA6">
        <w:rPr>
          <w:rFonts w:eastAsiaTheme="minorEastAsia" w:hint="eastAsia"/>
          <w:color w:val="auto"/>
        </w:rPr>
        <w:t>：</w:t>
      </w:r>
      <w:r w:rsidR="00442847">
        <w:rPr>
          <w:rFonts w:eastAsiaTheme="minorEastAsia" w:hint="eastAsia"/>
          <w:color w:val="auto"/>
        </w:rPr>
        <w:t>可以</w:t>
      </w:r>
      <w:r w:rsidR="00442847">
        <w:rPr>
          <w:rFonts w:eastAsiaTheme="minorEastAsia"/>
          <w:color w:val="auto"/>
        </w:rPr>
        <w:t>连续发送两个命令</w:t>
      </w:r>
      <w:r w:rsidR="00442847">
        <w:rPr>
          <w:rFonts w:eastAsiaTheme="minorEastAsia" w:hint="eastAsia"/>
          <w:color w:val="auto"/>
        </w:rPr>
        <w:t>(</w:t>
      </w:r>
      <w:r w:rsidR="00442847">
        <w:rPr>
          <w:rFonts w:eastAsiaTheme="minorEastAsia"/>
          <w:color w:val="auto"/>
        </w:rPr>
        <w:t>100ms</w:t>
      </w:r>
      <w:r w:rsidR="00442847">
        <w:rPr>
          <w:rFonts w:eastAsiaTheme="minorEastAsia"/>
          <w:color w:val="auto"/>
        </w:rPr>
        <w:t>以上</w:t>
      </w:r>
      <w:r w:rsidR="00442847">
        <w:rPr>
          <w:rFonts w:eastAsiaTheme="minorEastAsia" w:hint="eastAsia"/>
          <w:color w:val="auto"/>
        </w:rPr>
        <w:t>)</w:t>
      </w:r>
      <w:r w:rsidR="00442847">
        <w:rPr>
          <w:rFonts w:eastAsiaTheme="minorEastAsia" w:hint="eastAsia"/>
          <w:color w:val="auto"/>
        </w:rPr>
        <w:t>；</w:t>
      </w:r>
      <w:r w:rsidR="00442847">
        <w:rPr>
          <w:rFonts w:eastAsiaTheme="minorEastAsia"/>
          <w:color w:val="auto"/>
        </w:rPr>
        <w:t>增加宏定义开关</w:t>
      </w:r>
      <w:r w:rsidR="00442847">
        <w:rPr>
          <w:rFonts w:eastAsiaTheme="minorEastAsia" w:hint="eastAsia"/>
          <w:color w:val="auto"/>
        </w:rPr>
        <w:t>；清除</w:t>
      </w:r>
      <w:r w:rsidR="00442847">
        <w:rPr>
          <w:rFonts w:eastAsiaTheme="minorEastAsia"/>
          <w:color w:val="auto"/>
        </w:rPr>
        <w:t>编译警告；</w:t>
      </w:r>
      <w:r w:rsidR="00442847">
        <w:rPr>
          <w:rFonts w:eastAsiaTheme="minorEastAsia" w:hint="eastAsia"/>
          <w:color w:val="auto"/>
        </w:rPr>
        <w:t>增强</w:t>
      </w:r>
      <w:r w:rsidR="00442847">
        <w:rPr>
          <w:rFonts w:eastAsiaTheme="minorEastAsia" w:hint="eastAsia"/>
          <w:color w:val="auto"/>
        </w:rPr>
        <w:t>I2C</w:t>
      </w:r>
      <w:r w:rsidR="00442847">
        <w:rPr>
          <w:rFonts w:eastAsiaTheme="minorEastAsia" w:hint="eastAsia"/>
          <w:color w:val="auto"/>
        </w:rPr>
        <w:t>接口兼容性</w:t>
      </w:r>
      <w:r w:rsidR="00442847">
        <w:rPr>
          <w:rFonts w:eastAsiaTheme="minorEastAsia"/>
          <w:color w:val="auto"/>
        </w:rPr>
        <w:t>；</w:t>
      </w:r>
    </w:p>
    <w:p w:rsidR="00574FF7" w:rsidRPr="00442847" w:rsidRDefault="00574FF7" w:rsidP="00B46EC1">
      <w:pPr>
        <w:rPr>
          <w:rFonts w:eastAsiaTheme="minorEastAsia"/>
          <w:color w:val="FF0000"/>
        </w:rPr>
      </w:pPr>
    </w:p>
    <w:p w:rsidR="00B46EC1" w:rsidRDefault="00B46EC1" w:rsidP="00B46EC1">
      <w:pPr>
        <w:rPr>
          <w:rFonts w:eastAsiaTheme="minorEastAsia"/>
          <w:color w:val="FF0000"/>
        </w:rPr>
      </w:pPr>
      <w:r>
        <w:rPr>
          <w:rFonts w:eastAsiaTheme="minorEastAsia" w:hint="eastAsia"/>
          <w:color w:val="FF0000"/>
        </w:rPr>
        <w:t>201610</w:t>
      </w:r>
      <w:r>
        <w:rPr>
          <w:rFonts w:eastAsiaTheme="minorEastAsia"/>
          <w:color w:val="FF0000"/>
        </w:rPr>
        <w:t>26 V1.5</w:t>
      </w:r>
      <w:r>
        <w:rPr>
          <w:rFonts w:eastAsiaTheme="minorEastAsia" w:hint="eastAsia"/>
          <w:color w:val="FF0000"/>
        </w:rPr>
        <w:t>:(</w:t>
      </w:r>
      <w:r>
        <w:rPr>
          <w:rFonts w:eastAsiaTheme="minorEastAsia"/>
          <w:color w:val="FF0000"/>
        </w:rPr>
        <w:t>git 2016/10/26 13:48:06)</w:t>
      </w:r>
    </w:p>
    <w:p w:rsidR="00B46EC1" w:rsidRDefault="00707CB8" w:rsidP="00B46EC1">
      <w:pPr>
        <w:rPr>
          <w:rFonts w:eastAsiaTheme="minorEastAsia"/>
          <w:color w:val="auto"/>
        </w:rPr>
      </w:pPr>
      <w:r>
        <w:rPr>
          <w:rFonts w:eastAsiaTheme="minorEastAsia" w:hint="eastAsia"/>
          <w:color w:val="auto"/>
        </w:rPr>
        <w:t>针对</w:t>
      </w:r>
      <w:r>
        <w:rPr>
          <w:rFonts w:eastAsiaTheme="minorEastAsia" w:hint="eastAsia"/>
          <w:color w:val="auto"/>
        </w:rPr>
        <w:t>8266</w:t>
      </w:r>
      <w:r>
        <w:rPr>
          <w:rFonts w:eastAsiaTheme="minorEastAsia"/>
          <w:color w:val="auto"/>
        </w:rPr>
        <w:t xml:space="preserve"> </w:t>
      </w:r>
      <w:r>
        <w:rPr>
          <w:rFonts w:eastAsiaTheme="minorEastAsia" w:hint="eastAsia"/>
          <w:color w:val="auto"/>
        </w:rPr>
        <w:t>OTA</w:t>
      </w:r>
      <w:r>
        <w:rPr>
          <w:rFonts w:eastAsiaTheme="minorEastAsia"/>
          <w:color w:val="auto"/>
        </w:rPr>
        <w:t xml:space="preserve"> </w:t>
      </w:r>
      <w:r>
        <w:rPr>
          <w:rFonts w:eastAsiaTheme="minorEastAsia" w:hint="eastAsia"/>
          <w:color w:val="auto"/>
        </w:rPr>
        <w:t>进行</w:t>
      </w:r>
      <w:r>
        <w:rPr>
          <w:rFonts w:eastAsiaTheme="minorEastAsia"/>
          <w:color w:val="auto"/>
        </w:rPr>
        <w:t>的改善：</w:t>
      </w:r>
    </w:p>
    <w:p w:rsidR="00B46EC1" w:rsidRDefault="00707CB8" w:rsidP="00B46EC1">
      <w:pPr>
        <w:rPr>
          <w:rFonts w:eastAsiaTheme="minorEastAsia"/>
          <w:color w:val="auto"/>
        </w:rPr>
      </w:pPr>
      <w:r>
        <w:rPr>
          <w:rFonts w:eastAsiaTheme="minorEastAsia"/>
          <w:color w:val="auto"/>
        </w:rPr>
        <w:t>1</w:t>
      </w:r>
      <w:r w:rsidR="00B46EC1">
        <w:rPr>
          <w:rFonts w:eastAsiaTheme="minorEastAsia" w:hint="eastAsia"/>
          <w:color w:val="auto"/>
        </w:rPr>
        <w:t xml:space="preserve"> </w:t>
      </w:r>
      <w:r>
        <w:rPr>
          <w:rFonts w:eastAsiaTheme="minorEastAsia"/>
          <w:color w:val="auto"/>
        </w:rPr>
        <w:t>8266light</w:t>
      </w:r>
      <w:r>
        <w:rPr>
          <w:rFonts w:eastAsiaTheme="minorEastAsia" w:hint="eastAsia"/>
          <w:color w:val="auto"/>
        </w:rPr>
        <w:t>增加检测是否</w:t>
      </w:r>
      <w:r>
        <w:rPr>
          <w:rFonts w:eastAsiaTheme="minorEastAsia"/>
          <w:color w:val="auto"/>
        </w:rPr>
        <w:t>烧录了</w:t>
      </w:r>
      <w:r>
        <w:rPr>
          <w:rFonts w:eastAsiaTheme="minorEastAsia"/>
          <w:color w:val="auto"/>
        </w:rPr>
        <w:t>ota_boot.bin</w:t>
      </w:r>
      <w:r>
        <w:rPr>
          <w:rFonts w:eastAsiaTheme="minorEastAsia" w:hint="eastAsia"/>
          <w:color w:val="auto"/>
        </w:rPr>
        <w:t>，</w:t>
      </w:r>
      <w:r>
        <w:rPr>
          <w:rFonts w:eastAsiaTheme="minorEastAsia"/>
          <w:color w:val="auto"/>
        </w:rPr>
        <w:t>如果没有烧录，当开始</w:t>
      </w:r>
      <w:r>
        <w:rPr>
          <w:rFonts w:eastAsiaTheme="minorEastAsia" w:hint="eastAsia"/>
          <w:color w:val="auto"/>
        </w:rPr>
        <w:t>OTA</w:t>
      </w:r>
      <w:r>
        <w:rPr>
          <w:rFonts w:eastAsiaTheme="minorEastAsia" w:hint="eastAsia"/>
          <w:color w:val="auto"/>
        </w:rPr>
        <w:t>时</w:t>
      </w:r>
      <w:r>
        <w:rPr>
          <w:rFonts w:eastAsiaTheme="minorEastAsia"/>
          <w:color w:val="auto"/>
        </w:rPr>
        <w:t>，</w:t>
      </w:r>
      <w:r>
        <w:rPr>
          <w:rFonts w:eastAsiaTheme="minorEastAsia"/>
          <w:color w:val="auto"/>
        </w:rPr>
        <w:t>light</w:t>
      </w:r>
      <w:r>
        <w:rPr>
          <w:rFonts w:eastAsiaTheme="minorEastAsia"/>
          <w:color w:val="auto"/>
        </w:rPr>
        <w:t>会</w:t>
      </w:r>
      <w:r>
        <w:rPr>
          <w:rFonts w:eastAsiaTheme="minorEastAsia" w:hint="eastAsia"/>
          <w:color w:val="auto"/>
        </w:rPr>
        <w:t>进入</w:t>
      </w:r>
      <w:r>
        <w:rPr>
          <w:rFonts w:eastAsiaTheme="minorEastAsia"/>
          <w:color w:val="auto"/>
        </w:rPr>
        <w:t>whi</w:t>
      </w:r>
      <w:r>
        <w:rPr>
          <w:rFonts w:eastAsiaTheme="minorEastAsia" w:hint="eastAsia"/>
          <w:color w:val="auto"/>
        </w:rPr>
        <w:t>le(</w:t>
      </w:r>
      <w:r>
        <w:rPr>
          <w:rFonts w:eastAsiaTheme="minorEastAsia"/>
          <w:color w:val="auto"/>
        </w:rPr>
        <w:t>1</w:t>
      </w:r>
      <w:r>
        <w:rPr>
          <w:rFonts w:eastAsiaTheme="minorEastAsia" w:hint="eastAsia"/>
          <w:color w:val="auto"/>
        </w:rPr>
        <w:t>)</w:t>
      </w:r>
      <w:r>
        <w:rPr>
          <w:rFonts w:eastAsiaTheme="minorEastAsia"/>
          <w:color w:val="auto"/>
        </w:rPr>
        <w:t>,</w:t>
      </w:r>
      <w:r>
        <w:rPr>
          <w:rFonts w:eastAsiaTheme="minorEastAsia"/>
          <w:color w:val="auto"/>
        </w:rPr>
        <w:t>一直快速</w:t>
      </w:r>
      <w:r w:rsidR="00AA73EB">
        <w:rPr>
          <w:rFonts w:eastAsiaTheme="minorEastAsia" w:hint="eastAsia"/>
          <w:color w:val="auto"/>
        </w:rPr>
        <w:t>闪烁</w:t>
      </w:r>
      <w:r>
        <w:rPr>
          <w:rFonts w:eastAsiaTheme="minorEastAsia"/>
          <w:color w:val="auto"/>
        </w:rPr>
        <w:t>红灯</w:t>
      </w:r>
      <w:r>
        <w:rPr>
          <w:rFonts w:eastAsiaTheme="minorEastAsia" w:hint="eastAsia"/>
          <w:color w:val="auto"/>
        </w:rPr>
        <w:t>.</w:t>
      </w:r>
      <w:r>
        <w:rPr>
          <w:rFonts w:eastAsiaTheme="minorEastAsia" w:hint="eastAsia"/>
          <w:color w:val="auto"/>
        </w:rPr>
        <w:t>中断</w:t>
      </w:r>
      <w:r>
        <w:rPr>
          <w:rFonts w:eastAsiaTheme="minorEastAsia"/>
          <w:color w:val="auto"/>
        </w:rPr>
        <w:t>当前</w:t>
      </w:r>
      <w:r>
        <w:rPr>
          <w:rFonts w:eastAsiaTheme="minorEastAsia" w:hint="eastAsia"/>
          <w:color w:val="auto"/>
        </w:rPr>
        <w:t>OTA</w:t>
      </w:r>
      <w:r>
        <w:rPr>
          <w:rFonts w:eastAsiaTheme="minorEastAsia" w:hint="eastAsia"/>
          <w:color w:val="auto"/>
        </w:rPr>
        <w:t>进程</w:t>
      </w:r>
      <w:r>
        <w:rPr>
          <w:rFonts w:eastAsiaTheme="minorEastAsia"/>
          <w:color w:val="auto"/>
        </w:rPr>
        <w:t>。</w:t>
      </w:r>
    </w:p>
    <w:p w:rsidR="00B46EC1" w:rsidRDefault="00707CB8" w:rsidP="00B46EC1">
      <w:pPr>
        <w:rPr>
          <w:rFonts w:eastAsiaTheme="minorEastAsia"/>
          <w:color w:val="auto"/>
        </w:rPr>
      </w:pPr>
      <w:r>
        <w:rPr>
          <w:rFonts w:eastAsiaTheme="minorEastAsia"/>
          <w:color w:val="auto"/>
        </w:rPr>
        <w:t>2</w:t>
      </w:r>
      <w:r w:rsidR="00B46EC1">
        <w:rPr>
          <w:rFonts w:eastAsiaTheme="minorEastAsia"/>
          <w:color w:val="auto"/>
        </w:rPr>
        <w:t xml:space="preserve"> </w:t>
      </w:r>
      <w:r w:rsidRPr="0071208C">
        <w:rPr>
          <w:rFonts w:eastAsiaTheme="minorEastAsia" w:hint="eastAsia"/>
          <w:color w:val="FF0000"/>
        </w:rPr>
        <w:t>针对</w:t>
      </w:r>
      <w:r w:rsidRPr="0071208C">
        <w:rPr>
          <w:rFonts w:eastAsiaTheme="minorEastAsia" w:hint="eastAsia"/>
          <w:color w:val="FF0000"/>
        </w:rPr>
        <w:t>8266 light</w:t>
      </w:r>
      <w:r w:rsidR="002B0533">
        <w:rPr>
          <w:rFonts w:eastAsiaTheme="minorEastAsia"/>
          <w:color w:val="FF0000"/>
        </w:rPr>
        <w:t>使用</w:t>
      </w:r>
      <w:r w:rsidRPr="0071208C">
        <w:rPr>
          <w:rFonts w:eastAsiaTheme="minorEastAsia" w:hint="eastAsia"/>
          <w:color w:val="FF0000"/>
        </w:rPr>
        <w:t>2016</w:t>
      </w:r>
      <w:r w:rsidRPr="0071208C">
        <w:rPr>
          <w:rFonts w:eastAsiaTheme="minorEastAsia"/>
          <w:color w:val="FF0000"/>
        </w:rPr>
        <w:t xml:space="preserve"> </w:t>
      </w:r>
      <w:r w:rsidRPr="0071208C">
        <w:rPr>
          <w:rFonts w:eastAsiaTheme="minorEastAsia" w:hint="eastAsia"/>
          <w:color w:val="FF0000"/>
        </w:rPr>
        <w:t>0805</w:t>
      </w:r>
      <w:r w:rsidRPr="0071208C">
        <w:rPr>
          <w:rFonts w:eastAsiaTheme="minorEastAsia" w:hint="eastAsia"/>
          <w:color w:val="FF0000"/>
        </w:rPr>
        <w:t>至</w:t>
      </w:r>
      <w:r w:rsidRPr="0071208C">
        <w:rPr>
          <w:rFonts w:eastAsiaTheme="minorEastAsia" w:hint="eastAsia"/>
          <w:color w:val="FF0000"/>
        </w:rPr>
        <w:t>2016</w:t>
      </w:r>
      <w:r w:rsidRPr="0071208C">
        <w:rPr>
          <w:rFonts w:eastAsiaTheme="minorEastAsia"/>
          <w:color w:val="FF0000"/>
        </w:rPr>
        <w:t xml:space="preserve"> </w:t>
      </w:r>
      <w:r w:rsidRPr="0071208C">
        <w:rPr>
          <w:rFonts w:eastAsiaTheme="minorEastAsia" w:hint="eastAsia"/>
          <w:color w:val="FF0000"/>
        </w:rPr>
        <w:t>1011</w:t>
      </w:r>
      <w:r w:rsidR="002B0533">
        <w:rPr>
          <w:rFonts w:eastAsiaTheme="minorEastAsia" w:hint="eastAsia"/>
          <w:color w:val="FF0000"/>
        </w:rPr>
        <w:t>版本</w:t>
      </w:r>
      <w:r w:rsidRPr="0071208C">
        <w:rPr>
          <w:rFonts w:eastAsiaTheme="minorEastAsia" w:hint="eastAsia"/>
          <w:color w:val="FF0000"/>
        </w:rPr>
        <w:t>OTA</w:t>
      </w:r>
      <w:r w:rsidRPr="0071208C">
        <w:rPr>
          <w:rFonts w:eastAsiaTheme="minorEastAsia" w:hint="eastAsia"/>
          <w:color w:val="FF0000"/>
        </w:rPr>
        <w:t>后</w:t>
      </w:r>
      <w:r w:rsidRPr="0071208C">
        <w:rPr>
          <w:rFonts w:eastAsiaTheme="minorEastAsia"/>
          <w:color w:val="FF0000"/>
        </w:rPr>
        <w:t>不能自动重启的问题进行改善</w:t>
      </w:r>
      <w:r w:rsidRPr="0071208C">
        <w:rPr>
          <w:rFonts w:eastAsiaTheme="minorEastAsia" w:hint="eastAsia"/>
          <w:color w:val="FF0000"/>
        </w:rPr>
        <w:t>(</w:t>
      </w:r>
      <w:r w:rsidRPr="0071208C">
        <w:rPr>
          <w:rFonts w:eastAsiaTheme="minorEastAsia"/>
          <w:color w:val="FF0000"/>
        </w:rPr>
        <w:t>OTA</w:t>
      </w:r>
      <w:r w:rsidRPr="0071208C">
        <w:rPr>
          <w:rFonts w:eastAsiaTheme="minorEastAsia" w:hint="eastAsia"/>
          <w:color w:val="FF0000"/>
        </w:rPr>
        <w:t>实际</w:t>
      </w:r>
      <w:r w:rsidRPr="0071208C">
        <w:rPr>
          <w:rFonts w:eastAsiaTheme="minorEastAsia"/>
          <w:color w:val="FF0000"/>
        </w:rPr>
        <w:t>已经成功，但是没能自动重启执行新</w:t>
      </w:r>
      <w:r w:rsidRPr="0071208C">
        <w:rPr>
          <w:rFonts w:eastAsiaTheme="minorEastAsia" w:hint="eastAsia"/>
          <w:color w:val="FF0000"/>
        </w:rPr>
        <w:t>的</w:t>
      </w:r>
      <w:r w:rsidRPr="0071208C">
        <w:rPr>
          <w:rFonts w:eastAsiaTheme="minorEastAsia"/>
          <w:color w:val="FF0000"/>
        </w:rPr>
        <w:t>firmware</w:t>
      </w:r>
      <w:r w:rsidR="00A73F9E">
        <w:rPr>
          <w:rFonts w:eastAsiaTheme="minorEastAsia"/>
          <w:color w:val="FF0000"/>
        </w:rPr>
        <w:t>,</w:t>
      </w:r>
      <w:r w:rsidR="00A73F9E">
        <w:rPr>
          <w:rFonts w:eastAsiaTheme="minorEastAsia" w:hint="eastAsia"/>
          <w:color w:val="FF0000"/>
        </w:rPr>
        <w:t>需要</w:t>
      </w:r>
      <w:r w:rsidR="00A73F9E">
        <w:rPr>
          <w:rFonts w:eastAsiaTheme="minorEastAsia"/>
          <w:color w:val="FF0000"/>
        </w:rPr>
        <w:t>手动断电才能重启</w:t>
      </w:r>
      <w:r w:rsidRPr="0071208C">
        <w:rPr>
          <w:rFonts w:eastAsiaTheme="minorEastAsia" w:hint="eastAsia"/>
          <w:color w:val="FF0000"/>
        </w:rPr>
        <w:t>)</w:t>
      </w:r>
      <w:r w:rsidRPr="0071208C">
        <w:rPr>
          <w:rFonts w:eastAsiaTheme="minorEastAsia" w:hint="eastAsia"/>
          <w:color w:val="FF0000"/>
        </w:rPr>
        <w:t>。</w:t>
      </w:r>
    </w:p>
    <w:p w:rsidR="00707CB8" w:rsidRPr="00707CB8" w:rsidRDefault="00707CB8" w:rsidP="00B46EC1">
      <w:pPr>
        <w:rPr>
          <w:rFonts w:eastAsiaTheme="minorEastAsia"/>
          <w:color w:val="FF0000"/>
        </w:rPr>
      </w:pPr>
      <w:r>
        <w:rPr>
          <w:rFonts w:eastAsiaTheme="minorEastAsia"/>
          <w:color w:val="auto"/>
        </w:rPr>
        <w:t xml:space="preserve">3 </w:t>
      </w:r>
      <w:r>
        <w:rPr>
          <w:rFonts w:eastAsiaTheme="minorEastAsia" w:hint="eastAsia"/>
          <w:color w:val="auto"/>
        </w:rPr>
        <w:t>建议</w:t>
      </w:r>
      <w:r>
        <w:rPr>
          <w:rFonts w:eastAsiaTheme="minorEastAsia"/>
          <w:color w:val="auto"/>
        </w:rPr>
        <w:t>用户更新</w:t>
      </w:r>
      <w:r>
        <w:rPr>
          <w:rFonts w:eastAsiaTheme="minorEastAsia"/>
          <w:color w:val="auto"/>
        </w:rPr>
        <w:t>ota_boot.bin</w:t>
      </w:r>
      <w:r>
        <w:rPr>
          <w:rFonts w:eastAsiaTheme="minorEastAsia" w:hint="eastAsia"/>
          <w:color w:val="auto"/>
        </w:rPr>
        <w:t>，</w:t>
      </w:r>
      <w:r>
        <w:rPr>
          <w:rFonts w:eastAsiaTheme="minorEastAsia"/>
          <w:color w:val="auto"/>
        </w:rPr>
        <w:t>更新</w:t>
      </w:r>
      <w:r>
        <w:rPr>
          <w:rFonts w:eastAsiaTheme="minorEastAsia" w:hint="eastAsia"/>
          <w:color w:val="auto"/>
        </w:rPr>
        <w:t>为</w:t>
      </w:r>
      <w:r>
        <w:rPr>
          <w:rFonts w:eastAsiaTheme="minorEastAsia" w:hint="eastAsia"/>
          <w:color w:val="auto"/>
        </w:rPr>
        <w:t xml:space="preserve"> \</w:t>
      </w:r>
      <w:r w:rsidRPr="00707CB8">
        <w:rPr>
          <w:rFonts w:eastAsiaTheme="minorEastAsia"/>
          <w:color w:val="auto"/>
        </w:rPr>
        <w:t>ble_mesh_release\tools\telink-ble-phone</w:t>
      </w:r>
      <w:r>
        <w:rPr>
          <w:rFonts w:eastAsiaTheme="minorEastAsia"/>
          <w:color w:val="auto"/>
        </w:rPr>
        <w:t>\</w:t>
      </w:r>
      <w:r w:rsidRPr="00707CB8">
        <w:rPr>
          <w:rFonts w:eastAsiaTheme="minorEastAsia"/>
          <w:color w:val="auto"/>
        </w:rPr>
        <w:t>ota_boot_20161026.bin</w:t>
      </w:r>
      <w:r w:rsidR="004474AD">
        <w:rPr>
          <w:rFonts w:eastAsiaTheme="minorEastAsia"/>
          <w:color w:val="auto"/>
        </w:rPr>
        <w:t>(</w:t>
      </w:r>
      <w:r w:rsidR="004474AD">
        <w:rPr>
          <w:rFonts w:eastAsiaTheme="minorEastAsia" w:hint="eastAsia"/>
          <w:color w:val="auto"/>
        </w:rPr>
        <w:t>也可</w:t>
      </w:r>
      <w:r w:rsidR="004474AD">
        <w:rPr>
          <w:rFonts w:eastAsiaTheme="minorEastAsia"/>
          <w:color w:val="auto"/>
        </w:rPr>
        <w:t>在本版本</w:t>
      </w:r>
      <w:r w:rsidR="004474AD">
        <w:rPr>
          <w:rFonts w:eastAsiaTheme="minorEastAsia" w:hint="eastAsia"/>
          <w:color w:val="auto"/>
        </w:rPr>
        <w:t>自行</w:t>
      </w:r>
      <w:r w:rsidR="004474AD">
        <w:rPr>
          <w:rFonts w:eastAsiaTheme="minorEastAsia"/>
          <w:color w:val="auto"/>
        </w:rPr>
        <w:t>编译</w:t>
      </w:r>
      <w:r w:rsidR="004474AD">
        <w:rPr>
          <w:rFonts w:eastAsiaTheme="minorEastAsia"/>
          <w:color w:val="auto"/>
        </w:rPr>
        <w:t>)</w:t>
      </w:r>
      <w:r>
        <w:rPr>
          <w:rFonts w:eastAsiaTheme="minorEastAsia"/>
          <w:color w:val="auto"/>
        </w:rPr>
        <w:t xml:space="preserve">; </w:t>
      </w:r>
      <w:r>
        <w:rPr>
          <w:rFonts w:eastAsiaTheme="minorEastAsia" w:hint="eastAsia"/>
          <w:color w:val="auto"/>
        </w:rPr>
        <w:t>该</w:t>
      </w:r>
      <w:r>
        <w:rPr>
          <w:rFonts w:eastAsiaTheme="minorEastAsia"/>
          <w:color w:val="auto"/>
        </w:rPr>
        <w:t>版本改善</w:t>
      </w:r>
      <w:r>
        <w:rPr>
          <w:rFonts w:eastAsiaTheme="minorEastAsia"/>
          <w:color w:val="auto"/>
        </w:rPr>
        <w:t>ota</w:t>
      </w:r>
      <w:r>
        <w:rPr>
          <w:rFonts w:eastAsiaTheme="minorEastAsia"/>
          <w:color w:val="auto"/>
        </w:rPr>
        <w:t>后的重启函数，即使</w:t>
      </w:r>
      <w:r>
        <w:rPr>
          <w:rFonts w:eastAsiaTheme="minorEastAsia" w:hint="eastAsia"/>
          <w:color w:val="auto"/>
        </w:rPr>
        <w:t>light</w:t>
      </w:r>
      <w:r>
        <w:rPr>
          <w:rFonts w:eastAsiaTheme="minorEastAsia"/>
          <w:color w:val="auto"/>
        </w:rPr>
        <w:t>使用</w:t>
      </w:r>
      <w:r>
        <w:rPr>
          <w:rFonts w:eastAsiaTheme="minorEastAsia" w:hint="eastAsia"/>
          <w:color w:val="auto"/>
        </w:rPr>
        <w:t>2016</w:t>
      </w:r>
      <w:r>
        <w:rPr>
          <w:rFonts w:eastAsiaTheme="minorEastAsia"/>
          <w:color w:val="auto"/>
        </w:rPr>
        <w:t xml:space="preserve"> </w:t>
      </w:r>
      <w:r>
        <w:rPr>
          <w:rFonts w:eastAsiaTheme="minorEastAsia" w:hint="eastAsia"/>
          <w:color w:val="auto"/>
        </w:rPr>
        <w:t>0805</w:t>
      </w:r>
      <w:r>
        <w:rPr>
          <w:rFonts w:eastAsiaTheme="minorEastAsia" w:hint="eastAsia"/>
          <w:color w:val="auto"/>
        </w:rPr>
        <w:t>至</w:t>
      </w:r>
      <w:r>
        <w:rPr>
          <w:rFonts w:eastAsiaTheme="minorEastAsia" w:hint="eastAsia"/>
          <w:color w:val="auto"/>
        </w:rPr>
        <w:t>2016</w:t>
      </w:r>
      <w:r>
        <w:rPr>
          <w:rFonts w:eastAsiaTheme="minorEastAsia"/>
          <w:color w:val="auto"/>
        </w:rPr>
        <w:t xml:space="preserve"> </w:t>
      </w:r>
      <w:r>
        <w:rPr>
          <w:rFonts w:eastAsiaTheme="minorEastAsia" w:hint="eastAsia"/>
          <w:color w:val="auto"/>
        </w:rPr>
        <w:t>1011</w:t>
      </w:r>
      <w:r>
        <w:rPr>
          <w:rFonts w:eastAsiaTheme="minorEastAsia" w:hint="eastAsia"/>
          <w:color w:val="auto"/>
        </w:rPr>
        <w:t>版本，</w:t>
      </w:r>
      <w:r>
        <w:rPr>
          <w:rFonts w:eastAsiaTheme="minorEastAsia" w:hint="eastAsia"/>
          <w:color w:val="auto"/>
        </w:rPr>
        <w:t xml:space="preserve"> OTA</w:t>
      </w:r>
      <w:r>
        <w:rPr>
          <w:rFonts w:eastAsiaTheme="minorEastAsia" w:hint="eastAsia"/>
          <w:color w:val="auto"/>
        </w:rPr>
        <w:t>后也</w:t>
      </w:r>
      <w:r>
        <w:rPr>
          <w:rFonts w:eastAsiaTheme="minorEastAsia"/>
          <w:color w:val="auto"/>
        </w:rPr>
        <w:t>能自动重启</w:t>
      </w:r>
      <w:r>
        <w:rPr>
          <w:rFonts w:eastAsiaTheme="minorEastAsia" w:hint="eastAsia"/>
          <w:color w:val="auto"/>
        </w:rPr>
        <w:t>。</w:t>
      </w:r>
    </w:p>
    <w:p w:rsidR="00B46EC1" w:rsidRDefault="00B46EC1" w:rsidP="00E00F9F">
      <w:pPr>
        <w:rPr>
          <w:rFonts w:eastAsiaTheme="minorEastAsia"/>
          <w:color w:val="FF0000"/>
        </w:rPr>
      </w:pPr>
    </w:p>
    <w:p w:rsidR="00E00F9F" w:rsidRDefault="00E00F9F" w:rsidP="00E00F9F">
      <w:pPr>
        <w:rPr>
          <w:rFonts w:eastAsiaTheme="minorEastAsia"/>
          <w:color w:val="FF0000"/>
        </w:rPr>
      </w:pPr>
      <w:r>
        <w:rPr>
          <w:rFonts w:eastAsiaTheme="minorEastAsia" w:hint="eastAsia"/>
          <w:color w:val="FF0000"/>
        </w:rPr>
        <w:t>20161011</w:t>
      </w:r>
      <w:r>
        <w:rPr>
          <w:rFonts w:eastAsiaTheme="minorEastAsia"/>
          <w:color w:val="FF0000"/>
        </w:rPr>
        <w:t xml:space="preserve"> V1.4</w:t>
      </w:r>
      <w:r>
        <w:rPr>
          <w:rFonts w:eastAsiaTheme="minorEastAsia" w:hint="eastAsia"/>
          <w:color w:val="FF0000"/>
        </w:rPr>
        <w:t>:(</w:t>
      </w:r>
      <w:r>
        <w:rPr>
          <w:rFonts w:eastAsiaTheme="minorEastAsia"/>
          <w:color w:val="FF0000"/>
        </w:rPr>
        <w:t>git 2016/10/11 14:32:35)</w:t>
      </w:r>
    </w:p>
    <w:p w:rsidR="00F46FEC" w:rsidRDefault="00F46FEC" w:rsidP="00E00F9F">
      <w:pPr>
        <w:rPr>
          <w:rFonts w:eastAsiaTheme="minorEastAsia"/>
          <w:color w:val="auto"/>
        </w:rPr>
      </w:pPr>
      <w:r>
        <w:rPr>
          <w:rFonts w:eastAsiaTheme="minorEastAsia" w:hint="eastAsia"/>
          <w:color w:val="auto"/>
        </w:rPr>
        <w:t xml:space="preserve">1 </w:t>
      </w:r>
      <w:r>
        <w:rPr>
          <w:rFonts w:eastAsiaTheme="minorEastAsia" w:hint="eastAsia"/>
          <w:color w:val="auto"/>
        </w:rPr>
        <w:t>修正</w:t>
      </w:r>
      <w:r>
        <w:rPr>
          <w:rFonts w:eastAsiaTheme="minorEastAsia"/>
          <w:color w:val="auto"/>
        </w:rPr>
        <w:t>rtc.c</w:t>
      </w:r>
      <w:r>
        <w:rPr>
          <w:rFonts w:eastAsiaTheme="minorEastAsia" w:hint="eastAsia"/>
          <w:color w:val="auto"/>
        </w:rPr>
        <w:t>中</w:t>
      </w:r>
      <w:r>
        <w:rPr>
          <w:rFonts w:eastAsiaTheme="minorEastAsia" w:hint="eastAsia"/>
          <w:color w:val="auto"/>
        </w:rPr>
        <w:t>7</w:t>
      </w:r>
      <w:r>
        <w:rPr>
          <w:rFonts w:eastAsiaTheme="minorEastAsia" w:hint="eastAsia"/>
          <w:color w:val="auto"/>
        </w:rPr>
        <w:t>月</w:t>
      </w:r>
      <w:r>
        <w:rPr>
          <w:rFonts w:eastAsiaTheme="minorEastAsia"/>
          <w:color w:val="auto"/>
        </w:rPr>
        <w:t>份的天数。</w:t>
      </w:r>
    </w:p>
    <w:p w:rsidR="00E00F9F" w:rsidRDefault="00F46FEC" w:rsidP="00E00F9F">
      <w:pPr>
        <w:rPr>
          <w:rFonts w:eastAsiaTheme="minorEastAsia"/>
          <w:color w:val="auto"/>
        </w:rPr>
      </w:pPr>
      <w:r>
        <w:rPr>
          <w:rFonts w:eastAsiaTheme="minorEastAsia"/>
          <w:color w:val="auto"/>
        </w:rPr>
        <w:t>2</w:t>
      </w:r>
      <w:r w:rsidR="00E00F9F">
        <w:rPr>
          <w:rFonts w:eastAsiaTheme="minorEastAsia" w:hint="eastAsia"/>
          <w:color w:val="auto"/>
        </w:rPr>
        <w:t xml:space="preserve"> </w:t>
      </w:r>
      <w:r w:rsidR="00CD2C49">
        <w:rPr>
          <w:rFonts w:eastAsiaTheme="minorEastAsia" w:hint="eastAsia"/>
          <w:color w:val="auto"/>
        </w:rPr>
        <w:t>更改</w:t>
      </w:r>
      <w:r w:rsidR="00CD2C49">
        <w:rPr>
          <w:rFonts w:eastAsiaTheme="minorEastAsia"/>
          <w:color w:val="auto"/>
        </w:rPr>
        <w:t>light</w:t>
      </w:r>
      <w:r w:rsidR="00CD2C49">
        <w:rPr>
          <w:rFonts w:eastAsiaTheme="minorEastAsia"/>
          <w:color w:val="auto"/>
        </w:rPr>
        <w:t>默认的</w:t>
      </w:r>
      <w:r w:rsidR="00CD2C49">
        <w:rPr>
          <w:rFonts w:eastAsiaTheme="minorEastAsia"/>
          <w:color w:val="auto"/>
        </w:rPr>
        <w:t>PWM</w:t>
      </w:r>
      <w:r w:rsidR="00CD2C49">
        <w:rPr>
          <w:rFonts w:eastAsiaTheme="minorEastAsia" w:hint="eastAsia"/>
          <w:color w:val="auto"/>
        </w:rPr>
        <w:t>频率</w:t>
      </w:r>
      <w:r w:rsidR="00CD2C49">
        <w:rPr>
          <w:rFonts w:eastAsiaTheme="minorEastAsia"/>
          <w:color w:val="auto"/>
        </w:rPr>
        <w:t>由</w:t>
      </w:r>
      <w:r w:rsidR="00CD2C49">
        <w:rPr>
          <w:rFonts w:eastAsiaTheme="minorEastAsia" w:hint="eastAsia"/>
          <w:color w:val="auto"/>
        </w:rPr>
        <w:t>490</w:t>
      </w:r>
      <w:r w:rsidR="00CD2C49">
        <w:rPr>
          <w:rFonts w:eastAsiaTheme="minorEastAsia"/>
          <w:color w:val="auto"/>
        </w:rPr>
        <w:t>Hz</w:t>
      </w:r>
      <w:r w:rsidR="00CD2C49">
        <w:rPr>
          <w:rFonts w:eastAsiaTheme="minorEastAsia"/>
          <w:color w:val="auto"/>
        </w:rPr>
        <w:t>改为</w:t>
      </w:r>
      <w:r w:rsidR="00CD2C49">
        <w:rPr>
          <w:rFonts w:eastAsiaTheme="minorEastAsia" w:hint="eastAsia"/>
          <w:color w:val="auto"/>
        </w:rPr>
        <w:t>600</w:t>
      </w:r>
      <w:r w:rsidR="00CD2C49">
        <w:rPr>
          <w:rFonts w:eastAsiaTheme="minorEastAsia"/>
          <w:color w:val="auto"/>
        </w:rPr>
        <w:t>Hz</w:t>
      </w:r>
    </w:p>
    <w:p w:rsidR="00E00F9F" w:rsidRDefault="00F46FEC" w:rsidP="00E00F9F">
      <w:pPr>
        <w:rPr>
          <w:rFonts w:eastAsiaTheme="minorEastAsia"/>
          <w:color w:val="auto"/>
        </w:rPr>
      </w:pPr>
      <w:r>
        <w:rPr>
          <w:rFonts w:eastAsiaTheme="minorEastAsia"/>
          <w:color w:val="auto"/>
        </w:rPr>
        <w:t>3</w:t>
      </w:r>
      <w:r w:rsidR="00CD2C49">
        <w:rPr>
          <w:rFonts w:eastAsiaTheme="minorEastAsia"/>
          <w:color w:val="auto"/>
        </w:rPr>
        <w:t xml:space="preserve"> </w:t>
      </w:r>
      <w:r w:rsidR="00CD2C49">
        <w:rPr>
          <w:rFonts w:eastAsiaTheme="minorEastAsia" w:hint="eastAsia"/>
          <w:color w:val="auto"/>
        </w:rPr>
        <w:t>增加</w:t>
      </w:r>
      <w:r w:rsidR="00CD2C49">
        <w:rPr>
          <w:rFonts w:eastAsiaTheme="minorEastAsia"/>
          <w:color w:val="auto"/>
        </w:rPr>
        <w:t>功能：</w:t>
      </w:r>
      <w:r w:rsidR="00CD2C49">
        <w:rPr>
          <w:rFonts w:eastAsiaTheme="minorEastAsia" w:hint="eastAsia"/>
          <w:color w:val="auto"/>
        </w:rPr>
        <w:t>当</w:t>
      </w:r>
      <w:r w:rsidR="00CD2C49">
        <w:rPr>
          <w:rFonts w:eastAsiaTheme="minorEastAsia" w:hint="eastAsia"/>
          <w:color w:val="auto"/>
        </w:rPr>
        <w:t>mesh</w:t>
      </w:r>
      <w:r w:rsidR="00CD2C49">
        <w:rPr>
          <w:rFonts w:eastAsiaTheme="minorEastAsia"/>
          <w:color w:val="auto"/>
        </w:rPr>
        <w:t>中的某个节点收到</w:t>
      </w:r>
      <w:r w:rsidR="00CD2C49">
        <w:rPr>
          <w:rFonts w:eastAsiaTheme="minorEastAsia"/>
          <w:color w:val="auto"/>
        </w:rPr>
        <w:t>8263</w:t>
      </w:r>
      <w:r w:rsidR="00CD2C49">
        <w:rPr>
          <w:rFonts w:eastAsiaTheme="minorEastAsia" w:hint="eastAsia"/>
          <w:color w:val="auto"/>
        </w:rPr>
        <w:t>无源</w:t>
      </w:r>
      <w:r w:rsidR="00CD2C49">
        <w:rPr>
          <w:rFonts w:eastAsiaTheme="minorEastAsia"/>
          <w:color w:val="auto"/>
        </w:rPr>
        <w:t>开关</w:t>
      </w:r>
      <w:r w:rsidR="00CD2C49">
        <w:rPr>
          <w:rFonts w:eastAsiaTheme="minorEastAsia" w:hint="eastAsia"/>
          <w:color w:val="auto"/>
        </w:rPr>
        <w:t>发过来</w:t>
      </w:r>
      <w:r w:rsidR="00CD2C49">
        <w:rPr>
          <w:rFonts w:eastAsiaTheme="minorEastAsia"/>
          <w:color w:val="auto"/>
        </w:rPr>
        <w:t>的命令后</w:t>
      </w:r>
      <w:r w:rsidR="00CD2C49">
        <w:rPr>
          <w:rFonts w:eastAsiaTheme="minorEastAsia" w:hint="eastAsia"/>
          <w:color w:val="auto"/>
        </w:rPr>
        <w:t>，</w:t>
      </w:r>
      <w:r w:rsidR="00CD2C49">
        <w:rPr>
          <w:rFonts w:eastAsiaTheme="minorEastAsia"/>
          <w:color w:val="auto"/>
        </w:rPr>
        <w:t>会</w:t>
      </w:r>
      <w:r w:rsidR="00CD2C49">
        <w:rPr>
          <w:rFonts w:eastAsiaTheme="minorEastAsia" w:hint="eastAsia"/>
          <w:color w:val="auto"/>
        </w:rPr>
        <w:t>调用</w:t>
      </w:r>
      <w:r w:rsidR="00CD2C49">
        <w:rPr>
          <w:rFonts w:eastAsiaTheme="minorEastAsia"/>
          <w:color w:val="auto"/>
        </w:rPr>
        <w:t>tx command</w:t>
      </w:r>
      <w:r w:rsidR="00CD2C49">
        <w:rPr>
          <w:rFonts w:eastAsiaTheme="minorEastAsia"/>
          <w:color w:val="auto"/>
        </w:rPr>
        <w:t>帮忙进行转发</w:t>
      </w:r>
      <w:r w:rsidR="00CD2C49">
        <w:rPr>
          <w:rFonts w:eastAsiaTheme="minorEastAsia" w:hint="eastAsia"/>
          <w:color w:val="auto"/>
        </w:rPr>
        <w:t>，改善</w:t>
      </w:r>
      <w:r w:rsidR="00CD2C49">
        <w:rPr>
          <w:rFonts w:eastAsiaTheme="minorEastAsia"/>
          <w:color w:val="auto"/>
        </w:rPr>
        <w:t>无源开关命令发送时间短的问题。</w:t>
      </w:r>
    </w:p>
    <w:p w:rsidR="00E00F9F" w:rsidRDefault="00E00F9F" w:rsidP="00701BEB">
      <w:pPr>
        <w:rPr>
          <w:rFonts w:eastAsiaTheme="minorEastAsia"/>
          <w:color w:val="FF0000"/>
        </w:rPr>
      </w:pPr>
    </w:p>
    <w:p w:rsidR="00701BEB" w:rsidRDefault="00701BEB" w:rsidP="00701BEB">
      <w:pPr>
        <w:rPr>
          <w:rFonts w:eastAsiaTheme="minorEastAsia"/>
          <w:color w:val="FF0000"/>
        </w:rPr>
      </w:pPr>
      <w:r>
        <w:rPr>
          <w:rFonts w:eastAsiaTheme="minorEastAsia" w:hint="eastAsia"/>
          <w:color w:val="FF0000"/>
        </w:rPr>
        <w:t>201609</w:t>
      </w:r>
      <w:r w:rsidR="0084089A">
        <w:rPr>
          <w:rFonts w:eastAsiaTheme="minorEastAsia"/>
          <w:color w:val="FF0000"/>
        </w:rPr>
        <w:t>2</w:t>
      </w:r>
      <w:r>
        <w:rPr>
          <w:rFonts w:eastAsiaTheme="minorEastAsia" w:hint="eastAsia"/>
          <w:color w:val="FF0000"/>
        </w:rPr>
        <w:t>8</w:t>
      </w:r>
      <w:r w:rsidR="0084089A">
        <w:rPr>
          <w:rFonts w:eastAsiaTheme="minorEastAsia"/>
          <w:color w:val="FF0000"/>
        </w:rPr>
        <w:t xml:space="preserve"> V1.3</w:t>
      </w:r>
      <w:r>
        <w:rPr>
          <w:rFonts w:eastAsiaTheme="minorEastAsia" w:hint="eastAsia"/>
          <w:color w:val="FF0000"/>
        </w:rPr>
        <w:t>:(</w:t>
      </w:r>
      <w:r>
        <w:rPr>
          <w:rFonts w:eastAsiaTheme="minorEastAsia"/>
          <w:color w:val="FF0000"/>
        </w:rPr>
        <w:t>git 2016/9/</w:t>
      </w:r>
      <w:r w:rsidR="0084089A">
        <w:rPr>
          <w:rFonts w:eastAsiaTheme="minorEastAsia"/>
          <w:color w:val="FF0000"/>
        </w:rPr>
        <w:t>2</w:t>
      </w:r>
      <w:r>
        <w:rPr>
          <w:rFonts w:eastAsiaTheme="minorEastAsia"/>
          <w:color w:val="FF0000"/>
        </w:rPr>
        <w:t>8 1</w:t>
      </w:r>
      <w:r w:rsidR="008325D6">
        <w:rPr>
          <w:rFonts w:eastAsiaTheme="minorEastAsia"/>
          <w:color w:val="FF0000"/>
        </w:rPr>
        <w:t>4</w:t>
      </w:r>
      <w:r>
        <w:rPr>
          <w:rFonts w:eastAsiaTheme="minorEastAsia"/>
          <w:color w:val="FF0000"/>
        </w:rPr>
        <w:t>:</w:t>
      </w:r>
      <w:r w:rsidR="008325D6">
        <w:rPr>
          <w:rFonts w:eastAsiaTheme="minorEastAsia"/>
          <w:color w:val="FF0000"/>
        </w:rPr>
        <w:t>18</w:t>
      </w:r>
      <w:r>
        <w:rPr>
          <w:rFonts w:eastAsiaTheme="minorEastAsia"/>
          <w:color w:val="FF0000"/>
        </w:rPr>
        <w:t>:</w:t>
      </w:r>
      <w:r w:rsidR="008325D6">
        <w:rPr>
          <w:rFonts w:eastAsiaTheme="minorEastAsia"/>
          <w:color w:val="FF0000"/>
        </w:rPr>
        <w:t>21</w:t>
      </w:r>
      <w:r>
        <w:rPr>
          <w:rFonts w:eastAsiaTheme="minorEastAsia"/>
          <w:color w:val="FF0000"/>
        </w:rPr>
        <w:t>)</w:t>
      </w:r>
    </w:p>
    <w:p w:rsidR="00701BEB" w:rsidRDefault="00701BEB" w:rsidP="00656F7E">
      <w:pPr>
        <w:rPr>
          <w:rFonts w:eastAsiaTheme="minorEastAsia"/>
          <w:color w:val="auto"/>
        </w:rPr>
      </w:pPr>
      <w:r>
        <w:rPr>
          <w:rFonts w:eastAsiaTheme="minorEastAsia"/>
          <w:color w:val="auto"/>
        </w:rPr>
        <w:t>1</w:t>
      </w:r>
      <w:r w:rsidR="00656F7E">
        <w:rPr>
          <w:rFonts w:eastAsiaTheme="minorEastAsia" w:hint="eastAsia"/>
          <w:color w:val="auto"/>
        </w:rPr>
        <w:t xml:space="preserve"> </w:t>
      </w:r>
      <w:r w:rsidR="008325D6">
        <w:rPr>
          <w:rFonts w:eastAsiaTheme="minorEastAsia" w:hint="eastAsia"/>
          <w:color w:val="auto"/>
        </w:rPr>
        <w:t>改善</w:t>
      </w:r>
      <w:r w:rsidR="008325D6">
        <w:rPr>
          <w:rFonts w:eastAsiaTheme="minorEastAsia"/>
          <w:color w:val="auto"/>
        </w:rPr>
        <w:t>Android 7</w:t>
      </w:r>
      <w:r w:rsidR="00925A45">
        <w:rPr>
          <w:rFonts w:eastAsiaTheme="minorEastAsia" w:hint="eastAsia"/>
          <w:color w:val="auto"/>
        </w:rPr>
        <w:t>的</w:t>
      </w:r>
      <w:r w:rsidR="00925A45">
        <w:rPr>
          <w:rFonts w:eastAsiaTheme="minorEastAsia"/>
          <w:color w:val="auto"/>
        </w:rPr>
        <w:t>兼容性</w:t>
      </w:r>
      <w:r w:rsidR="008325D6">
        <w:rPr>
          <w:rFonts w:eastAsiaTheme="minorEastAsia"/>
          <w:color w:val="auto"/>
        </w:rPr>
        <w:t>问题</w:t>
      </w:r>
      <w:r w:rsidR="00925A45">
        <w:rPr>
          <w:rFonts w:eastAsiaTheme="minorEastAsia" w:hint="eastAsia"/>
          <w:color w:val="auto"/>
        </w:rPr>
        <w:t>：</w:t>
      </w:r>
      <w:r w:rsidR="00925A45">
        <w:rPr>
          <w:rFonts w:eastAsiaTheme="minorEastAsia" w:hint="eastAsia"/>
          <w:color w:val="auto"/>
        </w:rPr>
        <w:t>ATT</w:t>
      </w:r>
      <w:r w:rsidR="00925A45">
        <w:rPr>
          <w:rFonts w:eastAsiaTheme="minorEastAsia" w:hint="eastAsia"/>
          <w:color w:val="auto"/>
        </w:rPr>
        <w:t>表</w:t>
      </w:r>
      <w:r w:rsidR="00925A45">
        <w:rPr>
          <w:rFonts w:eastAsiaTheme="minorEastAsia"/>
          <w:color w:val="auto"/>
        </w:rPr>
        <w:t>获取异常</w:t>
      </w:r>
      <w:r w:rsidR="008325D6">
        <w:rPr>
          <w:rFonts w:eastAsiaTheme="minorEastAsia"/>
          <w:color w:val="auto"/>
        </w:rPr>
        <w:t>。</w:t>
      </w:r>
    </w:p>
    <w:p w:rsidR="008325D6" w:rsidRDefault="008325D6" w:rsidP="00656F7E">
      <w:pPr>
        <w:rPr>
          <w:rFonts w:eastAsiaTheme="minorEastAsia"/>
          <w:color w:val="auto"/>
        </w:rPr>
      </w:pPr>
      <w:r>
        <w:rPr>
          <w:rFonts w:eastAsiaTheme="minorEastAsia" w:hint="eastAsia"/>
          <w:color w:val="auto"/>
        </w:rPr>
        <w:t xml:space="preserve">2 </w:t>
      </w:r>
      <w:r>
        <w:rPr>
          <w:rFonts w:eastAsiaTheme="minorEastAsia" w:hint="eastAsia"/>
          <w:color w:val="auto"/>
        </w:rPr>
        <w:t>整理硬件</w:t>
      </w:r>
      <w:r>
        <w:rPr>
          <w:rFonts w:eastAsiaTheme="minorEastAsia" w:hint="eastAsia"/>
          <w:color w:val="auto"/>
        </w:rPr>
        <w:t xml:space="preserve">I2C </w:t>
      </w:r>
      <w:r>
        <w:rPr>
          <w:rFonts w:eastAsiaTheme="minorEastAsia" w:hint="eastAsia"/>
          <w:color w:val="auto"/>
        </w:rPr>
        <w:t>的</w:t>
      </w:r>
      <w:r>
        <w:rPr>
          <w:rFonts w:eastAsiaTheme="minorEastAsia" w:hint="eastAsia"/>
          <w:color w:val="auto"/>
        </w:rPr>
        <w:t>master</w:t>
      </w:r>
      <w:r>
        <w:rPr>
          <w:rFonts w:eastAsiaTheme="minorEastAsia"/>
          <w:color w:val="auto"/>
        </w:rPr>
        <w:t xml:space="preserve"> </w:t>
      </w:r>
      <w:r>
        <w:rPr>
          <w:rFonts w:eastAsiaTheme="minorEastAsia" w:hint="eastAsia"/>
          <w:color w:val="auto"/>
        </w:rPr>
        <w:t>和</w:t>
      </w:r>
      <w:r>
        <w:rPr>
          <w:rFonts w:eastAsiaTheme="minorEastAsia" w:hint="eastAsia"/>
          <w:color w:val="auto"/>
        </w:rPr>
        <w:t xml:space="preserve"> </w:t>
      </w:r>
      <w:r>
        <w:rPr>
          <w:rFonts w:eastAsiaTheme="minorEastAsia"/>
          <w:color w:val="auto"/>
        </w:rPr>
        <w:t>slave</w:t>
      </w:r>
      <w:r>
        <w:rPr>
          <w:rFonts w:eastAsiaTheme="minorEastAsia"/>
          <w:color w:val="auto"/>
        </w:rPr>
        <w:t>的初始化</w:t>
      </w:r>
      <w:r>
        <w:rPr>
          <w:rFonts w:eastAsiaTheme="minorEastAsia" w:hint="eastAsia"/>
          <w:color w:val="auto"/>
        </w:rPr>
        <w:t>的</w:t>
      </w:r>
      <w:r>
        <w:rPr>
          <w:rFonts w:eastAsiaTheme="minorEastAsia"/>
          <w:color w:val="auto"/>
        </w:rPr>
        <w:t>函数接口，详见</w:t>
      </w:r>
      <w:r w:rsidRPr="008325D6">
        <w:rPr>
          <w:rFonts w:eastAsiaTheme="minorEastAsia"/>
          <w:color w:val="auto"/>
        </w:rPr>
        <w:t>I2C_HW_MODOULE_EN</w:t>
      </w:r>
      <w:r>
        <w:rPr>
          <w:rFonts w:eastAsiaTheme="minorEastAsia" w:hint="eastAsia"/>
          <w:color w:val="auto"/>
        </w:rPr>
        <w:t>。</w:t>
      </w:r>
    </w:p>
    <w:p w:rsidR="008325D6" w:rsidRDefault="008325D6" w:rsidP="00656F7E">
      <w:pPr>
        <w:rPr>
          <w:rFonts w:eastAsiaTheme="minorEastAsia"/>
          <w:color w:val="auto"/>
        </w:rPr>
      </w:pPr>
      <w:r>
        <w:rPr>
          <w:rFonts w:eastAsiaTheme="minorEastAsia" w:hint="eastAsia"/>
          <w:color w:val="auto"/>
        </w:rPr>
        <w:t xml:space="preserve">3 </w:t>
      </w:r>
      <w:r>
        <w:rPr>
          <w:rFonts w:eastAsiaTheme="minorEastAsia" w:hint="eastAsia"/>
          <w:color w:val="auto"/>
        </w:rPr>
        <w:t>增加</w:t>
      </w:r>
      <w:r>
        <w:rPr>
          <w:rFonts w:eastAsiaTheme="minorEastAsia"/>
          <w:color w:val="auto"/>
        </w:rPr>
        <w:t>BLE</w:t>
      </w:r>
      <w:r>
        <w:rPr>
          <w:rFonts w:eastAsiaTheme="minorEastAsia" w:hint="eastAsia"/>
          <w:color w:val="auto"/>
        </w:rPr>
        <w:t>连接</w:t>
      </w:r>
      <w:r>
        <w:rPr>
          <w:rFonts w:eastAsiaTheme="minorEastAsia"/>
          <w:color w:val="auto"/>
        </w:rPr>
        <w:t>断开和</w:t>
      </w:r>
      <w:r>
        <w:rPr>
          <w:rFonts w:eastAsiaTheme="minorEastAsia"/>
          <w:color w:val="auto"/>
        </w:rPr>
        <w:t>pair</w:t>
      </w:r>
      <w:r>
        <w:rPr>
          <w:rFonts w:eastAsiaTheme="minorEastAsia"/>
          <w:color w:val="auto"/>
        </w:rPr>
        <w:t>失败</w:t>
      </w:r>
      <w:r>
        <w:rPr>
          <w:rFonts w:eastAsiaTheme="minorEastAsia" w:hint="eastAsia"/>
          <w:color w:val="auto"/>
        </w:rPr>
        <w:t>(</w:t>
      </w:r>
      <w:r>
        <w:rPr>
          <w:rFonts w:eastAsiaTheme="minorEastAsia" w:hint="eastAsia"/>
          <w:color w:val="auto"/>
        </w:rPr>
        <w:t>包括</w:t>
      </w:r>
      <w:r>
        <w:rPr>
          <w:rFonts w:eastAsiaTheme="minorEastAsia"/>
          <w:color w:val="auto"/>
        </w:rPr>
        <w:t>login</w:t>
      </w:r>
      <w:r>
        <w:rPr>
          <w:rFonts w:eastAsiaTheme="minorEastAsia"/>
          <w:color w:val="auto"/>
        </w:rPr>
        <w:t>和</w:t>
      </w:r>
      <w:r>
        <w:rPr>
          <w:rFonts w:eastAsiaTheme="minorEastAsia"/>
          <w:color w:val="auto"/>
        </w:rPr>
        <w:t>set name</w:t>
      </w:r>
      <w:r>
        <w:rPr>
          <w:rFonts w:eastAsiaTheme="minorEastAsia"/>
          <w:color w:val="auto"/>
        </w:rPr>
        <w:t>等</w:t>
      </w:r>
      <w:r>
        <w:rPr>
          <w:rFonts w:eastAsiaTheme="minorEastAsia" w:hint="eastAsia"/>
          <w:color w:val="auto"/>
        </w:rPr>
        <w:t>)</w:t>
      </w:r>
      <w:r>
        <w:rPr>
          <w:rFonts w:eastAsiaTheme="minorEastAsia"/>
          <w:color w:val="auto"/>
        </w:rPr>
        <w:t>的回调</w:t>
      </w:r>
      <w:r>
        <w:rPr>
          <w:rFonts w:eastAsiaTheme="minorEastAsia" w:hint="eastAsia"/>
          <w:color w:val="auto"/>
        </w:rPr>
        <w:t>函数</w:t>
      </w:r>
      <w:r>
        <w:rPr>
          <w:rFonts w:eastAsiaTheme="minorEastAsia"/>
          <w:color w:val="auto"/>
        </w:rPr>
        <w:t>指针</w:t>
      </w:r>
      <w:r>
        <w:rPr>
          <w:rFonts w:eastAsiaTheme="minorEastAsia" w:hint="eastAsia"/>
          <w:color w:val="auto"/>
        </w:rPr>
        <w:t>：</w:t>
      </w:r>
      <w:r w:rsidRPr="008325D6">
        <w:rPr>
          <w:rFonts w:eastAsiaTheme="minorEastAsia"/>
          <w:color w:val="auto"/>
        </w:rPr>
        <w:t>p_cb_ble_slave_disconnect</w:t>
      </w:r>
      <w:r>
        <w:rPr>
          <w:rFonts w:eastAsiaTheme="minorEastAsia" w:hint="eastAsia"/>
          <w:color w:val="auto"/>
        </w:rPr>
        <w:t>、</w:t>
      </w:r>
      <w:r w:rsidRPr="008325D6">
        <w:rPr>
          <w:rFonts w:eastAsiaTheme="minorEastAsia"/>
          <w:color w:val="auto"/>
        </w:rPr>
        <w:t>p_cb_pair_failed</w:t>
      </w:r>
    </w:p>
    <w:p w:rsidR="008325D6" w:rsidRPr="008325D6" w:rsidRDefault="008325D6" w:rsidP="00656F7E">
      <w:pPr>
        <w:rPr>
          <w:rFonts w:eastAsiaTheme="minorEastAsia"/>
          <w:color w:val="FF0000"/>
        </w:rPr>
      </w:pPr>
    </w:p>
    <w:p w:rsidR="00D600A6" w:rsidRDefault="00D600A6" w:rsidP="00F12A97">
      <w:pPr>
        <w:rPr>
          <w:rFonts w:eastAsiaTheme="minorEastAsia"/>
          <w:color w:val="FF0000"/>
        </w:rPr>
      </w:pPr>
      <w:r>
        <w:rPr>
          <w:rFonts w:eastAsiaTheme="minorEastAsia" w:hint="eastAsia"/>
          <w:color w:val="FF0000"/>
        </w:rPr>
        <w:t>20160918</w:t>
      </w:r>
      <w:r w:rsidR="0084089A">
        <w:rPr>
          <w:rFonts w:eastAsiaTheme="minorEastAsia"/>
          <w:color w:val="FF0000"/>
        </w:rPr>
        <w:t xml:space="preserve"> V1.2</w:t>
      </w:r>
      <w:r>
        <w:rPr>
          <w:rFonts w:eastAsiaTheme="minorEastAsia" w:hint="eastAsia"/>
          <w:color w:val="FF0000"/>
        </w:rPr>
        <w:t>:(</w:t>
      </w:r>
      <w:r>
        <w:rPr>
          <w:rFonts w:eastAsiaTheme="minorEastAsia"/>
          <w:color w:val="FF0000"/>
        </w:rPr>
        <w:t>git 2016/9/18 18:00:32)</w:t>
      </w:r>
    </w:p>
    <w:p w:rsidR="00D600A6" w:rsidRPr="00D600A6" w:rsidRDefault="00701BEB" w:rsidP="00701BEB">
      <w:pPr>
        <w:rPr>
          <w:rFonts w:eastAsiaTheme="minorEastAsia"/>
          <w:color w:val="auto"/>
        </w:rPr>
      </w:pPr>
      <w:r>
        <w:rPr>
          <w:rFonts w:eastAsiaTheme="minorEastAsia" w:hint="eastAsia"/>
          <w:color w:val="auto"/>
        </w:rPr>
        <w:t>1</w:t>
      </w:r>
      <w:r w:rsidR="00D600A6">
        <w:rPr>
          <w:rFonts w:eastAsiaTheme="minorEastAsia" w:hint="eastAsia"/>
          <w:color w:val="auto"/>
        </w:rPr>
        <w:t>只</w:t>
      </w:r>
      <w:r w:rsidR="00D600A6" w:rsidRPr="00D600A6">
        <w:rPr>
          <w:rFonts w:eastAsiaTheme="minorEastAsia"/>
          <w:color w:val="auto"/>
        </w:rPr>
        <w:t>缓存</w:t>
      </w:r>
      <w:r w:rsidR="00D600A6" w:rsidRPr="00D600A6">
        <w:rPr>
          <w:rFonts w:eastAsiaTheme="minorEastAsia" w:hint="eastAsia"/>
          <w:color w:val="auto"/>
        </w:rPr>
        <w:t>需要</w:t>
      </w:r>
      <w:r w:rsidR="00D600A6" w:rsidRPr="00D600A6">
        <w:rPr>
          <w:rFonts w:eastAsiaTheme="minorEastAsia"/>
          <w:color w:val="auto"/>
        </w:rPr>
        <w:t>响应的命令</w:t>
      </w:r>
    </w:p>
    <w:p w:rsidR="00D600A6" w:rsidRDefault="00701BEB" w:rsidP="00701BEB">
      <w:pPr>
        <w:rPr>
          <w:rFonts w:eastAsiaTheme="minorEastAsia"/>
          <w:color w:val="auto"/>
        </w:rPr>
      </w:pPr>
      <w:r>
        <w:rPr>
          <w:rFonts w:eastAsiaTheme="minorEastAsia" w:hint="eastAsia"/>
          <w:color w:val="auto"/>
        </w:rPr>
        <w:t>2</w:t>
      </w:r>
      <w:r w:rsidR="00D600A6" w:rsidRPr="00D600A6">
        <w:rPr>
          <w:rFonts w:eastAsiaTheme="minorEastAsia" w:hint="eastAsia"/>
          <w:color w:val="auto"/>
        </w:rPr>
        <w:t>修改</w:t>
      </w:r>
      <w:r w:rsidR="00D600A6" w:rsidRPr="00D600A6">
        <w:rPr>
          <w:rFonts w:eastAsiaTheme="minorEastAsia"/>
          <w:color w:val="auto"/>
        </w:rPr>
        <w:t>fw</w:t>
      </w:r>
      <w:r w:rsidR="00D600A6" w:rsidRPr="00D600A6">
        <w:rPr>
          <w:rFonts w:eastAsiaTheme="minorEastAsia"/>
          <w:color w:val="auto"/>
        </w:rPr>
        <w:t>版本号获取方式</w:t>
      </w:r>
      <w:r w:rsidR="00D600A6" w:rsidRPr="00D600A6">
        <w:rPr>
          <w:rFonts w:eastAsiaTheme="minorEastAsia" w:hint="eastAsia"/>
          <w:color w:val="auto"/>
        </w:rPr>
        <w:t>，</w:t>
      </w:r>
      <w:r w:rsidR="00D600A6">
        <w:rPr>
          <w:rFonts w:eastAsiaTheme="minorEastAsia" w:hint="eastAsia"/>
          <w:color w:val="auto"/>
        </w:rPr>
        <w:t>比如</w:t>
      </w:r>
      <w:r w:rsidR="00D600A6" w:rsidRPr="00D600A6">
        <w:rPr>
          <w:rFonts w:eastAsiaTheme="minorEastAsia"/>
          <w:color w:val="auto"/>
        </w:rPr>
        <w:t>在</w:t>
      </w:r>
      <w:r w:rsidR="00D600A6" w:rsidRPr="00D600A6">
        <w:rPr>
          <w:rFonts w:eastAsiaTheme="minorEastAsia" w:hint="eastAsia"/>
          <w:color w:val="auto"/>
        </w:rPr>
        <w:t>getver.sh</w:t>
      </w:r>
      <w:r w:rsidR="00D600A6" w:rsidRPr="00D600A6">
        <w:rPr>
          <w:rFonts w:eastAsiaTheme="minorEastAsia" w:hint="eastAsia"/>
          <w:color w:val="auto"/>
        </w:rPr>
        <w:t>里面</w:t>
      </w:r>
      <w:r w:rsidR="00D600A6" w:rsidRPr="00D600A6">
        <w:rPr>
          <w:rFonts w:eastAsiaTheme="minorEastAsia"/>
          <w:color w:val="auto"/>
        </w:rPr>
        <w:t xml:space="preserve">0x322e3156 </w:t>
      </w:r>
      <w:r w:rsidR="00D600A6" w:rsidRPr="00D600A6">
        <w:rPr>
          <w:rFonts w:eastAsiaTheme="minorEastAsia" w:hint="eastAsia"/>
          <w:color w:val="auto"/>
        </w:rPr>
        <w:t>表示</w:t>
      </w:r>
      <w:r w:rsidR="00D600A6" w:rsidRPr="00D600A6">
        <w:rPr>
          <w:rFonts w:eastAsiaTheme="minorEastAsia"/>
          <w:color w:val="auto"/>
        </w:rPr>
        <w:t xml:space="preserve"> V1.2</w:t>
      </w:r>
      <w:r>
        <w:rPr>
          <w:rFonts w:eastAsiaTheme="minorEastAsia"/>
          <w:color w:val="auto"/>
        </w:rPr>
        <w:t xml:space="preserve"> (ASCII </w:t>
      </w:r>
      <w:r>
        <w:rPr>
          <w:rFonts w:eastAsiaTheme="minorEastAsia" w:hint="eastAsia"/>
          <w:color w:val="auto"/>
        </w:rPr>
        <w:t>码</w:t>
      </w:r>
      <w:r>
        <w:rPr>
          <w:rFonts w:eastAsiaTheme="minorEastAsia"/>
          <w:color w:val="auto"/>
        </w:rPr>
        <w:t>)</w:t>
      </w:r>
    </w:p>
    <w:p w:rsidR="00701BEB" w:rsidRPr="00D600A6" w:rsidRDefault="00701BEB" w:rsidP="00701BEB">
      <w:pPr>
        <w:rPr>
          <w:rFonts w:eastAsiaTheme="minorEastAsia"/>
          <w:color w:val="auto"/>
        </w:rPr>
      </w:pPr>
      <w:r>
        <w:rPr>
          <w:rFonts w:eastAsiaTheme="minorEastAsia"/>
          <w:color w:val="auto"/>
        </w:rPr>
        <w:t xml:space="preserve">    </w:t>
      </w:r>
      <w:r>
        <w:rPr>
          <w:rFonts w:eastAsiaTheme="minorEastAsia" w:hint="eastAsia"/>
          <w:color w:val="auto"/>
        </w:rPr>
        <w:t>如果</w:t>
      </w:r>
      <w:r>
        <w:rPr>
          <w:rFonts w:eastAsiaTheme="minorEastAsia"/>
          <w:color w:val="auto"/>
        </w:rPr>
        <w:t>想保持</w:t>
      </w:r>
      <w:r>
        <w:rPr>
          <w:rFonts w:eastAsiaTheme="minorEastAsia" w:hint="eastAsia"/>
          <w:color w:val="auto"/>
        </w:rPr>
        <w:t>之前</w:t>
      </w:r>
      <w:r>
        <w:rPr>
          <w:rFonts w:eastAsiaTheme="minorEastAsia"/>
          <w:color w:val="auto"/>
        </w:rPr>
        <w:t>的</w:t>
      </w:r>
      <w:r>
        <w:rPr>
          <w:rFonts w:eastAsiaTheme="minorEastAsia" w:hint="eastAsia"/>
          <w:color w:val="auto"/>
        </w:rPr>
        <w:t>版本号</w:t>
      </w:r>
      <w:r>
        <w:rPr>
          <w:rFonts w:eastAsiaTheme="minorEastAsia"/>
          <w:color w:val="auto"/>
        </w:rPr>
        <w:t>方式，</w:t>
      </w:r>
      <w:r>
        <w:rPr>
          <w:rFonts w:eastAsiaTheme="minorEastAsia" w:hint="eastAsia"/>
          <w:color w:val="auto"/>
        </w:rPr>
        <w:t>在</w:t>
      </w:r>
      <w:r>
        <w:rPr>
          <w:rFonts w:eastAsiaTheme="minorEastAsia"/>
          <w:color w:val="auto"/>
        </w:rPr>
        <w:t>user_init()</w:t>
      </w:r>
      <w:r>
        <w:rPr>
          <w:rFonts w:eastAsiaTheme="minorEastAsia" w:hint="eastAsia"/>
          <w:color w:val="auto"/>
        </w:rPr>
        <w:t>里面</w:t>
      </w:r>
      <w:r>
        <w:rPr>
          <w:rFonts w:eastAsiaTheme="minorEastAsia"/>
          <w:color w:val="auto"/>
        </w:rPr>
        <w:t>把</w:t>
      </w:r>
      <w:r w:rsidRPr="00701BEB">
        <w:rPr>
          <w:rFonts w:eastAsiaTheme="minorEastAsia"/>
          <w:color w:val="auto"/>
        </w:rPr>
        <w:t>u8 get_version_method</w:t>
      </w:r>
      <w:r>
        <w:rPr>
          <w:rFonts w:eastAsiaTheme="minorEastAsia" w:hint="eastAsia"/>
          <w:color w:val="auto"/>
        </w:rPr>
        <w:t xml:space="preserve">; </w:t>
      </w:r>
      <w:r>
        <w:rPr>
          <w:rFonts w:eastAsiaTheme="minorEastAsia" w:hint="eastAsia"/>
          <w:color w:val="auto"/>
        </w:rPr>
        <w:t>这个</w:t>
      </w:r>
      <w:r>
        <w:rPr>
          <w:rFonts w:eastAsiaTheme="minorEastAsia"/>
          <w:color w:val="auto"/>
        </w:rPr>
        <w:t>变量初始化为</w:t>
      </w:r>
      <w:r w:rsidR="006118AD">
        <w:rPr>
          <w:rFonts w:eastAsiaTheme="minorEastAsia" w:hint="eastAsia"/>
          <w:color w:val="auto"/>
        </w:rPr>
        <w:t xml:space="preserve">0 </w:t>
      </w:r>
      <w:r w:rsidR="006118AD">
        <w:rPr>
          <w:rFonts w:eastAsiaTheme="minorEastAsia" w:hint="eastAsia"/>
          <w:color w:val="auto"/>
        </w:rPr>
        <w:t>即可</w:t>
      </w:r>
      <w:r w:rsidR="006118AD">
        <w:rPr>
          <w:rFonts w:eastAsiaTheme="minorEastAsia"/>
          <w:color w:val="auto"/>
        </w:rPr>
        <w:t>。</w:t>
      </w:r>
    </w:p>
    <w:p w:rsidR="00D600A6" w:rsidRDefault="00D600A6" w:rsidP="00F12A97">
      <w:pPr>
        <w:rPr>
          <w:rFonts w:eastAsiaTheme="minorEastAsia"/>
          <w:color w:val="FF0000"/>
        </w:rPr>
      </w:pPr>
    </w:p>
    <w:p w:rsidR="00F12A97" w:rsidRDefault="00F12A97" w:rsidP="00F12A97">
      <w:pPr>
        <w:rPr>
          <w:rFonts w:eastAsiaTheme="minorEastAsia"/>
          <w:color w:val="FF0000"/>
        </w:rPr>
      </w:pPr>
      <w:r>
        <w:rPr>
          <w:rFonts w:eastAsiaTheme="minorEastAsia"/>
          <w:color w:val="FF0000"/>
        </w:rPr>
        <w:t>20160905 :( git</w:t>
      </w:r>
      <w:r w:rsidR="00154127">
        <w:rPr>
          <w:rFonts w:eastAsiaTheme="minorEastAsia"/>
          <w:color w:val="FF0000"/>
        </w:rPr>
        <w:t xml:space="preserve"> 2016/09/05 15</w:t>
      </w:r>
      <w:r w:rsidR="00154127">
        <w:rPr>
          <w:rFonts w:eastAsiaTheme="minorEastAsia" w:hint="eastAsia"/>
          <w:color w:val="FF0000"/>
        </w:rPr>
        <w:t>:</w:t>
      </w:r>
      <w:r w:rsidR="00154127">
        <w:rPr>
          <w:rFonts w:eastAsiaTheme="minorEastAsia"/>
          <w:color w:val="FF0000"/>
        </w:rPr>
        <w:t>03</w:t>
      </w:r>
      <w:r w:rsidR="00154127">
        <w:rPr>
          <w:rFonts w:eastAsiaTheme="minorEastAsia" w:hint="eastAsia"/>
          <w:color w:val="FF0000"/>
        </w:rPr>
        <w:t>:</w:t>
      </w:r>
      <w:r w:rsidR="00154127">
        <w:rPr>
          <w:rFonts w:eastAsiaTheme="minorEastAsia"/>
          <w:color w:val="FF0000"/>
        </w:rPr>
        <w:t>51</w:t>
      </w:r>
      <w:r>
        <w:rPr>
          <w:rFonts w:eastAsiaTheme="minorEastAsia"/>
          <w:color w:val="FF0000"/>
        </w:rPr>
        <w:t>)</w:t>
      </w:r>
    </w:p>
    <w:p w:rsidR="00D0751C" w:rsidRDefault="00F12A97" w:rsidP="00D0751C">
      <w:pPr>
        <w:rPr>
          <w:rFonts w:eastAsiaTheme="minorEastAsia"/>
          <w:color w:val="auto"/>
        </w:rPr>
      </w:pPr>
      <w:r w:rsidRPr="00F12A97">
        <w:rPr>
          <w:rFonts w:eastAsiaTheme="minorEastAsia" w:hint="eastAsia"/>
          <w:color w:val="auto"/>
        </w:rPr>
        <w:t>1</w:t>
      </w:r>
      <w:r w:rsidRPr="00F12A97">
        <w:rPr>
          <w:rFonts w:eastAsiaTheme="minorEastAsia"/>
          <w:color w:val="auto"/>
        </w:rPr>
        <w:t xml:space="preserve"> </w:t>
      </w:r>
      <w:r w:rsidR="00A0187A">
        <w:rPr>
          <w:rFonts w:eastAsiaTheme="minorEastAsia" w:hint="eastAsia"/>
          <w:color w:val="auto"/>
        </w:rPr>
        <w:t>8263_</w:t>
      </w:r>
      <w:r w:rsidR="00A0187A">
        <w:rPr>
          <w:rFonts w:eastAsiaTheme="minorEastAsia"/>
          <w:color w:val="auto"/>
        </w:rPr>
        <w:t xml:space="preserve">switch </w:t>
      </w:r>
      <w:r w:rsidR="00A0187A">
        <w:rPr>
          <w:rFonts w:eastAsiaTheme="minorEastAsia" w:hint="eastAsia"/>
          <w:color w:val="auto"/>
        </w:rPr>
        <w:t>无源</w:t>
      </w:r>
      <w:r w:rsidR="00A0187A">
        <w:rPr>
          <w:rFonts w:eastAsiaTheme="minorEastAsia"/>
          <w:color w:val="auto"/>
        </w:rPr>
        <w:t>开关项目的</w:t>
      </w:r>
      <w:r w:rsidR="00A20DC3">
        <w:rPr>
          <w:rFonts w:eastAsiaTheme="minorEastAsia" w:hint="eastAsia"/>
          <w:color w:val="auto"/>
        </w:rPr>
        <w:t>开关</w:t>
      </w:r>
      <w:r w:rsidR="00A0187A">
        <w:rPr>
          <w:rFonts w:eastAsiaTheme="minorEastAsia"/>
          <w:color w:val="auto"/>
        </w:rPr>
        <w:t>命令</w:t>
      </w:r>
      <w:r w:rsidR="00A0187A">
        <w:rPr>
          <w:rFonts w:eastAsiaTheme="minorEastAsia" w:hint="eastAsia"/>
          <w:color w:val="auto"/>
        </w:rPr>
        <w:t>参数</w:t>
      </w:r>
      <w:r w:rsidR="00A0187A">
        <w:rPr>
          <w:rFonts w:eastAsiaTheme="minorEastAsia"/>
          <w:color w:val="auto"/>
        </w:rPr>
        <w:t>有增加一个</w:t>
      </w:r>
      <w:r w:rsidR="00A0187A">
        <w:rPr>
          <w:rFonts w:eastAsiaTheme="minorEastAsia" w:hint="eastAsia"/>
          <w:color w:val="auto"/>
        </w:rPr>
        <w:t>，当</w:t>
      </w:r>
      <w:r w:rsidR="00A0187A">
        <w:rPr>
          <w:rFonts w:eastAsiaTheme="minorEastAsia"/>
          <w:color w:val="auto"/>
        </w:rPr>
        <w:t>light</w:t>
      </w:r>
      <w:r w:rsidR="00A0187A">
        <w:rPr>
          <w:rFonts w:eastAsiaTheme="minorEastAsia" w:hint="eastAsia"/>
          <w:color w:val="auto"/>
        </w:rPr>
        <w:t>的</w:t>
      </w:r>
      <w:r w:rsidR="00A0187A">
        <w:rPr>
          <w:rFonts w:eastAsiaTheme="minorEastAsia"/>
          <w:color w:val="auto"/>
        </w:rPr>
        <w:t>firmware</w:t>
      </w:r>
      <w:r w:rsidR="00A0187A">
        <w:rPr>
          <w:rFonts w:eastAsiaTheme="minorEastAsia"/>
          <w:color w:val="auto"/>
        </w:rPr>
        <w:t>使用新</w:t>
      </w:r>
      <w:r w:rsidR="00981632">
        <w:rPr>
          <w:rFonts w:eastAsiaTheme="minorEastAsia" w:hint="eastAsia"/>
          <w:color w:val="auto"/>
        </w:rPr>
        <w:t>版本</w:t>
      </w:r>
      <w:r w:rsidR="00A0187A">
        <w:rPr>
          <w:rFonts w:eastAsiaTheme="minorEastAsia"/>
          <w:color w:val="auto"/>
        </w:rPr>
        <w:t>的</w:t>
      </w:r>
      <w:r w:rsidR="00A0187A">
        <w:rPr>
          <w:rFonts w:eastAsiaTheme="minorEastAsia" w:hint="eastAsia"/>
          <w:color w:val="auto"/>
        </w:rPr>
        <w:t>SDK</w:t>
      </w:r>
      <w:r w:rsidR="00981632">
        <w:rPr>
          <w:rFonts w:eastAsiaTheme="minorEastAsia" w:hint="eastAsia"/>
          <w:color w:val="auto"/>
        </w:rPr>
        <w:t>后</w:t>
      </w:r>
      <w:r w:rsidR="00981632">
        <w:rPr>
          <w:rFonts w:eastAsiaTheme="minorEastAsia"/>
          <w:color w:val="auto"/>
        </w:rPr>
        <w:t>(0905</w:t>
      </w:r>
      <w:r w:rsidR="00981632">
        <w:rPr>
          <w:rFonts w:eastAsiaTheme="minorEastAsia" w:hint="eastAsia"/>
          <w:color w:val="auto"/>
        </w:rPr>
        <w:t>及</w:t>
      </w:r>
      <w:r w:rsidR="00981632">
        <w:rPr>
          <w:rFonts w:eastAsiaTheme="minorEastAsia"/>
          <w:color w:val="auto"/>
        </w:rPr>
        <w:t>以后</w:t>
      </w:r>
      <w:r w:rsidR="00981632">
        <w:rPr>
          <w:rFonts w:eastAsiaTheme="minorEastAsia"/>
          <w:color w:val="auto"/>
        </w:rPr>
        <w:t>)</w:t>
      </w:r>
      <w:r w:rsidR="00A0187A">
        <w:rPr>
          <w:rFonts w:eastAsiaTheme="minorEastAsia"/>
          <w:color w:val="auto"/>
        </w:rPr>
        <w:t>，无源开关的命令需要</w:t>
      </w:r>
      <w:r w:rsidR="00A20DC3">
        <w:rPr>
          <w:rFonts w:eastAsiaTheme="minorEastAsia" w:hint="eastAsia"/>
          <w:color w:val="auto"/>
        </w:rPr>
        <w:t>通过</w:t>
      </w:r>
      <w:r w:rsidR="00A20DC3">
        <w:rPr>
          <w:rFonts w:eastAsiaTheme="minorEastAsia" w:hint="eastAsia"/>
          <w:color w:val="auto"/>
        </w:rPr>
        <w:t>8266EVK</w:t>
      </w:r>
      <w:r w:rsidR="00A20DC3">
        <w:rPr>
          <w:rFonts w:eastAsiaTheme="minorEastAsia" w:hint="eastAsia"/>
          <w:color w:val="auto"/>
        </w:rPr>
        <w:t>进行</w:t>
      </w:r>
      <w:r w:rsidR="00A0187A">
        <w:rPr>
          <w:rFonts w:eastAsiaTheme="minorEastAsia"/>
          <w:color w:val="auto"/>
        </w:rPr>
        <w:t>重新</w:t>
      </w:r>
      <w:r w:rsidR="00A20DC3">
        <w:rPr>
          <w:rFonts w:eastAsiaTheme="minorEastAsia" w:hint="eastAsia"/>
          <w:color w:val="auto"/>
        </w:rPr>
        <w:t>配置</w:t>
      </w:r>
      <w:r w:rsidR="00A0187A">
        <w:rPr>
          <w:rFonts w:eastAsiaTheme="minorEastAsia"/>
          <w:color w:val="auto"/>
        </w:rPr>
        <w:t>。</w:t>
      </w:r>
    </w:p>
    <w:p w:rsidR="00DF582B" w:rsidRDefault="00D0751C" w:rsidP="00D0751C">
      <w:pPr>
        <w:rPr>
          <w:rFonts w:eastAsiaTheme="minorEastAsia"/>
          <w:color w:val="auto"/>
        </w:rPr>
      </w:pPr>
      <w:r>
        <w:rPr>
          <w:rFonts w:eastAsiaTheme="minorEastAsia"/>
          <w:color w:val="auto"/>
        </w:rPr>
        <w:t xml:space="preserve">2 </w:t>
      </w:r>
      <w:r w:rsidRPr="00A0187A">
        <w:rPr>
          <w:rFonts w:eastAsiaTheme="minorEastAsia"/>
          <w:color w:val="auto"/>
        </w:rPr>
        <w:t>tl_ble_phone_mesh2.exe</w:t>
      </w:r>
      <w:r>
        <w:rPr>
          <w:rFonts w:eastAsiaTheme="minorEastAsia"/>
          <w:color w:val="auto"/>
        </w:rPr>
        <w:t>的</w:t>
      </w:r>
      <w:r>
        <w:rPr>
          <w:rFonts w:eastAsiaTheme="minorEastAsia"/>
          <w:color w:val="auto"/>
        </w:rPr>
        <w:t>ini</w:t>
      </w:r>
      <w:r>
        <w:rPr>
          <w:rFonts w:eastAsiaTheme="minorEastAsia"/>
          <w:color w:val="auto"/>
        </w:rPr>
        <w:t>配置命令的</w:t>
      </w:r>
      <w:r>
        <w:rPr>
          <w:rFonts w:eastAsiaTheme="minorEastAsia"/>
          <w:color w:val="auto"/>
        </w:rPr>
        <w:t>sno</w:t>
      </w:r>
      <w:r>
        <w:rPr>
          <w:rFonts w:eastAsiaTheme="minorEastAsia"/>
          <w:color w:val="auto"/>
        </w:rPr>
        <w:t>改为自动递增。</w:t>
      </w:r>
      <w:r w:rsidRPr="00D0751C">
        <w:rPr>
          <w:rFonts w:eastAsiaTheme="minorEastAsia" w:hint="eastAsia"/>
          <w:b/>
          <w:color w:val="FF0000"/>
        </w:rPr>
        <w:t>使用</w:t>
      </w:r>
      <w:r w:rsidRPr="00D0751C">
        <w:rPr>
          <w:rFonts w:eastAsiaTheme="minorEastAsia"/>
          <w:b/>
          <w:color w:val="FF0000"/>
        </w:rPr>
        <w:t>新的</w:t>
      </w:r>
      <w:r w:rsidRPr="00D0751C">
        <w:rPr>
          <w:rFonts w:eastAsiaTheme="minorEastAsia" w:hint="eastAsia"/>
          <w:b/>
          <w:color w:val="FF0000"/>
        </w:rPr>
        <w:t>SDK</w:t>
      </w:r>
      <w:r w:rsidRPr="00D0751C">
        <w:rPr>
          <w:rFonts w:eastAsiaTheme="minorEastAsia" w:hint="eastAsia"/>
          <w:b/>
          <w:color w:val="FF0000"/>
        </w:rPr>
        <w:t>请务必</w:t>
      </w:r>
      <w:r w:rsidRPr="00D0751C">
        <w:rPr>
          <w:rFonts w:eastAsiaTheme="minorEastAsia"/>
          <w:b/>
          <w:color w:val="FF0000"/>
        </w:rPr>
        <w:t>更新</w:t>
      </w:r>
      <w:r w:rsidRPr="00D0751C">
        <w:rPr>
          <w:rFonts w:eastAsiaTheme="minorEastAsia"/>
          <w:b/>
          <w:color w:val="FF0000"/>
        </w:rPr>
        <w:t>tl_ble_phone_mesh2.exe</w:t>
      </w:r>
      <w:r w:rsidR="008E2FFF">
        <w:rPr>
          <w:rFonts w:eastAsiaTheme="minorEastAsia"/>
          <w:b/>
          <w:color w:val="FF0000"/>
        </w:rPr>
        <w:t xml:space="preserve"> </w:t>
      </w:r>
      <w:r w:rsidR="008E2FFF">
        <w:rPr>
          <w:rFonts w:eastAsiaTheme="minorEastAsia" w:hint="eastAsia"/>
          <w:b/>
          <w:color w:val="FF0000"/>
        </w:rPr>
        <w:t>再</w:t>
      </w:r>
      <w:r w:rsidR="008E2FFF">
        <w:rPr>
          <w:rFonts w:eastAsiaTheme="minorEastAsia"/>
          <w:b/>
          <w:color w:val="FF0000"/>
        </w:rPr>
        <w:t>进行测试。</w:t>
      </w:r>
    </w:p>
    <w:p w:rsidR="006F0274" w:rsidRDefault="00D0751C" w:rsidP="006F0274">
      <w:pPr>
        <w:rPr>
          <w:rFonts w:eastAsiaTheme="minorEastAsia"/>
          <w:color w:val="auto"/>
        </w:rPr>
      </w:pPr>
      <w:r>
        <w:rPr>
          <w:rFonts w:eastAsiaTheme="minorEastAsia"/>
          <w:color w:val="auto"/>
        </w:rPr>
        <w:t>3</w:t>
      </w:r>
      <w:r w:rsidR="00DF582B">
        <w:rPr>
          <w:rFonts w:eastAsiaTheme="minorEastAsia" w:hint="eastAsia"/>
          <w:color w:val="auto"/>
        </w:rPr>
        <w:t xml:space="preserve"> </w:t>
      </w:r>
      <w:r w:rsidR="00DF582B">
        <w:rPr>
          <w:rFonts w:eastAsiaTheme="minorEastAsia" w:hint="eastAsia"/>
          <w:color w:val="auto"/>
        </w:rPr>
        <w:t>整理</w:t>
      </w:r>
      <w:r w:rsidR="00DF582B">
        <w:rPr>
          <w:rFonts w:eastAsiaTheme="minorEastAsia"/>
          <w:color w:val="auto"/>
        </w:rPr>
        <w:t>并</w:t>
      </w:r>
      <w:r w:rsidR="00DF582B">
        <w:rPr>
          <w:rFonts w:eastAsiaTheme="minorEastAsia" w:hint="eastAsia"/>
          <w:color w:val="auto"/>
        </w:rPr>
        <w:t>简化</w:t>
      </w:r>
      <w:r w:rsidR="00DF582B">
        <w:rPr>
          <w:rFonts w:eastAsiaTheme="minorEastAsia"/>
          <w:color w:val="auto"/>
        </w:rPr>
        <w:t>gate way</w:t>
      </w:r>
      <w:r w:rsidR="00DF582B">
        <w:rPr>
          <w:rFonts w:eastAsiaTheme="minorEastAsia"/>
          <w:color w:val="auto"/>
        </w:rPr>
        <w:t>模式时的</w:t>
      </w:r>
      <w:r w:rsidR="00DF582B">
        <w:rPr>
          <w:rFonts w:eastAsiaTheme="minorEastAsia" w:hint="eastAsia"/>
          <w:color w:val="auto"/>
        </w:rPr>
        <w:t>发送</w:t>
      </w:r>
      <w:r w:rsidR="00DF582B">
        <w:rPr>
          <w:rFonts w:eastAsiaTheme="minorEastAsia"/>
          <w:color w:val="auto"/>
        </w:rPr>
        <w:t>和接收数据的调用接口。</w:t>
      </w:r>
    </w:p>
    <w:p w:rsidR="00A0187A" w:rsidRDefault="00D0751C" w:rsidP="00D0751C">
      <w:pPr>
        <w:rPr>
          <w:rFonts w:eastAsiaTheme="minorEastAsia"/>
          <w:color w:val="auto"/>
        </w:rPr>
      </w:pPr>
      <w:r>
        <w:rPr>
          <w:rFonts w:eastAsiaTheme="minorEastAsia"/>
          <w:color w:val="auto"/>
        </w:rPr>
        <w:t>4</w:t>
      </w:r>
      <w:r w:rsidR="006F0274">
        <w:rPr>
          <w:rFonts w:eastAsiaTheme="minorEastAsia" w:hint="eastAsia"/>
          <w:color w:val="auto"/>
        </w:rPr>
        <w:t xml:space="preserve"> </w:t>
      </w:r>
      <w:r w:rsidR="006F0274">
        <w:rPr>
          <w:rFonts w:eastAsiaTheme="minorEastAsia" w:hint="eastAsia"/>
          <w:color w:val="auto"/>
        </w:rPr>
        <w:t>需要</w:t>
      </w:r>
      <w:r w:rsidR="006F0274">
        <w:rPr>
          <w:rFonts w:eastAsiaTheme="minorEastAsia"/>
          <w:color w:val="auto"/>
        </w:rPr>
        <w:t>notify</w:t>
      </w:r>
      <w:r w:rsidR="006F0274">
        <w:rPr>
          <w:rFonts w:eastAsiaTheme="minorEastAsia"/>
          <w:color w:val="auto"/>
        </w:rPr>
        <w:t>回复的命令</w:t>
      </w:r>
      <w:r w:rsidR="006F0274">
        <w:rPr>
          <w:rFonts w:eastAsiaTheme="minorEastAsia" w:hint="eastAsia"/>
          <w:color w:val="auto"/>
        </w:rPr>
        <w:t>(</w:t>
      </w:r>
      <w:r w:rsidR="006F0274">
        <w:rPr>
          <w:rFonts w:eastAsiaTheme="minorEastAsia" w:hint="eastAsia"/>
          <w:color w:val="auto"/>
        </w:rPr>
        <w:t>比如</w:t>
      </w:r>
      <w:r w:rsidR="006F0274">
        <w:rPr>
          <w:rFonts w:eastAsiaTheme="minorEastAsia" w:hint="eastAsia"/>
          <w:color w:val="auto"/>
        </w:rPr>
        <w:t xml:space="preserve"> USER_ALL)</w:t>
      </w:r>
      <w:r w:rsidR="006F0274">
        <w:rPr>
          <w:rFonts w:eastAsiaTheme="minorEastAsia" w:hint="eastAsia"/>
          <w:color w:val="auto"/>
        </w:rPr>
        <w:t>，</w:t>
      </w:r>
      <w:r w:rsidR="006F0274">
        <w:rPr>
          <w:rFonts w:eastAsiaTheme="minorEastAsia"/>
          <w:color w:val="auto"/>
        </w:rPr>
        <w:t>最多只能带</w:t>
      </w:r>
      <w:r w:rsidR="006F0274">
        <w:rPr>
          <w:rFonts w:eastAsiaTheme="minorEastAsia" w:hint="eastAsia"/>
          <w:color w:val="auto"/>
        </w:rPr>
        <w:t>5</w:t>
      </w:r>
      <w:r w:rsidR="006F0274">
        <w:rPr>
          <w:rFonts w:eastAsiaTheme="minorEastAsia" w:hint="eastAsia"/>
          <w:color w:val="auto"/>
        </w:rPr>
        <w:t>个</w:t>
      </w:r>
      <w:r w:rsidR="006F0274">
        <w:rPr>
          <w:rFonts w:eastAsiaTheme="minorEastAsia"/>
          <w:color w:val="auto"/>
        </w:rPr>
        <w:t>参数，后</w:t>
      </w:r>
      <w:r w:rsidR="006F0274">
        <w:rPr>
          <w:rFonts w:eastAsiaTheme="minorEastAsia" w:hint="eastAsia"/>
          <w:color w:val="auto"/>
        </w:rPr>
        <w:t>5</w:t>
      </w:r>
      <w:r w:rsidR="006F0274">
        <w:rPr>
          <w:rFonts w:eastAsiaTheme="minorEastAsia" w:hint="eastAsia"/>
          <w:color w:val="auto"/>
        </w:rPr>
        <w:t>个为</w:t>
      </w:r>
      <w:r w:rsidR="006F0274">
        <w:rPr>
          <w:rFonts w:eastAsiaTheme="minorEastAsia"/>
          <w:color w:val="auto"/>
        </w:rPr>
        <w:t>内部使用。</w:t>
      </w:r>
      <w:r w:rsidR="0022170F" w:rsidRPr="0022170F">
        <w:rPr>
          <w:rFonts w:eastAsiaTheme="minorEastAsia" w:hint="eastAsia"/>
          <w:color w:val="FF0000"/>
        </w:rPr>
        <w:t>(</w:t>
      </w:r>
      <w:r w:rsidR="0022170F" w:rsidRPr="0022170F">
        <w:rPr>
          <w:rFonts w:eastAsiaTheme="minorEastAsia" w:hint="eastAsia"/>
          <w:color w:val="FF0000"/>
        </w:rPr>
        <w:t>注</w:t>
      </w:r>
      <w:r w:rsidR="0022170F" w:rsidRPr="0022170F">
        <w:rPr>
          <w:rFonts w:eastAsiaTheme="minorEastAsia"/>
          <w:color w:val="FF0000"/>
        </w:rPr>
        <w:t>：</w:t>
      </w:r>
      <w:r w:rsidR="0022170F" w:rsidRPr="0022170F">
        <w:rPr>
          <w:rFonts w:eastAsiaTheme="minorEastAsia" w:hint="eastAsia"/>
          <w:color w:val="FF0000"/>
        </w:rPr>
        <w:t> </w:t>
      </w:r>
      <w:r w:rsidR="0022170F" w:rsidRPr="0022170F">
        <w:rPr>
          <w:rFonts w:eastAsiaTheme="minorEastAsia" w:hint="eastAsia"/>
          <w:color w:val="FF0000"/>
        </w:rPr>
        <w:t>这个要求针对的是下行</w:t>
      </w:r>
      <w:r w:rsidR="0022170F" w:rsidRPr="0022170F">
        <w:rPr>
          <w:rFonts w:eastAsiaTheme="minorEastAsia"/>
          <w:color w:val="FF0000"/>
        </w:rPr>
        <w:t>的</w:t>
      </w:r>
      <w:r w:rsidR="0022170F" w:rsidRPr="0022170F">
        <w:rPr>
          <w:rFonts w:eastAsiaTheme="minorEastAsia" w:hint="eastAsia"/>
          <w:color w:val="FF0000"/>
        </w:rPr>
        <w:t xml:space="preserve"> </w:t>
      </w:r>
      <w:r w:rsidR="0022170F" w:rsidRPr="0022170F">
        <w:rPr>
          <w:rFonts w:eastAsiaTheme="minorEastAsia" w:hint="eastAsia"/>
          <w:color w:val="FF0000"/>
        </w:rPr>
        <w:t>请求</w:t>
      </w:r>
      <w:r w:rsidR="0022170F" w:rsidRPr="0022170F">
        <w:rPr>
          <w:rFonts w:eastAsiaTheme="minorEastAsia" w:hint="eastAsia"/>
          <w:color w:val="FF0000"/>
        </w:rPr>
        <w:t xml:space="preserve"> </w:t>
      </w:r>
      <w:r w:rsidR="0022170F" w:rsidRPr="0022170F">
        <w:rPr>
          <w:rFonts w:eastAsiaTheme="minorEastAsia" w:hint="eastAsia"/>
          <w:color w:val="FF0000"/>
        </w:rPr>
        <w:t>命令，对回复的</w:t>
      </w:r>
      <w:r w:rsidR="0022170F" w:rsidRPr="0022170F">
        <w:rPr>
          <w:rFonts w:eastAsiaTheme="minorEastAsia" w:hint="eastAsia"/>
          <w:color w:val="FF0000"/>
        </w:rPr>
        <w:t xml:space="preserve"> notify response </w:t>
      </w:r>
      <w:r w:rsidR="0022170F" w:rsidRPr="0022170F">
        <w:rPr>
          <w:rFonts w:eastAsiaTheme="minorEastAsia" w:hint="eastAsia"/>
          <w:color w:val="FF0000"/>
        </w:rPr>
        <w:t>这个上行命令没有这个要求</w:t>
      </w:r>
      <w:r w:rsidR="0022170F" w:rsidRPr="0022170F">
        <w:rPr>
          <w:rFonts w:eastAsiaTheme="minorEastAsia" w:hint="eastAsia"/>
          <w:color w:val="FF0000"/>
        </w:rPr>
        <w:t>)</w:t>
      </w:r>
    </w:p>
    <w:p w:rsidR="00F12A97" w:rsidRPr="00D40158" w:rsidRDefault="00DF582B" w:rsidP="00F12A97">
      <w:pPr>
        <w:rPr>
          <w:rFonts w:eastAsiaTheme="minorEastAsia"/>
          <w:color w:val="auto"/>
        </w:rPr>
      </w:pPr>
      <w:r>
        <w:rPr>
          <w:rFonts w:eastAsiaTheme="minorEastAsia"/>
          <w:color w:val="auto"/>
        </w:rPr>
        <w:t>5</w:t>
      </w:r>
      <w:r w:rsidR="00D40158">
        <w:rPr>
          <w:rFonts w:eastAsiaTheme="minorEastAsia" w:hint="eastAsia"/>
          <w:color w:val="auto"/>
        </w:rPr>
        <w:t xml:space="preserve"> </w:t>
      </w:r>
      <w:r w:rsidR="00D40158">
        <w:rPr>
          <w:rFonts w:eastAsiaTheme="minorEastAsia" w:hint="eastAsia"/>
          <w:color w:val="auto"/>
        </w:rPr>
        <w:t>增加</w:t>
      </w:r>
      <w:r w:rsidR="00D40158" w:rsidRPr="00D40158">
        <w:rPr>
          <w:rFonts w:eastAsiaTheme="minorEastAsia"/>
          <w:color w:val="auto"/>
        </w:rPr>
        <w:t>gpio_set_interrupt_init()</w:t>
      </w:r>
      <w:r w:rsidR="00D40158" w:rsidRPr="00D40158">
        <w:rPr>
          <w:rFonts w:eastAsiaTheme="minorEastAsia" w:hint="eastAsia"/>
          <w:color w:val="auto"/>
        </w:rPr>
        <w:t>接口</w:t>
      </w:r>
      <w:r w:rsidR="00D40158" w:rsidRPr="00D40158">
        <w:rPr>
          <w:rFonts w:eastAsiaTheme="minorEastAsia"/>
          <w:color w:val="auto"/>
        </w:rPr>
        <w:t>作为</w:t>
      </w:r>
      <w:r w:rsidR="00D40158" w:rsidRPr="00D40158">
        <w:rPr>
          <w:rFonts w:eastAsiaTheme="minorEastAsia"/>
          <w:color w:val="auto"/>
        </w:rPr>
        <w:t>demo</w:t>
      </w:r>
      <w:r w:rsidR="00D40158" w:rsidRPr="00D40158">
        <w:rPr>
          <w:rFonts w:eastAsiaTheme="minorEastAsia"/>
          <w:color w:val="auto"/>
        </w:rPr>
        <w:t>使用</w:t>
      </w:r>
    </w:p>
    <w:p w:rsidR="00D40158" w:rsidRPr="00D40158" w:rsidRDefault="00DF582B" w:rsidP="00F12A97">
      <w:pPr>
        <w:rPr>
          <w:rFonts w:eastAsiaTheme="minorEastAsia"/>
          <w:color w:val="auto"/>
        </w:rPr>
      </w:pPr>
      <w:r>
        <w:rPr>
          <w:rFonts w:eastAsiaTheme="minorEastAsia"/>
          <w:color w:val="auto"/>
        </w:rPr>
        <w:t>6</w:t>
      </w:r>
      <w:r w:rsidR="00D40158" w:rsidRPr="00D40158">
        <w:rPr>
          <w:rFonts w:eastAsiaTheme="minorEastAsia" w:hint="eastAsia"/>
          <w:color w:val="auto"/>
        </w:rPr>
        <w:t xml:space="preserve"> </w:t>
      </w:r>
      <w:r w:rsidR="00D40158" w:rsidRPr="00D40158">
        <w:rPr>
          <w:rFonts w:eastAsiaTheme="minorEastAsia" w:hint="eastAsia"/>
          <w:color w:val="auto"/>
        </w:rPr>
        <w:t>增加</w:t>
      </w:r>
      <w:r w:rsidR="00D40158" w:rsidRPr="00D40158">
        <w:rPr>
          <w:rFonts w:eastAsiaTheme="minorEastAsia"/>
          <w:color w:val="auto"/>
        </w:rPr>
        <w:t>no relay command</w:t>
      </w:r>
      <w:r w:rsidR="00D40158" w:rsidRPr="00D40158">
        <w:rPr>
          <w:rFonts w:eastAsiaTheme="minorEastAsia" w:hint="eastAsia"/>
          <w:color w:val="auto"/>
        </w:rPr>
        <w:t>组包接口</w:t>
      </w:r>
      <w:r w:rsidR="00D40158" w:rsidRPr="00D40158">
        <w:rPr>
          <w:rFonts w:eastAsiaTheme="minorEastAsia"/>
          <w:color w:val="auto"/>
        </w:rPr>
        <w:t>：</w:t>
      </w:r>
      <w:r w:rsidR="00D40158" w:rsidRPr="00D40158">
        <w:rPr>
          <w:rFonts w:eastAsiaTheme="minorEastAsia"/>
          <w:color w:val="auto"/>
        </w:rPr>
        <w:t>mesh_push_user_command_no_relay()</w:t>
      </w:r>
    </w:p>
    <w:p w:rsidR="00D40158" w:rsidRPr="00F12A97" w:rsidRDefault="00D40158" w:rsidP="009B12ED">
      <w:pPr>
        <w:rPr>
          <w:rFonts w:eastAsiaTheme="minorEastAsia"/>
          <w:color w:val="FF0000"/>
        </w:rPr>
      </w:pPr>
    </w:p>
    <w:p w:rsidR="009B12ED" w:rsidRDefault="00964EA2" w:rsidP="009B12ED">
      <w:pPr>
        <w:rPr>
          <w:rFonts w:eastAsiaTheme="minorEastAsia"/>
          <w:color w:val="FF0000"/>
        </w:rPr>
      </w:pPr>
      <w:r>
        <w:rPr>
          <w:rFonts w:eastAsiaTheme="minorEastAsia"/>
          <w:color w:val="FF0000"/>
        </w:rPr>
        <w:t>20160805 :( git</w:t>
      </w:r>
      <w:r w:rsidR="009B12ED">
        <w:rPr>
          <w:rFonts w:eastAsiaTheme="minorEastAsia"/>
          <w:color w:val="FF0000"/>
        </w:rPr>
        <w:t xml:space="preserve"> 2016/08/04 15</w:t>
      </w:r>
      <w:r w:rsidR="009B12ED">
        <w:rPr>
          <w:rFonts w:eastAsiaTheme="minorEastAsia" w:hint="eastAsia"/>
          <w:color w:val="FF0000"/>
        </w:rPr>
        <w:t>:</w:t>
      </w:r>
      <w:r w:rsidR="009B12ED">
        <w:rPr>
          <w:rFonts w:eastAsiaTheme="minorEastAsia"/>
          <w:color w:val="FF0000"/>
        </w:rPr>
        <w:t>40</w:t>
      </w:r>
      <w:r w:rsidR="009B12ED">
        <w:rPr>
          <w:rFonts w:eastAsiaTheme="minorEastAsia" w:hint="eastAsia"/>
          <w:color w:val="FF0000"/>
        </w:rPr>
        <w:t>:</w:t>
      </w:r>
      <w:r w:rsidR="009B12ED">
        <w:rPr>
          <w:rFonts w:eastAsiaTheme="minorEastAsia"/>
          <w:color w:val="FF0000"/>
        </w:rPr>
        <w:t>33)</w:t>
      </w:r>
    </w:p>
    <w:p w:rsidR="00964EA2" w:rsidRPr="00964EA2" w:rsidRDefault="00964EA2" w:rsidP="009B12ED">
      <w:pPr>
        <w:rPr>
          <w:rFonts w:eastAsiaTheme="minorEastAsia"/>
          <w:color w:val="FF0000"/>
        </w:rPr>
      </w:pPr>
      <w:r w:rsidRPr="00964EA2">
        <w:rPr>
          <w:rFonts w:eastAsiaTheme="minorEastAsia" w:hint="eastAsia"/>
          <w:color w:val="FF0000"/>
        </w:rPr>
        <w:t>1</w:t>
      </w:r>
      <w:r w:rsidRPr="00964EA2">
        <w:rPr>
          <w:rFonts w:eastAsiaTheme="minorEastAsia" w:hint="eastAsia"/>
          <w:color w:val="FF0000"/>
        </w:rPr>
        <w:t>修正</w:t>
      </w:r>
      <w:r w:rsidRPr="00964EA2">
        <w:rPr>
          <w:rFonts w:eastAsiaTheme="minorEastAsia" w:hint="eastAsia"/>
          <w:color w:val="FF0000"/>
        </w:rPr>
        <w:t>0708</w:t>
      </w:r>
      <w:r w:rsidRPr="00964EA2">
        <w:rPr>
          <w:rFonts w:eastAsiaTheme="minorEastAsia" w:hint="eastAsia"/>
          <w:color w:val="FF0000"/>
        </w:rPr>
        <w:t>和</w:t>
      </w:r>
      <w:r w:rsidRPr="00964EA2">
        <w:rPr>
          <w:rFonts w:eastAsiaTheme="minorEastAsia" w:hint="eastAsia"/>
          <w:color w:val="FF0000"/>
        </w:rPr>
        <w:t>0726</w:t>
      </w:r>
      <w:r w:rsidRPr="00964EA2">
        <w:rPr>
          <w:rFonts w:eastAsiaTheme="minorEastAsia" w:hint="eastAsia"/>
          <w:color w:val="FF0000"/>
        </w:rPr>
        <w:t>版本</w:t>
      </w:r>
      <w:r w:rsidRPr="00964EA2">
        <w:rPr>
          <w:rFonts w:eastAsiaTheme="minorEastAsia" w:hint="eastAsia"/>
          <w:color w:val="FF0000"/>
        </w:rPr>
        <w:t>8266 OTA</w:t>
      </w:r>
      <w:r w:rsidRPr="00964EA2">
        <w:rPr>
          <w:rFonts w:eastAsiaTheme="minorEastAsia" w:hint="eastAsia"/>
          <w:color w:val="FF0000"/>
        </w:rPr>
        <w:t>时</w:t>
      </w:r>
      <w:r w:rsidRPr="00964EA2">
        <w:rPr>
          <w:rFonts w:eastAsiaTheme="minorEastAsia"/>
          <w:color w:val="FF0000"/>
        </w:rPr>
        <w:t>，</w:t>
      </w:r>
      <w:r w:rsidRPr="00964EA2">
        <w:rPr>
          <w:rFonts w:eastAsiaTheme="minorEastAsia" w:hint="eastAsia"/>
          <w:color w:val="FF0000"/>
        </w:rPr>
        <w:t>数据</w:t>
      </w:r>
      <w:r w:rsidRPr="00964EA2">
        <w:rPr>
          <w:rFonts w:eastAsiaTheme="minorEastAsia"/>
          <w:color w:val="FF0000"/>
        </w:rPr>
        <w:t>传输完成后还需要等待</w:t>
      </w:r>
      <w:r w:rsidRPr="00964EA2">
        <w:rPr>
          <w:rFonts w:eastAsiaTheme="minorEastAsia"/>
          <w:color w:val="FF0000"/>
        </w:rPr>
        <w:t>135</w:t>
      </w:r>
      <w:r w:rsidRPr="00964EA2">
        <w:rPr>
          <w:rFonts w:eastAsiaTheme="minorEastAsia" w:hint="eastAsia"/>
          <w:color w:val="FF0000"/>
        </w:rPr>
        <w:t>秒</w:t>
      </w:r>
      <w:r w:rsidRPr="00964EA2">
        <w:rPr>
          <w:rFonts w:eastAsiaTheme="minorEastAsia"/>
          <w:color w:val="FF0000"/>
        </w:rPr>
        <w:t>才</w:t>
      </w:r>
      <w:r w:rsidRPr="00964EA2">
        <w:rPr>
          <w:rFonts w:eastAsiaTheme="minorEastAsia" w:hint="eastAsia"/>
          <w:color w:val="FF0000"/>
        </w:rPr>
        <w:t>闪灯</w:t>
      </w:r>
      <w:r w:rsidRPr="00964EA2">
        <w:rPr>
          <w:rFonts w:eastAsiaTheme="minorEastAsia"/>
          <w:color w:val="FF0000"/>
        </w:rPr>
        <w:t>指示</w:t>
      </w:r>
      <w:r w:rsidRPr="00964EA2">
        <w:rPr>
          <w:rFonts w:eastAsiaTheme="minorEastAsia" w:hint="eastAsia"/>
          <w:color w:val="FF0000"/>
        </w:rPr>
        <w:t>OTA</w:t>
      </w:r>
      <w:r w:rsidRPr="00964EA2">
        <w:rPr>
          <w:rFonts w:eastAsiaTheme="minorEastAsia" w:hint="eastAsia"/>
          <w:color w:val="FF0000"/>
        </w:rPr>
        <w:t>成功</w:t>
      </w:r>
      <w:r w:rsidRPr="00964EA2">
        <w:rPr>
          <w:rFonts w:eastAsiaTheme="minorEastAsia"/>
          <w:color w:val="FF0000"/>
        </w:rPr>
        <w:t>的问题。</w:t>
      </w:r>
      <w:r w:rsidRPr="00964EA2">
        <w:rPr>
          <w:rFonts w:eastAsiaTheme="minorEastAsia" w:hint="eastAsia"/>
          <w:color w:val="FF0000"/>
        </w:rPr>
        <w:t>(</w:t>
      </w:r>
      <w:r w:rsidRPr="00964EA2">
        <w:rPr>
          <w:rFonts w:eastAsiaTheme="minorEastAsia"/>
          <w:color w:val="FF0000"/>
        </w:rPr>
        <w:t>8267</w:t>
      </w:r>
      <w:r w:rsidRPr="00964EA2">
        <w:rPr>
          <w:rFonts w:eastAsiaTheme="minorEastAsia" w:hint="eastAsia"/>
          <w:color w:val="FF0000"/>
        </w:rPr>
        <w:t>无</w:t>
      </w:r>
      <w:r w:rsidRPr="00964EA2">
        <w:rPr>
          <w:rFonts w:eastAsiaTheme="minorEastAsia"/>
          <w:color w:val="FF0000"/>
        </w:rPr>
        <w:t>此问题</w:t>
      </w:r>
      <w:r w:rsidRPr="00964EA2">
        <w:rPr>
          <w:rFonts w:eastAsiaTheme="minorEastAsia" w:hint="eastAsia"/>
          <w:color w:val="FF0000"/>
        </w:rPr>
        <w:t>)</w:t>
      </w:r>
    </w:p>
    <w:p w:rsidR="009B12ED" w:rsidRDefault="00964EA2" w:rsidP="009B12ED">
      <w:pPr>
        <w:rPr>
          <w:rFonts w:eastAsiaTheme="minorEastAsia"/>
        </w:rPr>
      </w:pPr>
      <w:r>
        <w:rPr>
          <w:rFonts w:eastAsiaTheme="minorEastAsia"/>
        </w:rPr>
        <w:t>2</w:t>
      </w:r>
      <w:r w:rsidR="009B12ED">
        <w:rPr>
          <w:rFonts w:eastAsiaTheme="minorEastAsia"/>
        </w:rPr>
        <w:t xml:space="preserve"> </w:t>
      </w:r>
      <w:r w:rsidR="009B12ED">
        <w:rPr>
          <w:rFonts w:eastAsiaTheme="minorEastAsia" w:hint="eastAsia"/>
        </w:rPr>
        <w:t>整理</w:t>
      </w:r>
      <w:r w:rsidR="009B12ED">
        <w:rPr>
          <w:rFonts w:eastAsiaTheme="minorEastAsia"/>
        </w:rPr>
        <w:t>代码，把</w:t>
      </w:r>
      <w:r w:rsidR="009B12ED">
        <w:rPr>
          <w:rFonts w:eastAsiaTheme="minorEastAsia" w:hint="eastAsia"/>
        </w:rPr>
        <w:t>8266/8267</w:t>
      </w:r>
      <w:r w:rsidR="009B12ED">
        <w:rPr>
          <w:rFonts w:eastAsiaTheme="minorEastAsia" w:hint="eastAsia"/>
        </w:rPr>
        <w:t>的</w:t>
      </w:r>
      <w:r w:rsidR="009B12ED">
        <w:rPr>
          <w:rFonts w:eastAsiaTheme="minorEastAsia" w:hint="eastAsia"/>
        </w:rPr>
        <w:t>ADC/</w:t>
      </w:r>
      <w:r w:rsidR="009B12ED">
        <w:rPr>
          <w:rFonts w:eastAsiaTheme="minorEastAsia"/>
        </w:rPr>
        <w:t>UART/OTA erase</w:t>
      </w:r>
      <w:r w:rsidR="009B12ED">
        <w:rPr>
          <w:rFonts w:eastAsiaTheme="minorEastAsia"/>
        </w:rPr>
        <w:t>做成</w:t>
      </w:r>
      <w:r w:rsidR="009B12ED">
        <w:rPr>
          <w:rFonts w:eastAsiaTheme="minorEastAsia" w:hint="eastAsia"/>
        </w:rPr>
        <w:t>统一</w:t>
      </w:r>
      <w:r w:rsidR="009B12ED">
        <w:rPr>
          <w:rFonts w:eastAsiaTheme="minorEastAsia"/>
        </w:rPr>
        <w:t>的接口。</w:t>
      </w:r>
    </w:p>
    <w:p w:rsidR="009B12ED" w:rsidRDefault="00964EA2" w:rsidP="009B12ED">
      <w:pPr>
        <w:rPr>
          <w:rFonts w:eastAsiaTheme="minorEastAsia"/>
        </w:rPr>
      </w:pPr>
      <w:r>
        <w:rPr>
          <w:rFonts w:eastAsiaTheme="minorEastAsia"/>
        </w:rPr>
        <w:lastRenderedPageBreak/>
        <w:t>3</w:t>
      </w:r>
      <w:r w:rsidR="009B12ED">
        <w:rPr>
          <w:rFonts w:eastAsiaTheme="minorEastAsia" w:hint="eastAsia"/>
        </w:rPr>
        <w:t xml:space="preserve"> </w:t>
      </w:r>
      <w:r w:rsidR="009B12ED">
        <w:rPr>
          <w:rFonts w:eastAsiaTheme="minorEastAsia" w:hint="eastAsia"/>
        </w:rPr>
        <w:t>整理</w:t>
      </w:r>
      <w:r w:rsidR="009B12ED">
        <w:rPr>
          <w:rFonts w:eastAsiaTheme="minorEastAsia"/>
        </w:rPr>
        <w:t>代码，把</w:t>
      </w:r>
      <w:r w:rsidR="009B12ED" w:rsidRPr="009B12ED">
        <w:rPr>
          <w:rFonts w:eastAsiaTheme="minorEastAsia"/>
        </w:rPr>
        <w:t>light_switch</w:t>
      </w:r>
      <w:r w:rsidR="009B12ED">
        <w:rPr>
          <w:rFonts w:eastAsiaTheme="minorEastAsia"/>
        </w:rPr>
        <w:t>.h</w:t>
      </w:r>
      <w:r w:rsidR="009B12ED">
        <w:rPr>
          <w:rFonts w:eastAsiaTheme="minorEastAsia"/>
        </w:rPr>
        <w:t>拆分为</w:t>
      </w:r>
      <w:r w:rsidR="009B12ED">
        <w:rPr>
          <w:rFonts w:eastAsiaTheme="minorEastAsia"/>
        </w:rPr>
        <w:t xml:space="preserve"> </w:t>
      </w:r>
      <w:r w:rsidR="009B12ED" w:rsidRPr="009B12ED">
        <w:rPr>
          <w:rFonts w:eastAsiaTheme="minorEastAsia"/>
        </w:rPr>
        <w:t>light_switch_8266.h</w:t>
      </w:r>
      <w:r w:rsidR="009B12ED">
        <w:rPr>
          <w:rFonts w:eastAsiaTheme="minorEastAsia" w:hint="eastAsia"/>
        </w:rPr>
        <w:t>和</w:t>
      </w:r>
      <w:r w:rsidR="009B12ED">
        <w:rPr>
          <w:rFonts w:eastAsiaTheme="minorEastAsia"/>
        </w:rPr>
        <w:t>light_switch_8267</w:t>
      </w:r>
      <w:r w:rsidR="009B12ED" w:rsidRPr="009B12ED">
        <w:rPr>
          <w:rFonts w:eastAsiaTheme="minorEastAsia"/>
        </w:rPr>
        <w:t>.h</w:t>
      </w:r>
      <w:r w:rsidR="009B12ED">
        <w:rPr>
          <w:rFonts w:eastAsiaTheme="minorEastAsia" w:hint="eastAsia"/>
        </w:rPr>
        <w:t>，</w:t>
      </w:r>
      <w:r w:rsidR="009B12ED">
        <w:rPr>
          <w:rFonts w:eastAsiaTheme="minorEastAsia"/>
        </w:rPr>
        <w:t>后续有</w:t>
      </w:r>
      <w:r w:rsidR="009B12ED">
        <w:rPr>
          <w:rFonts w:eastAsiaTheme="minorEastAsia" w:hint="eastAsia"/>
        </w:rPr>
        <w:t>某个</w:t>
      </w:r>
      <w:r w:rsidR="009B12ED">
        <w:rPr>
          <w:rFonts w:eastAsiaTheme="minorEastAsia"/>
        </w:rPr>
        <w:t>项目</w:t>
      </w:r>
      <w:r w:rsidR="009B12ED">
        <w:rPr>
          <w:rFonts w:eastAsiaTheme="minorEastAsia" w:hint="eastAsia"/>
        </w:rPr>
        <w:t>添加</w:t>
      </w:r>
      <w:r w:rsidR="00B72150">
        <w:rPr>
          <w:rFonts w:eastAsiaTheme="minorEastAsia"/>
        </w:rPr>
        <w:t>新的芯片</w:t>
      </w:r>
      <w:r w:rsidR="00B72150">
        <w:rPr>
          <w:rFonts w:eastAsiaTheme="minorEastAsia" w:hint="eastAsia"/>
        </w:rPr>
        <w:t>时</w:t>
      </w:r>
      <w:r w:rsidR="009B12ED">
        <w:rPr>
          <w:rFonts w:eastAsiaTheme="minorEastAsia"/>
        </w:rPr>
        <w:t>也采用</w:t>
      </w:r>
      <w:r w:rsidR="009B12ED">
        <w:rPr>
          <w:rFonts w:eastAsiaTheme="minorEastAsia" w:hint="eastAsia"/>
        </w:rPr>
        <w:t>类似</w:t>
      </w:r>
      <w:r w:rsidR="009B12ED">
        <w:rPr>
          <w:rFonts w:eastAsiaTheme="minorEastAsia"/>
        </w:rPr>
        <w:t>的代码</w:t>
      </w:r>
      <w:r w:rsidR="009B12ED">
        <w:rPr>
          <w:rFonts w:eastAsiaTheme="minorEastAsia" w:hint="eastAsia"/>
        </w:rPr>
        <w:t>结构</w:t>
      </w:r>
      <w:r w:rsidR="009B12ED">
        <w:rPr>
          <w:rFonts w:eastAsiaTheme="minorEastAsia"/>
        </w:rPr>
        <w:t>。</w:t>
      </w:r>
    </w:p>
    <w:p w:rsidR="009B12ED" w:rsidRDefault="00964EA2" w:rsidP="009B12ED">
      <w:pPr>
        <w:rPr>
          <w:rFonts w:eastAsiaTheme="minorEastAsia"/>
        </w:rPr>
      </w:pPr>
      <w:r>
        <w:rPr>
          <w:rFonts w:eastAsiaTheme="minorEastAsia"/>
        </w:rPr>
        <w:t>4</w:t>
      </w:r>
      <w:r w:rsidR="00F730AC">
        <w:rPr>
          <w:rFonts w:eastAsiaTheme="minorEastAsia"/>
        </w:rPr>
        <w:t xml:space="preserve"> </w:t>
      </w:r>
      <w:r w:rsidR="009B12ED">
        <w:rPr>
          <w:rFonts w:eastAsiaTheme="minorEastAsia" w:hint="eastAsia"/>
        </w:rPr>
        <w:t>把</w:t>
      </w:r>
      <w:r w:rsidR="009B12ED">
        <w:rPr>
          <w:rFonts w:eastAsiaTheme="minorEastAsia"/>
        </w:rPr>
        <w:t>文件夹</w:t>
      </w:r>
      <w:r w:rsidR="009B12ED">
        <w:rPr>
          <w:rFonts w:eastAsiaTheme="minorEastAsia" w:hint="eastAsia"/>
        </w:rPr>
        <w:t>\</w:t>
      </w:r>
      <w:r w:rsidR="009B12ED">
        <w:rPr>
          <w:rFonts w:eastAsiaTheme="minorEastAsia"/>
        </w:rPr>
        <w:t>vendor\light_no_mesh_8267</w:t>
      </w:r>
      <w:r w:rsidR="009B12ED">
        <w:rPr>
          <w:rFonts w:eastAsiaTheme="minorEastAsia" w:hint="eastAsia"/>
        </w:rPr>
        <w:t>改名</w:t>
      </w:r>
      <w:r w:rsidR="009B12ED">
        <w:rPr>
          <w:rFonts w:eastAsiaTheme="minorEastAsia"/>
        </w:rPr>
        <w:t>为</w:t>
      </w:r>
      <w:r w:rsidR="009B12ED">
        <w:rPr>
          <w:rFonts w:eastAsiaTheme="minorEastAsia" w:hint="eastAsia"/>
        </w:rPr>
        <w:t>\</w:t>
      </w:r>
      <w:r w:rsidR="009B12ED">
        <w:rPr>
          <w:rFonts w:eastAsiaTheme="minorEastAsia"/>
        </w:rPr>
        <w:t>vendor\light_no_mesh</w:t>
      </w:r>
      <w:r w:rsidR="009B12ED">
        <w:rPr>
          <w:rFonts w:eastAsiaTheme="minorEastAsia" w:hint="eastAsia"/>
        </w:rPr>
        <w:t>，</w:t>
      </w:r>
      <w:r w:rsidR="009B12ED">
        <w:rPr>
          <w:rFonts w:eastAsiaTheme="minorEastAsia"/>
        </w:rPr>
        <w:t>并</w:t>
      </w:r>
      <w:r w:rsidR="009B12ED">
        <w:rPr>
          <w:rFonts w:eastAsiaTheme="minorEastAsia" w:hint="eastAsia"/>
        </w:rPr>
        <w:t>添加</w:t>
      </w:r>
      <w:r w:rsidR="009B12ED">
        <w:rPr>
          <w:rFonts w:eastAsiaTheme="minorEastAsia"/>
        </w:rPr>
        <w:t>light_no_mesh_8266</w:t>
      </w:r>
      <w:r w:rsidR="009B12ED">
        <w:rPr>
          <w:rFonts w:eastAsiaTheme="minorEastAsia" w:hint="eastAsia"/>
        </w:rPr>
        <w:t>编译</w:t>
      </w:r>
      <w:r w:rsidR="009B12ED">
        <w:rPr>
          <w:rFonts w:eastAsiaTheme="minorEastAsia"/>
        </w:rPr>
        <w:t>选项。</w:t>
      </w:r>
      <w:r w:rsidR="009B12ED">
        <w:rPr>
          <w:rFonts w:eastAsiaTheme="minorEastAsia" w:hint="eastAsia"/>
        </w:rPr>
        <w:t>(</w:t>
      </w:r>
      <w:r w:rsidR="00F730AC">
        <w:rPr>
          <w:rFonts w:eastAsiaTheme="minorEastAsia" w:hint="eastAsia"/>
        </w:rPr>
        <w:t>和</w:t>
      </w:r>
      <w:r w:rsidR="00F730AC">
        <w:rPr>
          <w:rFonts w:eastAsiaTheme="minorEastAsia"/>
        </w:rPr>
        <w:t>switch</w:t>
      </w:r>
      <w:r w:rsidR="00F730AC">
        <w:rPr>
          <w:rFonts w:eastAsiaTheme="minorEastAsia"/>
        </w:rPr>
        <w:t>一样，</w:t>
      </w:r>
      <w:r w:rsidR="009B12ED">
        <w:rPr>
          <w:rFonts w:eastAsiaTheme="minorEastAsia" w:hint="eastAsia"/>
        </w:rPr>
        <w:t>也是</w:t>
      </w:r>
      <w:r w:rsidR="009B12ED">
        <w:rPr>
          <w:rFonts w:eastAsiaTheme="minorEastAsia"/>
        </w:rPr>
        <w:t>采用</w:t>
      </w:r>
      <w:r w:rsidR="00F730AC">
        <w:rPr>
          <w:rFonts w:eastAsiaTheme="minorEastAsia" w:hint="eastAsia"/>
        </w:rPr>
        <w:t>仅</w:t>
      </w:r>
      <w:r w:rsidR="009B12ED">
        <w:rPr>
          <w:rFonts w:eastAsiaTheme="minorEastAsia" w:hint="eastAsia"/>
        </w:rPr>
        <w:t>添加</w:t>
      </w:r>
      <w:r w:rsidR="00F730AC">
        <w:rPr>
          <w:rFonts w:eastAsiaTheme="minorEastAsia"/>
        </w:rPr>
        <w:t>light_no_mesh_8266.h</w:t>
      </w:r>
      <w:r w:rsidR="00F730AC">
        <w:rPr>
          <w:rFonts w:eastAsiaTheme="minorEastAsia"/>
        </w:rPr>
        <w:t>的方式，其他代码部分</w:t>
      </w:r>
      <w:r w:rsidR="00F730AC">
        <w:rPr>
          <w:rFonts w:eastAsiaTheme="minorEastAsia"/>
        </w:rPr>
        <w:t>light_no_mesh 8266</w:t>
      </w:r>
      <w:r w:rsidR="00F730AC">
        <w:rPr>
          <w:rFonts w:eastAsiaTheme="minorEastAsia" w:hint="eastAsia"/>
        </w:rPr>
        <w:t>和</w:t>
      </w:r>
      <w:r w:rsidR="00F730AC">
        <w:rPr>
          <w:rFonts w:eastAsiaTheme="minorEastAsia" w:hint="eastAsia"/>
        </w:rPr>
        <w:t>8267</w:t>
      </w:r>
      <w:r w:rsidR="00F730AC">
        <w:rPr>
          <w:rFonts w:eastAsiaTheme="minorEastAsia"/>
        </w:rPr>
        <w:t>共用</w:t>
      </w:r>
      <w:r w:rsidR="009B12ED">
        <w:rPr>
          <w:rFonts w:eastAsiaTheme="minorEastAsia" w:hint="eastAsia"/>
        </w:rPr>
        <w:t>)</w:t>
      </w:r>
    </w:p>
    <w:p w:rsidR="00F730AC" w:rsidRDefault="00964EA2" w:rsidP="009B12ED">
      <w:pPr>
        <w:rPr>
          <w:rFonts w:eastAsiaTheme="minorEastAsia"/>
        </w:rPr>
      </w:pPr>
      <w:r>
        <w:rPr>
          <w:rFonts w:eastAsiaTheme="minorEastAsia"/>
        </w:rPr>
        <w:t>5</w:t>
      </w:r>
      <w:r w:rsidR="00F730AC">
        <w:rPr>
          <w:rFonts w:eastAsiaTheme="minorEastAsia"/>
        </w:rPr>
        <w:t xml:space="preserve">  switch 8266/8267</w:t>
      </w:r>
      <w:r w:rsidR="00F730AC">
        <w:rPr>
          <w:rFonts w:eastAsiaTheme="minorEastAsia" w:hint="eastAsia"/>
        </w:rPr>
        <w:t>工程</w:t>
      </w:r>
      <w:r w:rsidR="00F730AC">
        <w:rPr>
          <w:rFonts w:eastAsiaTheme="minorEastAsia"/>
        </w:rPr>
        <w:t>：改善参数</w:t>
      </w:r>
      <w:r w:rsidR="00F730AC">
        <w:rPr>
          <w:rFonts w:eastAsiaTheme="minorEastAsia" w:hint="eastAsia"/>
        </w:rPr>
        <w:t>使</w:t>
      </w:r>
      <w:r w:rsidR="00F730AC">
        <w:rPr>
          <w:rFonts w:eastAsiaTheme="minorEastAsia"/>
        </w:rPr>
        <w:t>deep sleep</w:t>
      </w:r>
      <w:r w:rsidR="00F730AC">
        <w:rPr>
          <w:rFonts w:eastAsiaTheme="minorEastAsia"/>
        </w:rPr>
        <w:t>的</w:t>
      </w:r>
      <w:r w:rsidR="00F730AC">
        <w:rPr>
          <w:rFonts w:eastAsiaTheme="minorEastAsia" w:hint="eastAsia"/>
        </w:rPr>
        <w:t>功耗</w:t>
      </w:r>
      <w:r w:rsidR="00F730AC">
        <w:rPr>
          <w:rFonts w:eastAsiaTheme="minorEastAsia"/>
        </w:rPr>
        <w:t>由</w:t>
      </w:r>
      <w:r w:rsidR="00F730AC">
        <w:rPr>
          <w:rFonts w:eastAsiaTheme="minorEastAsia" w:hint="eastAsia"/>
        </w:rPr>
        <w:t>4.5</w:t>
      </w:r>
      <w:r w:rsidR="00F730AC">
        <w:rPr>
          <w:rFonts w:eastAsiaTheme="minorEastAsia"/>
        </w:rPr>
        <w:t>uA</w:t>
      </w:r>
      <w:r w:rsidR="00F730AC">
        <w:rPr>
          <w:rFonts w:eastAsiaTheme="minorEastAsia"/>
        </w:rPr>
        <w:t>降为</w:t>
      </w:r>
      <w:r w:rsidR="00F730AC">
        <w:rPr>
          <w:rFonts w:eastAsiaTheme="minorEastAsia" w:hint="eastAsia"/>
        </w:rPr>
        <w:t>1.8</w:t>
      </w:r>
      <w:r w:rsidR="00F730AC">
        <w:rPr>
          <w:rFonts w:eastAsiaTheme="minorEastAsia"/>
        </w:rPr>
        <w:t>ua(</w:t>
      </w:r>
      <w:r w:rsidR="00F730AC">
        <w:rPr>
          <w:rFonts w:eastAsiaTheme="minorEastAsia" w:hint="eastAsia"/>
        </w:rPr>
        <w:t>需去掉</w:t>
      </w:r>
      <w:r w:rsidR="00F730AC">
        <w:rPr>
          <w:rFonts w:eastAsiaTheme="minorEastAsia"/>
        </w:rPr>
        <w:t>电源检测的分压电阻</w:t>
      </w:r>
      <w:r w:rsidR="00F730AC">
        <w:rPr>
          <w:rFonts w:eastAsiaTheme="minorEastAsia" w:hint="eastAsia"/>
        </w:rPr>
        <w:t>)</w:t>
      </w:r>
      <w:r w:rsidR="00F730AC">
        <w:rPr>
          <w:rFonts w:eastAsiaTheme="minorEastAsia" w:hint="eastAsia"/>
        </w:rPr>
        <w:t>，</w:t>
      </w:r>
      <w:r w:rsidR="00F730AC">
        <w:rPr>
          <w:rFonts w:eastAsiaTheme="minorEastAsia"/>
        </w:rPr>
        <w:t xml:space="preserve">suspend </w:t>
      </w:r>
      <w:r w:rsidR="00F730AC">
        <w:rPr>
          <w:rFonts w:eastAsiaTheme="minorEastAsia" w:hint="eastAsia"/>
        </w:rPr>
        <w:t>电流也</w:t>
      </w:r>
      <w:r w:rsidR="00F730AC">
        <w:rPr>
          <w:rFonts w:eastAsiaTheme="minorEastAsia"/>
        </w:rPr>
        <w:t>降低到</w:t>
      </w:r>
      <w:r w:rsidR="00F730AC">
        <w:rPr>
          <w:rFonts w:eastAsiaTheme="minorEastAsia" w:hint="eastAsia"/>
        </w:rPr>
        <w:t>15</w:t>
      </w:r>
      <w:r w:rsidR="00F730AC">
        <w:rPr>
          <w:rFonts w:eastAsiaTheme="minorEastAsia"/>
        </w:rPr>
        <w:t>uA</w:t>
      </w:r>
      <w:r w:rsidR="00F730AC">
        <w:rPr>
          <w:rFonts w:eastAsiaTheme="minorEastAsia" w:hint="eastAsia"/>
        </w:rPr>
        <w:t>左右</w:t>
      </w:r>
      <w:r w:rsidR="00F730AC">
        <w:rPr>
          <w:rFonts w:eastAsiaTheme="minorEastAsia"/>
        </w:rPr>
        <w:t>。</w:t>
      </w:r>
    </w:p>
    <w:p w:rsidR="00964EA2" w:rsidRDefault="00964EA2" w:rsidP="009B12ED">
      <w:pPr>
        <w:rPr>
          <w:rFonts w:eastAsiaTheme="minorEastAsia"/>
        </w:rPr>
      </w:pPr>
      <w:r>
        <w:rPr>
          <w:rFonts w:eastAsiaTheme="minorEastAsia"/>
        </w:rPr>
        <w:t>6</w:t>
      </w:r>
      <w:r w:rsidR="00F730AC">
        <w:rPr>
          <w:rFonts w:eastAsiaTheme="minorEastAsia"/>
        </w:rPr>
        <w:t xml:space="preserve"> </w:t>
      </w:r>
      <w:r>
        <w:rPr>
          <w:rFonts w:eastAsiaTheme="minorEastAsia" w:hint="eastAsia"/>
        </w:rPr>
        <w:t>为</w:t>
      </w:r>
      <w:r>
        <w:rPr>
          <w:rFonts w:eastAsiaTheme="minorEastAsia"/>
        </w:rPr>
        <w:t>更好的提升</w:t>
      </w:r>
      <w:r>
        <w:rPr>
          <w:rFonts w:eastAsiaTheme="minorEastAsia"/>
        </w:rPr>
        <w:t>Android</w:t>
      </w:r>
      <w:r>
        <w:rPr>
          <w:rFonts w:eastAsiaTheme="minorEastAsia"/>
        </w:rPr>
        <w:t>手机的兼容</w:t>
      </w:r>
      <w:r>
        <w:rPr>
          <w:rFonts w:eastAsiaTheme="minorEastAsia" w:hint="eastAsia"/>
        </w:rPr>
        <w:t>性</w:t>
      </w:r>
      <w:r>
        <w:rPr>
          <w:rFonts w:eastAsiaTheme="minorEastAsia" w:hint="eastAsia"/>
        </w:rPr>
        <w:t>(</w:t>
      </w:r>
      <w:r>
        <w:rPr>
          <w:rFonts w:eastAsiaTheme="minorEastAsia" w:hint="eastAsia"/>
        </w:rPr>
        <w:t>连接</w:t>
      </w:r>
      <w:r>
        <w:rPr>
          <w:rFonts w:eastAsiaTheme="minorEastAsia"/>
        </w:rPr>
        <w:t>方面</w:t>
      </w:r>
      <w:r>
        <w:rPr>
          <w:rFonts w:eastAsiaTheme="minorEastAsia" w:hint="eastAsia"/>
        </w:rPr>
        <w:t>)</w:t>
      </w:r>
      <w:r>
        <w:rPr>
          <w:rFonts w:eastAsiaTheme="minorEastAsia"/>
        </w:rPr>
        <w:t>：</w:t>
      </w:r>
      <w:r>
        <w:rPr>
          <w:rFonts w:eastAsiaTheme="minorEastAsia" w:hint="eastAsia"/>
        </w:rPr>
        <w:t>把</w:t>
      </w:r>
      <w:r>
        <w:rPr>
          <w:rFonts w:eastAsiaTheme="minorEastAsia"/>
        </w:rPr>
        <w:t>广播包间隔由</w:t>
      </w:r>
      <w:r>
        <w:rPr>
          <w:rFonts w:eastAsiaTheme="minorEastAsia" w:hint="eastAsia"/>
        </w:rPr>
        <w:t>8</w:t>
      </w:r>
      <w:r>
        <w:rPr>
          <w:rFonts w:eastAsiaTheme="minorEastAsia"/>
        </w:rPr>
        <w:t xml:space="preserve"> (320ms)</w:t>
      </w:r>
      <w:r>
        <w:rPr>
          <w:rFonts w:eastAsiaTheme="minorEastAsia" w:hint="eastAsia"/>
        </w:rPr>
        <w:t>改为</w:t>
      </w:r>
      <w:r>
        <w:rPr>
          <w:rFonts w:eastAsiaTheme="minorEastAsia" w:hint="eastAsia"/>
        </w:rPr>
        <w:t>4</w:t>
      </w:r>
      <w:r>
        <w:rPr>
          <w:rFonts w:eastAsiaTheme="minorEastAsia"/>
        </w:rPr>
        <w:t xml:space="preserve"> (160ms)</w:t>
      </w:r>
      <w:r>
        <w:rPr>
          <w:rFonts w:eastAsiaTheme="minorEastAsia" w:hint="eastAsia"/>
        </w:rPr>
        <w:t>。</w:t>
      </w:r>
      <w:r>
        <w:rPr>
          <w:rFonts w:eastAsiaTheme="minorEastAsia" w:hint="eastAsia"/>
        </w:rPr>
        <w:t xml:space="preserve"> </w:t>
      </w:r>
    </w:p>
    <w:p w:rsidR="00964EA2" w:rsidRPr="00F730AC" w:rsidRDefault="00964EA2" w:rsidP="009B12ED">
      <w:pPr>
        <w:rPr>
          <w:rFonts w:eastAsiaTheme="minorEastAsia"/>
        </w:rPr>
      </w:pPr>
    </w:p>
    <w:p w:rsidR="00044765" w:rsidRDefault="00964EA2" w:rsidP="00044765">
      <w:pPr>
        <w:rPr>
          <w:rFonts w:eastAsiaTheme="minorEastAsia"/>
          <w:color w:val="FF0000"/>
        </w:rPr>
      </w:pPr>
      <w:r>
        <w:rPr>
          <w:rFonts w:eastAsiaTheme="minorEastAsia"/>
          <w:color w:val="FF0000"/>
        </w:rPr>
        <w:t>20160726 :( git</w:t>
      </w:r>
      <w:r w:rsidR="00044765">
        <w:rPr>
          <w:rFonts w:eastAsiaTheme="minorEastAsia"/>
          <w:color w:val="FF0000"/>
        </w:rPr>
        <w:t xml:space="preserve"> 2016/07/26 15</w:t>
      </w:r>
      <w:r w:rsidR="00044765">
        <w:rPr>
          <w:rFonts w:eastAsiaTheme="minorEastAsia" w:hint="eastAsia"/>
          <w:color w:val="FF0000"/>
        </w:rPr>
        <w:t>:</w:t>
      </w:r>
      <w:r w:rsidR="00044765">
        <w:rPr>
          <w:rFonts w:eastAsiaTheme="minorEastAsia"/>
          <w:color w:val="FF0000"/>
        </w:rPr>
        <w:t>56</w:t>
      </w:r>
      <w:r w:rsidR="00044765">
        <w:rPr>
          <w:rFonts w:eastAsiaTheme="minorEastAsia" w:hint="eastAsia"/>
          <w:color w:val="FF0000"/>
        </w:rPr>
        <w:t>:</w:t>
      </w:r>
      <w:r w:rsidR="00044765">
        <w:rPr>
          <w:rFonts w:eastAsiaTheme="minorEastAsia"/>
          <w:color w:val="FF0000"/>
        </w:rPr>
        <w:t>09)</w:t>
      </w:r>
    </w:p>
    <w:p w:rsidR="00D83027" w:rsidRDefault="00044765" w:rsidP="00044765">
      <w:pPr>
        <w:rPr>
          <w:rFonts w:eastAsiaTheme="minorEastAsia"/>
        </w:rPr>
      </w:pPr>
      <w:r>
        <w:rPr>
          <w:rFonts w:eastAsiaTheme="minorEastAsia"/>
        </w:rPr>
        <w:t>1</w:t>
      </w:r>
      <w:r>
        <w:rPr>
          <w:rFonts w:eastAsiaTheme="minorEastAsia" w:hint="eastAsia"/>
        </w:rPr>
        <w:t xml:space="preserve"> </w:t>
      </w:r>
      <w:r w:rsidR="00D83027">
        <w:rPr>
          <w:rFonts w:eastAsiaTheme="minorEastAsia"/>
        </w:rPr>
        <w:t>switch</w:t>
      </w:r>
      <w:r w:rsidR="00D83027">
        <w:rPr>
          <w:rFonts w:eastAsiaTheme="minorEastAsia" w:hint="eastAsia"/>
        </w:rPr>
        <w:t>项目</w:t>
      </w:r>
      <w:r w:rsidR="00D83027">
        <w:rPr>
          <w:rFonts w:eastAsiaTheme="minorEastAsia"/>
        </w:rPr>
        <w:t>增加</w:t>
      </w:r>
      <w:r w:rsidR="00D83027">
        <w:rPr>
          <w:rFonts w:eastAsiaTheme="minorEastAsia" w:hint="eastAsia"/>
        </w:rPr>
        <w:t>用组合按键</w:t>
      </w:r>
      <w:r w:rsidR="00D83027">
        <w:rPr>
          <w:rFonts w:eastAsiaTheme="minorEastAsia"/>
        </w:rPr>
        <w:t>触发</w:t>
      </w:r>
      <w:r w:rsidR="00D83027">
        <w:rPr>
          <w:rFonts w:eastAsiaTheme="minorEastAsia" w:hint="eastAsia"/>
        </w:rPr>
        <w:t>factory</w:t>
      </w:r>
      <w:r w:rsidR="00D83027">
        <w:rPr>
          <w:rFonts w:eastAsiaTheme="minorEastAsia"/>
        </w:rPr>
        <w:t xml:space="preserve"> reset</w:t>
      </w:r>
      <w:r w:rsidR="00D83027">
        <w:rPr>
          <w:rFonts w:eastAsiaTheme="minorEastAsia" w:hint="eastAsia"/>
        </w:rPr>
        <w:t>机制</w:t>
      </w:r>
      <w:r w:rsidR="00D83027">
        <w:rPr>
          <w:rFonts w:eastAsiaTheme="minorEastAsia"/>
        </w:rPr>
        <w:t>。</w:t>
      </w:r>
      <w:r w:rsidR="00D83027">
        <w:rPr>
          <w:rFonts w:eastAsiaTheme="minorEastAsia"/>
        </w:rPr>
        <w:t xml:space="preserve"> </w:t>
      </w:r>
    </w:p>
    <w:p w:rsidR="000175C6" w:rsidRDefault="000175C6" w:rsidP="000175C6">
      <w:pPr>
        <w:rPr>
          <w:rFonts w:eastAsiaTheme="minorEastAsia"/>
        </w:rPr>
      </w:pPr>
      <w:r>
        <w:rPr>
          <w:rFonts w:eastAsiaTheme="minorEastAsia" w:hint="eastAsia"/>
        </w:rPr>
        <w:t xml:space="preserve">2 </w:t>
      </w:r>
      <w:r>
        <w:rPr>
          <w:rFonts w:eastAsiaTheme="minorEastAsia" w:hint="eastAsia"/>
        </w:rPr>
        <w:t>增加</w:t>
      </w:r>
      <w:r>
        <w:rPr>
          <w:rFonts w:eastAsiaTheme="minorEastAsia"/>
        </w:rPr>
        <w:t>软重启时，</w:t>
      </w:r>
      <w:r>
        <w:rPr>
          <w:rFonts w:eastAsiaTheme="minorEastAsia" w:hint="eastAsia"/>
        </w:rPr>
        <w:t>记忆重启</w:t>
      </w:r>
      <w:r>
        <w:rPr>
          <w:rFonts w:eastAsiaTheme="minorEastAsia"/>
        </w:rPr>
        <w:t>前的开关灯状态，重启后还原。</w:t>
      </w:r>
      <w:r>
        <w:rPr>
          <w:rFonts w:eastAsiaTheme="minorEastAsia" w:hint="eastAsia"/>
        </w:rPr>
        <w:t>(</w:t>
      </w:r>
      <w:r>
        <w:rPr>
          <w:rFonts w:eastAsiaTheme="minorEastAsia"/>
        </w:rPr>
        <w:t>断电</w:t>
      </w:r>
      <w:r>
        <w:rPr>
          <w:rFonts w:eastAsiaTheme="minorEastAsia" w:hint="eastAsia"/>
        </w:rPr>
        <w:t>重启</w:t>
      </w:r>
      <w:r>
        <w:rPr>
          <w:rFonts w:eastAsiaTheme="minorEastAsia"/>
        </w:rPr>
        <w:t>不</w:t>
      </w:r>
      <w:r>
        <w:rPr>
          <w:rFonts w:eastAsiaTheme="minorEastAsia" w:hint="eastAsia"/>
        </w:rPr>
        <w:t>记忆</w:t>
      </w:r>
      <w:r>
        <w:rPr>
          <w:rFonts w:eastAsiaTheme="minorEastAsia" w:hint="eastAsia"/>
        </w:rPr>
        <w:t>)</w:t>
      </w:r>
    </w:p>
    <w:p w:rsidR="00C174E2" w:rsidRDefault="00964EA2" w:rsidP="00044765">
      <w:pPr>
        <w:rPr>
          <w:rFonts w:eastAsiaTheme="minorEastAsia"/>
          <w:color w:val="FF0000"/>
        </w:rPr>
      </w:pPr>
      <w:r>
        <w:rPr>
          <w:rFonts w:eastAsiaTheme="minorEastAsia"/>
          <w:color w:val="FF0000"/>
        </w:rPr>
        <w:t>20160708 :</w:t>
      </w:r>
      <w:r w:rsidR="00C174E2">
        <w:rPr>
          <w:rFonts w:eastAsiaTheme="minorEastAsia" w:hint="eastAsia"/>
          <w:color w:val="FF0000"/>
        </w:rPr>
        <w:t>(</w:t>
      </w:r>
      <w:r>
        <w:rPr>
          <w:rFonts w:eastAsiaTheme="minorEastAsia"/>
          <w:color w:val="FF0000"/>
        </w:rPr>
        <w:t xml:space="preserve"> </w:t>
      </w:r>
      <w:r w:rsidR="00C174E2">
        <w:rPr>
          <w:rFonts w:eastAsiaTheme="minorEastAsia"/>
          <w:color w:val="FF0000"/>
        </w:rPr>
        <w:t>git 2016/07/08 16</w:t>
      </w:r>
      <w:r w:rsidR="00C174E2">
        <w:rPr>
          <w:rFonts w:eastAsiaTheme="minorEastAsia" w:hint="eastAsia"/>
          <w:color w:val="FF0000"/>
        </w:rPr>
        <w:t>:</w:t>
      </w:r>
      <w:r w:rsidR="00C174E2">
        <w:rPr>
          <w:rFonts w:eastAsiaTheme="minorEastAsia"/>
          <w:color w:val="FF0000"/>
        </w:rPr>
        <w:t>11</w:t>
      </w:r>
      <w:r w:rsidR="00C174E2">
        <w:rPr>
          <w:rFonts w:eastAsiaTheme="minorEastAsia" w:hint="eastAsia"/>
          <w:color w:val="FF0000"/>
        </w:rPr>
        <w:t>:</w:t>
      </w:r>
      <w:r w:rsidR="00C174E2">
        <w:rPr>
          <w:rFonts w:eastAsiaTheme="minorEastAsia"/>
          <w:color w:val="FF0000"/>
        </w:rPr>
        <w:t>14)</w:t>
      </w:r>
    </w:p>
    <w:p w:rsidR="00C174E2" w:rsidRDefault="00C174E2" w:rsidP="00C174E2">
      <w:pPr>
        <w:rPr>
          <w:rFonts w:eastAsiaTheme="minorEastAsia"/>
        </w:rPr>
      </w:pPr>
      <w:r>
        <w:rPr>
          <w:rFonts w:eastAsiaTheme="minorEastAsia"/>
        </w:rPr>
        <w:t>1</w:t>
      </w:r>
      <w:r>
        <w:rPr>
          <w:rFonts w:eastAsiaTheme="minorEastAsia" w:hint="eastAsia"/>
        </w:rPr>
        <w:t>提升</w:t>
      </w:r>
      <w:r>
        <w:rPr>
          <w:rFonts w:eastAsiaTheme="minorEastAsia" w:hint="eastAsia"/>
        </w:rPr>
        <w:t>And</w:t>
      </w:r>
      <w:r>
        <w:rPr>
          <w:rFonts w:eastAsiaTheme="minorEastAsia"/>
        </w:rPr>
        <w:t>roid</w:t>
      </w:r>
      <w:r>
        <w:rPr>
          <w:rFonts w:eastAsiaTheme="minorEastAsia"/>
        </w:rPr>
        <w:t>手机兼容性</w:t>
      </w:r>
      <w:r w:rsidR="003C7828">
        <w:rPr>
          <w:rFonts w:eastAsiaTheme="minorEastAsia" w:hint="eastAsia"/>
        </w:rPr>
        <w:t>:</w:t>
      </w:r>
      <w:r w:rsidR="003C7828">
        <w:rPr>
          <w:rFonts w:eastAsiaTheme="minorEastAsia" w:hint="eastAsia"/>
        </w:rPr>
        <w:t>改善兼容</w:t>
      </w:r>
      <w:r w:rsidR="003C7828">
        <w:rPr>
          <w:rFonts w:eastAsiaTheme="minorEastAsia"/>
        </w:rPr>
        <w:t>Android6.0</w:t>
      </w:r>
      <w:r w:rsidR="003C7828">
        <w:rPr>
          <w:rFonts w:eastAsiaTheme="minorEastAsia" w:hint="eastAsia"/>
        </w:rPr>
        <w:t>及</w:t>
      </w:r>
      <w:r w:rsidR="003C7828">
        <w:rPr>
          <w:rFonts w:eastAsiaTheme="minorEastAsia"/>
        </w:rPr>
        <w:t>以上</w:t>
      </w:r>
      <w:r w:rsidR="003C7828">
        <w:rPr>
          <w:rFonts w:eastAsiaTheme="minorEastAsia" w:hint="eastAsia"/>
        </w:rPr>
        <w:t>版本，</w:t>
      </w:r>
      <w:r w:rsidR="003C7828">
        <w:rPr>
          <w:rFonts w:eastAsiaTheme="minorEastAsia"/>
        </w:rPr>
        <w:t>以及</w:t>
      </w:r>
      <w:r w:rsidR="003C7828">
        <w:rPr>
          <w:rFonts w:eastAsiaTheme="minorEastAsia" w:hint="eastAsia"/>
        </w:rPr>
        <w:t>其它</w:t>
      </w:r>
      <w:r w:rsidR="0053145A">
        <w:rPr>
          <w:rFonts w:eastAsiaTheme="minorEastAsia" w:hint="eastAsia"/>
        </w:rPr>
        <w:t>在</w:t>
      </w:r>
      <w:r w:rsidR="0053145A">
        <w:rPr>
          <w:rFonts w:eastAsiaTheme="minorEastAsia"/>
        </w:rPr>
        <w:t>获取</w:t>
      </w:r>
      <w:r w:rsidR="0053145A">
        <w:rPr>
          <w:rFonts w:eastAsiaTheme="minorEastAsia" w:hint="eastAsia"/>
        </w:rPr>
        <w:t>ATT</w:t>
      </w:r>
      <w:r w:rsidR="0053145A">
        <w:rPr>
          <w:rFonts w:eastAsiaTheme="minorEastAsia" w:hint="eastAsia"/>
        </w:rPr>
        <w:t>表</w:t>
      </w:r>
      <w:r w:rsidR="0053145A">
        <w:rPr>
          <w:rFonts w:eastAsiaTheme="minorEastAsia"/>
        </w:rPr>
        <w:t>时</w:t>
      </w:r>
      <w:r w:rsidR="003C7828">
        <w:rPr>
          <w:rFonts w:eastAsiaTheme="minorEastAsia"/>
        </w:rPr>
        <w:t>会主动更改</w:t>
      </w:r>
      <w:r w:rsidR="003C7828">
        <w:rPr>
          <w:rFonts w:eastAsiaTheme="minorEastAsia"/>
        </w:rPr>
        <w:t>interval</w:t>
      </w:r>
      <w:r w:rsidR="003C7828">
        <w:rPr>
          <w:rFonts w:eastAsiaTheme="minorEastAsia"/>
        </w:rPr>
        <w:t>为</w:t>
      </w:r>
      <w:r w:rsidR="003C7828">
        <w:rPr>
          <w:rFonts w:eastAsiaTheme="minorEastAsia" w:hint="eastAsia"/>
        </w:rPr>
        <w:t>7.5</w:t>
      </w:r>
      <w:r w:rsidR="003C7828">
        <w:rPr>
          <w:rFonts w:eastAsiaTheme="minorEastAsia"/>
        </w:rPr>
        <w:t>ms</w:t>
      </w:r>
      <w:r w:rsidR="003C7828">
        <w:rPr>
          <w:rFonts w:eastAsiaTheme="minorEastAsia"/>
        </w:rPr>
        <w:t>的</w:t>
      </w:r>
      <w:r w:rsidR="003C7828">
        <w:rPr>
          <w:rFonts w:eastAsiaTheme="minorEastAsia"/>
        </w:rPr>
        <w:t>Android BLE</w:t>
      </w:r>
      <w:r w:rsidR="003C7828">
        <w:rPr>
          <w:rFonts w:eastAsiaTheme="minorEastAsia"/>
        </w:rPr>
        <w:t>。比如</w:t>
      </w:r>
      <w:r w:rsidR="003C7828">
        <w:rPr>
          <w:rFonts w:eastAsiaTheme="minorEastAsia" w:hint="eastAsia"/>
        </w:rPr>
        <w:t>三星</w:t>
      </w:r>
      <w:r w:rsidR="003C7828">
        <w:rPr>
          <w:rFonts w:eastAsiaTheme="minorEastAsia" w:hint="eastAsia"/>
        </w:rPr>
        <w:t>S7</w:t>
      </w:r>
      <w:r w:rsidR="0053145A">
        <w:rPr>
          <w:rFonts w:eastAsiaTheme="minorEastAsia" w:hint="eastAsia"/>
        </w:rPr>
        <w:t>、</w:t>
      </w:r>
      <w:r w:rsidR="0053145A" w:rsidRPr="0053145A">
        <w:rPr>
          <w:rFonts w:eastAsiaTheme="minorEastAsia"/>
        </w:rPr>
        <w:t>Nexus 6</w:t>
      </w:r>
      <w:r w:rsidR="003C7828">
        <w:rPr>
          <w:rFonts w:eastAsiaTheme="minorEastAsia" w:hint="eastAsia"/>
        </w:rPr>
        <w:t>等</w:t>
      </w:r>
    </w:p>
    <w:p w:rsidR="00415CB1" w:rsidRDefault="00415CB1" w:rsidP="00C174E2">
      <w:pPr>
        <w:rPr>
          <w:rFonts w:eastAsiaTheme="minorEastAsia"/>
        </w:rPr>
      </w:pPr>
      <w:r>
        <w:rPr>
          <w:rFonts w:eastAsiaTheme="minorEastAsia" w:hint="eastAsia"/>
        </w:rPr>
        <w:t>2 OTA</w:t>
      </w:r>
      <w:r>
        <w:rPr>
          <w:rFonts w:eastAsiaTheme="minorEastAsia" w:hint="eastAsia"/>
        </w:rPr>
        <w:t>机制改善</w:t>
      </w:r>
      <w:r>
        <w:rPr>
          <w:rFonts w:eastAsiaTheme="minorEastAsia"/>
        </w:rPr>
        <w:t>：在</w:t>
      </w:r>
      <w:r>
        <w:rPr>
          <w:rFonts w:eastAsiaTheme="minorEastAsia" w:hint="eastAsia"/>
        </w:rPr>
        <w:t>收到</w:t>
      </w:r>
      <w:r>
        <w:rPr>
          <w:rFonts w:eastAsiaTheme="minorEastAsia"/>
        </w:rPr>
        <w:t>最后一个包的时候，</w:t>
      </w:r>
      <w:r>
        <w:rPr>
          <w:rFonts w:eastAsiaTheme="minorEastAsia" w:hint="eastAsia"/>
        </w:rPr>
        <w:t>light</w:t>
      </w:r>
      <w:r>
        <w:rPr>
          <w:rFonts w:eastAsiaTheme="minorEastAsia" w:hint="eastAsia"/>
        </w:rPr>
        <w:t>主动发送</w:t>
      </w:r>
      <w:r>
        <w:rPr>
          <w:rFonts w:eastAsiaTheme="minorEastAsia"/>
        </w:rPr>
        <w:t>terminate</w:t>
      </w:r>
      <w:r>
        <w:rPr>
          <w:rFonts w:eastAsiaTheme="minorEastAsia" w:hint="eastAsia"/>
        </w:rPr>
        <w:t>命令</w:t>
      </w:r>
      <w:r>
        <w:rPr>
          <w:rFonts w:eastAsiaTheme="minorEastAsia"/>
        </w:rPr>
        <w:t>，</w:t>
      </w:r>
      <w:r>
        <w:rPr>
          <w:rFonts w:eastAsiaTheme="minorEastAsia" w:hint="eastAsia"/>
        </w:rPr>
        <w:t>快速</w:t>
      </w:r>
      <w:r>
        <w:rPr>
          <w:rFonts w:eastAsiaTheme="minorEastAsia"/>
        </w:rPr>
        <w:t>断开连接。节省</w:t>
      </w:r>
      <w:r>
        <w:rPr>
          <w:rFonts w:eastAsiaTheme="minorEastAsia" w:hint="eastAsia"/>
        </w:rPr>
        <w:t>OTA</w:t>
      </w:r>
      <w:r>
        <w:rPr>
          <w:rFonts w:eastAsiaTheme="minorEastAsia" w:hint="eastAsia"/>
        </w:rPr>
        <w:t>时间</w:t>
      </w:r>
      <w:r>
        <w:rPr>
          <w:rFonts w:eastAsiaTheme="minorEastAsia"/>
        </w:rPr>
        <w:t>。</w:t>
      </w:r>
    </w:p>
    <w:p w:rsidR="00C174E2" w:rsidRDefault="00415CB1" w:rsidP="00C174E2">
      <w:pPr>
        <w:rPr>
          <w:rFonts w:eastAsiaTheme="minorEastAsia"/>
        </w:rPr>
      </w:pPr>
      <w:r>
        <w:rPr>
          <w:rFonts w:eastAsiaTheme="minorEastAsia"/>
        </w:rPr>
        <w:t>3</w:t>
      </w:r>
      <w:r w:rsidR="00C174E2">
        <w:rPr>
          <w:rFonts w:eastAsiaTheme="minorEastAsia"/>
        </w:rPr>
        <w:t xml:space="preserve"> </w:t>
      </w:r>
      <w:r w:rsidR="00492D84" w:rsidRPr="00492D84">
        <w:rPr>
          <w:rFonts w:eastAsiaTheme="minorEastAsia" w:hint="eastAsia"/>
        </w:rPr>
        <w:t>201605</w:t>
      </w:r>
      <w:r w:rsidR="00492D84" w:rsidRPr="00492D84">
        <w:rPr>
          <w:rFonts w:eastAsiaTheme="minorEastAsia"/>
        </w:rPr>
        <w:t>28</w:t>
      </w:r>
      <w:r w:rsidR="00492D84">
        <w:rPr>
          <w:rFonts w:eastAsiaTheme="minorEastAsia" w:hint="eastAsia"/>
        </w:rPr>
        <w:t>版本</w:t>
      </w:r>
      <w:r w:rsidR="00492D84">
        <w:rPr>
          <w:rFonts w:eastAsiaTheme="minorEastAsia"/>
        </w:rPr>
        <w:t>增加的密码</w:t>
      </w:r>
      <w:r w:rsidR="00492D84">
        <w:rPr>
          <w:rFonts w:eastAsiaTheme="minorEastAsia" w:hint="eastAsia"/>
        </w:rPr>
        <w:t>加密后</w:t>
      </w:r>
      <w:r w:rsidR="00492D84">
        <w:rPr>
          <w:rFonts w:eastAsiaTheme="minorEastAsia"/>
        </w:rPr>
        <w:t>再保存</w:t>
      </w:r>
      <w:r w:rsidR="00492D84">
        <w:rPr>
          <w:rFonts w:eastAsiaTheme="minorEastAsia" w:hint="eastAsia"/>
        </w:rPr>
        <w:t>的</w:t>
      </w:r>
      <w:r w:rsidR="00492D84">
        <w:rPr>
          <w:rFonts w:eastAsiaTheme="minorEastAsia"/>
        </w:rPr>
        <w:t>功能，用户可以选择关闭</w:t>
      </w:r>
      <w:r w:rsidR="00492D84">
        <w:rPr>
          <w:rFonts w:eastAsiaTheme="minorEastAsia" w:hint="eastAsia"/>
        </w:rPr>
        <w:t>：</w:t>
      </w:r>
      <w:r w:rsidR="00492D84">
        <w:rPr>
          <w:rFonts w:eastAsiaTheme="minorEastAsia"/>
        </w:rPr>
        <w:t>把</w:t>
      </w:r>
      <w:r w:rsidR="00492D84" w:rsidRPr="00492D84">
        <w:rPr>
          <w:rFonts w:eastAsiaTheme="minorEastAsia"/>
        </w:rPr>
        <w:t>pair_config_pwd_encode_enable</w:t>
      </w:r>
      <w:r w:rsidR="00492D84">
        <w:rPr>
          <w:rFonts w:eastAsiaTheme="minorEastAsia" w:hint="eastAsia"/>
        </w:rPr>
        <w:t>设为</w:t>
      </w:r>
      <w:r w:rsidR="00492D84">
        <w:rPr>
          <w:rFonts w:eastAsiaTheme="minorEastAsia" w:hint="eastAsia"/>
        </w:rPr>
        <w:t>0</w:t>
      </w:r>
      <w:r w:rsidR="00492D84">
        <w:rPr>
          <w:rFonts w:eastAsiaTheme="minorEastAsia" w:hint="eastAsia"/>
        </w:rPr>
        <w:t>即可</w:t>
      </w:r>
      <w:r w:rsidR="00492D84">
        <w:rPr>
          <w:rFonts w:eastAsiaTheme="minorEastAsia"/>
        </w:rPr>
        <w:t>。</w:t>
      </w:r>
    </w:p>
    <w:p w:rsidR="00492D84" w:rsidRDefault="00415CB1" w:rsidP="00C174E2">
      <w:pPr>
        <w:rPr>
          <w:rFonts w:eastAsiaTheme="minorEastAsia"/>
        </w:rPr>
      </w:pPr>
      <w:r>
        <w:rPr>
          <w:rFonts w:eastAsiaTheme="minorEastAsia"/>
        </w:rPr>
        <w:t>4</w:t>
      </w:r>
      <w:r w:rsidR="00492D84">
        <w:rPr>
          <w:rFonts w:eastAsiaTheme="minorEastAsia"/>
        </w:rPr>
        <w:t xml:space="preserve"> </w:t>
      </w:r>
      <w:r w:rsidR="00492D84">
        <w:rPr>
          <w:rFonts w:eastAsiaTheme="minorEastAsia" w:hint="eastAsia"/>
        </w:rPr>
        <w:t>对</w:t>
      </w:r>
      <w:r w:rsidR="00492D84">
        <w:rPr>
          <w:rFonts w:eastAsiaTheme="minorEastAsia"/>
        </w:rPr>
        <w:t>单灯地址进行开关的时候，</w:t>
      </w:r>
      <w:r w:rsidR="00492D84">
        <w:rPr>
          <w:rFonts w:eastAsiaTheme="minorEastAsia" w:hint="eastAsia"/>
        </w:rPr>
        <w:t>增加</w:t>
      </w:r>
      <w:r>
        <w:rPr>
          <w:rFonts w:eastAsiaTheme="minorEastAsia" w:hint="eastAsia"/>
        </w:rPr>
        <w:t>功能</w:t>
      </w:r>
      <w:r>
        <w:rPr>
          <w:rFonts w:eastAsiaTheme="minorEastAsia"/>
        </w:rPr>
        <w:t>：</w:t>
      </w:r>
      <w:r w:rsidR="00492D84">
        <w:rPr>
          <w:rFonts w:eastAsiaTheme="minorEastAsia" w:hint="eastAsia"/>
        </w:rPr>
        <w:t xml:space="preserve"> </w:t>
      </w:r>
      <w:r>
        <w:rPr>
          <w:rFonts w:eastAsiaTheme="minorEastAsia" w:hint="eastAsia"/>
        </w:rPr>
        <w:t>在</w:t>
      </w:r>
      <w:r w:rsidR="00492D84">
        <w:rPr>
          <w:rFonts w:eastAsiaTheme="minorEastAsia"/>
        </w:rPr>
        <w:t>连续发送</w:t>
      </w:r>
      <w:r w:rsidR="00492D84">
        <w:rPr>
          <w:rFonts w:eastAsiaTheme="minorEastAsia" w:hint="eastAsia"/>
        </w:rPr>
        <w:t>“</w:t>
      </w:r>
      <w:r w:rsidR="00492D84">
        <w:rPr>
          <w:rFonts w:eastAsiaTheme="minorEastAsia"/>
        </w:rPr>
        <w:t>关</w:t>
      </w:r>
      <w:r w:rsidR="00492D84">
        <w:rPr>
          <w:rFonts w:eastAsiaTheme="minorEastAsia" w:hint="eastAsia"/>
        </w:rPr>
        <w:t>”</w:t>
      </w:r>
      <w:r w:rsidR="00492D84">
        <w:rPr>
          <w:rFonts w:eastAsiaTheme="minorEastAsia"/>
        </w:rPr>
        <w:t>或</w:t>
      </w:r>
      <w:r w:rsidR="00492D84">
        <w:rPr>
          <w:rFonts w:eastAsiaTheme="minorEastAsia"/>
        </w:rPr>
        <w:t>“</w:t>
      </w:r>
      <w:r w:rsidR="00492D84">
        <w:rPr>
          <w:rFonts w:eastAsiaTheme="minorEastAsia" w:hint="eastAsia"/>
        </w:rPr>
        <w:t>开</w:t>
      </w:r>
      <w:r w:rsidR="00492D84">
        <w:rPr>
          <w:rFonts w:eastAsiaTheme="minorEastAsia"/>
        </w:rPr>
        <w:t>”</w:t>
      </w:r>
      <w:r>
        <w:rPr>
          <w:rFonts w:eastAsiaTheme="minorEastAsia"/>
        </w:rPr>
        <w:t>的</w:t>
      </w:r>
      <w:r>
        <w:rPr>
          <w:rFonts w:eastAsiaTheme="minorEastAsia" w:hint="eastAsia"/>
        </w:rPr>
        <w:t>命令</w:t>
      </w:r>
      <w:r>
        <w:rPr>
          <w:rFonts w:eastAsiaTheme="minorEastAsia"/>
        </w:rPr>
        <w:t>时，虽然状态没变化</w:t>
      </w:r>
      <w:r w:rsidR="00492D84">
        <w:rPr>
          <w:rFonts w:eastAsiaTheme="minorEastAsia"/>
        </w:rPr>
        <w:t>，</w:t>
      </w:r>
      <w:r>
        <w:rPr>
          <w:rFonts w:eastAsiaTheme="minorEastAsia" w:hint="eastAsia"/>
        </w:rPr>
        <w:t>但</w:t>
      </w:r>
      <w:r w:rsidR="00492D84">
        <w:rPr>
          <w:rFonts w:eastAsiaTheme="minorEastAsia"/>
        </w:rPr>
        <w:t>也会每次都上报状态信息。</w:t>
      </w:r>
    </w:p>
    <w:p w:rsidR="00492D84" w:rsidRDefault="00415CB1" w:rsidP="00C174E2">
      <w:pPr>
        <w:rPr>
          <w:rFonts w:eastAsiaTheme="minorEastAsia"/>
        </w:rPr>
      </w:pPr>
      <w:r>
        <w:rPr>
          <w:rFonts w:eastAsiaTheme="minorEastAsia"/>
        </w:rPr>
        <w:t>5</w:t>
      </w:r>
      <w:r w:rsidR="00492D84">
        <w:rPr>
          <w:rFonts w:eastAsiaTheme="minorEastAsia" w:hint="eastAsia"/>
        </w:rPr>
        <w:t xml:space="preserve"> </w:t>
      </w:r>
      <w:r w:rsidR="00492D84">
        <w:rPr>
          <w:rFonts w:eastAsiaTheme="minorEastAsia" w:hint="eastAsia"/>
        </w:rPr>
        <w:t>场景</w:t>
      </w:r>
      <w:r w:rsidR="00492D84">
        <w:rPr>
          <w:rFonts w:eastAsiaTheme="minorEastAsia"/>
        </w:rPr>
        <w:t>命令生效的时候，如果当前正在进行渐变的动作，把渐变</w:t>
      </w:r>
      <w:r w:rsidR="00492D84">
        <w:rPr>
          <w:rFonts w:eastAsiaTheme="minorEastAsia" w:hint="eastAsia"/>
        </w:rPr>
        <w:t>过程取消，</w:t>
      </w:r>
      <w:r w:rsidR="00492D84">
        <w:rPr>
          <w:rFonts w:eastAsiaTheme="minorEastAsia"/>
        </w:rPr>
        <w:t>避免产生场景没生效的假象。这个</w:t>
      </w:r>
      <w:r w:rsidR="00492D84">
        <w:rPr>
          <w:rFonts w:eastAsiaTheme="minorEastAsia" w:hint="eastAsia"/>
        </w:rPr>
        <w:t>在</w:t>
      </w:r>
      <w:r w:rsidR="00492D84">
        <w:rPr>
          <w:rFonts w:eastAsiaTheme="minorEastAsia"/>
        </w:rPr>
        <w:t>快速</w:t>
      </w:r>
      <w:r w:rsidR="00492D84">
        <w:rPr>
          <w:rFonts w:eastAsiaTheme="minorEastAsia" w:hint="eastAsia"/>
        </w:rPr>
        <w:t>发开关灯</w:t>
      </w:r>
      <w:r w:rsidR="00492D84">
        <w:rPr>
          <w:rFonts w:eastAsiaTheme="minorEastAsia"/>
        </w:rPr>
        <w:t>和切换场景的时候有可能会出现。</w:t>
      </w:r>
    </w:p>
    <w:p w:rsidR="00492D84" w:rsidRDefault="00415CB1" w:rsidP="00C174E2">
      <w:pPr>
        <w:rPr>
          <w:rFonts w:eastAsiaTheme="minorEastAsia"/>
        </w:rPr>
      </w:pPr>
      <w:r>
        <w:rPr>
          <w:rFonts w:eastAsiaTheme="minorEastAsia"/>
        </w:rPr>
        <w:t xml:space="preserve">6 </w:t>
      </w:r>
      <w:r w:rsidR="00492D84">
        <w:rPr>
          <w:rFonts w:eastAsiaTheme="minorEastAsia"/>
        </w:rPr>
        <w:t xml:space="preserve">switch </w:t>
      </w:r>
      <w:r w:rsidR="00492D84">
        <w:rPr>
          <w:rFonts w:eastAsiaTheme="minorEastAsia" w:hint="eastAsia"/>
        </w:rPr>
        <w:t>和</w:t>
      </w:r>
      <w:r w:rsidR="00492D84">
        <w:rPr>
          <w:rFonts w:eastAsiaTheme="minorEastAsia" w:hint="eastAsia"/>
        </w:rPr>
        <w:t xml:space="preserve"> </w:t>
      </w:r>
      <w:r w:rsidR="00492D84">
        <w:rPr>
          <w:rFonts w:eastAsiaTheme="minorEastAsia"/>
        </w:rPr>
        <w:t>motion sensor</w:t>
      </w:r>
      <w:r w:rsidR="00492D84">
        <w:rPr>
          <w:rFonts w:eastAsiaTheme="minorEastAsia"/>
        </w:rPr>
        <w:t>都增加</w:t>
      </w:r>
      <w:r w:rsidR="00492D84">
        <w:rPr>
          <w:rFonts w:eastAsiaTheme="minorEastAsia"/>
        </w:rPr>
        <w:t>kick out</w:t>
      </w:r>
      <w:r w:rsidR="00492D84">
        <w:rPr>
          <w:rFonts w:eastAsiaTheme="minorEastAsia"/>
        </w:rPr>
        <w:t>和</w:t>
      </w:r>
      <w:r w:rsidR="00492D84">
        <w:rPr>
          <w:rFonts w:eastAsiaTheme="minorEastAsia"/>
        </w:rPr>
        <w:t>set device address</w:t>
      </w:r>
      <w:r w:rsidR="00492D84">
        <w:rPr>
          <w:rFonts w:eastAsiaTheme="minorEastAsia"/>
        </w:rPr>
        <w:t>的功能。</w:t>
      </w:r>
    </w:p>
    <w:p w:rsidR="00492D84" w:rsidRPr="00492D84" w:rsidRDefault="00492D84" w:rsidP="00C174E2">
      <w:pPr>
        <w:rPr>
          <w:rFonts w:eastAsiaTheme="minorEastAsia"/>
        </w:rPr>
      </w:pPr>
    </w:p>
    <w:p w:rsidR="00CD6429" w:rsidRDefault="00964EA2" w:rsidP="00CD6429">
      <w:pPr>
        <w:rPr>
          <w:rFonts w:eastAsiaTheme="minorEastAsia"/>
          <w:color w:val="FF0000"/>
        </w:rPr>
      </w:pPr>
      <w:r>
        <w:rPr>
          <w:rFonts w:eastAsiaTheme="minorEastAsia"/>
          <w:color w:val="FF0000"/>
        </w:rPr>
        <w:t>20160615 :</w:t>
      </w:r>
      <w:r w:rsidR="00CD6429">
        <w:rPr>
          <w:rFonts w:eastAsiaTheme="minorEastAsia" w:hint="eastAsia"/>
          <w:color w:val="FF0000"/>
        </w:rPr>
        <w:t>(</w:t>
      </w:r>
      <w:r w:rsidR="00C174E2">
        <w:rPr>
          <w:rFonts w:eastAsiaTheme="minorEastAsia"/>
          <w:color w:val="FF0000"/>
        </w:rPr>
        <w:t>git 2016/06/1</w:t>
      </w:r>
      <w:r w:rsidR="00CD6429">
        <w:rPr>
          <w:rFonts w:eastAsiaTheme="minorEastAsia"/>
          <w:color w:val="FF0000"/>
        </w:rPr>
        <w:t>5 12</w:t>
      </w:r>
      <w:r w:rsidR="00CD6429">
        <w:rPr>
          <w:rFonts w:eastAsiaTheme="minorEastAsia" w:hint="eastAsia"/>
          <w:color w:val="FF0000"/>
        </w:rPr>
        <w:t>:</w:t>
      </w:r>
      <w:r w:rsidR="00CD6429">
        <w:rPr>
          <w:rFonts w:eastAsiaTheme="minorEastAsia"/>
          <w:color w:val="FF0000"/>
        </w:rPr>
        <w:t>46</w:t>
      </w:r>
      <w:r w:rsidR="00CD6429">
        <w:rPr>
          <w:rFonts w:eastAsiaTheme="minorEastAsia" w:hint="eastAsia"/>
          <w:color w:val="FF0000"/>
        </w:rPr>
        <w:t>:</w:t>
      </w:r>
      <w:r w:rsidR="00CD6429">
        <w:rPr>
          <w:rFonts w:eastAsiaTheme="minorEastAsia"/>
          <w:color w:val="FF0000"/>
        </w:rPr>
        <w:t>31)</w:t>
      </w:r>
    </w:p>
    <w:p w:rsidR="00CD6429" w:rsidRDefault="00CD6429" w:rsidP="00CD6429">
      <w:pPr>
        <w:rPr>
          <w:rFonts w:eastAsiaTheme="minorEastAsia"/>
        </w:rPr>
      </w:pPr>
      <w:r>
        <w:rPr>
          <w:rFonts w:eastAsiaTheme="minorEastAsia"/>
        </w:rPr>
        <w:t>1</w:t>
      </w:r>
      <w:r>
        <w:rPr>
          <w:rFonts w:eastAsiaTheme="minorEastAsia" w:hint="eastAsia"/>
        </w:rPr>
        <w:t>提升</w:t>
      </w:r>
      <w:r>
        <w:rPr>
          <w:rFonts w:eastAsiaTheme="minorEastAsia" w:hint="eastAsia"/>
        </w:rPr>
        <w:t>And</w:t>
      </w:r>
      <w:r>
        <w:rPr>
          <w:rFonts w:eastAsiaTheme="minorEastAsia"/>
        </w:rPr>
        <w:t>roid</w:t>
      </w:r>
      <w:r>
        <w:rPr>
          <w:rFonts w:eastAsiaTheme="minorEastAsia"/>
        </w:rPr>
        <w:t>手机兼容性</w:t>
      </w:r>
    </w:p>
    <w:p w:rsidR="00CD6429" w:rsidRPr="00753941" w:rsidRDefault="00CD6429" w:rsidP="00CD6429">
      <w:pPr>
        <w:rPr>
          <w:rFonts w:eastAsiaTheme="minorEastAsia"/>
        </w:rPr>
      </w:pPr>
      <w:r>
        <w:rPr>
          <w:rFonts w:eastAsiaTheme="minorEastAsia" w:hint="eastAsia"/>
        </w:rPr>
        <w:t>2</w:t>
      </w:r>
      <w:r>
        <w:rPr>
          <w:rFonts w:eastAsiaTheme="minorEastAsia"/>
        </w:rPr>
        <w:t xml:space="preserve"> </w:t>
      </w:r>
      <w:r>
        <w:rPr>
          <w:rFonts w:eastAsiaTheme="minorEastAsia" w:hint="eastAsia"/>
        </w:rPr>
        <w:t>当灯</w:t>
      </w:r>
      <w:r>
        <w:rPr>
          <w:rFonts w:eastAsiaTheme="minorEastAsia"/>
        </w:rPr>
        <w:t>为</w:t>
      </w:r>
      <w:r>
        <w:rPr>
          <w:rFonts w:eastAsiaTheme="minorEastAsia" w:hint="eastAsia"/>
        </w:rPr>
        <w:t>on</w:t>
      </w:r>
      <w:r>
        <w:rPr>
          <w:rFonts w:eastAsiaTheme="minorEastAsia"/>
        </w:rPr>
        <w:t>的状态时，确保</w:t>
      </w:r>
      <w:r>
        <w:rPr>
          <w:rFonts w:eastAsiaTheme="minorEastAsia" w:hint="eastAsia"/>
        </w:rPr>
        <w:t>online</w:t>
      </w:r>
      <w:r>
        <w:rPr>
          <w:rFonts w:eastAsiaTheme="minorEastAsia"/>
        </w:rPr>
        <w:t xml:space="preserve"> status</w:t>
      </w:r>
      <w:r>
        <w:rPr>
          <w:rFonts w:eastAsiaTheme="minorEastAsia"/>
        </w:rPr>
        <w:t>的亮度值显示</w:t>
      </w:r>
      <w:r>
        <w:rPr>
          <w:rFonts w:eastAsiaTheme="minorEastAsia" w:hint="eastAsia"/>
        </w:rPr>
        <w:t>不</w:t>
      </w:r>
      <w:r>
        <w:rPr>
          <w:rFonts w:eastAsiaTheme="minorEastAsia"/>
        </w:rPr>
        <w:t>为</w:t>
      </w:r>
      <w:r>
        <w:rPr>
          <w:rFonts w:eastAsiaTheme="minorEastAsia" w:hint="eastAsia"/>
        </w:rPr>
        <w:t>0</w:t>
      </w:r>
      <w:r>
        <w:rPr>
          <w:rFonts w:eastAsiaTheme="minorEastAsia" w:hint="eastAsia"/>
        </w:rPr>
        <w:t>。</w:t>
      </w:r>
    </w:p>
    <w:p w:rsidR="00CD6429" w:rsidRDefault="00CD6429" w:rsidP="00753941">
      <w:pPr>
        <w:rPr>
          <w:rFonts w:eastAsiaTheme="minorEastAsia"/>
          <w:color w:val="FF0000"/>
        </w:rPr>
      </w:pPr>
    </w:p>
    <w:p w:rsidR="00753941" w:rsidRDefault="00964EA2" w:rsidP="00753941">
      <w:pPr>
        <w:rPr>
          <w:rFonts w:eastAsiaTheme="minorEastAsia"/>
          <w:color w:val="FF0000"/>
        </w:rPr>
      </w:pPr>
      <w:r>
        <w:rPr>
          <w:rFonts w:eastAsiaTheme="minorEastAsia"/>
          <w:color w:val="FF0000"/>
        </w:rPr>
        <w:t>20160612 :</w:t>
      </w:r>
      <w:r w:rsidR="00753941">
        <w:rPr>
          <w:rFonts w:eastAsiaTheme="minorEastAsia" w:hint="eastAsia"/>
          <w:color w:val="FF0000"/>
        </w:rPr>
        <w:t>(</w:t>
      </w:r>
      <w:r w:rsidR="00753941">
        <w:rPr>
          <w:rFonts w:eastAsiaTheme="minorEastAsia"/>
          <w:color w:val="FF0000"/>
        </w:rPr>
        <w:t>git 2016/06/07 11</w:t>
      </w:r>
      <w:r w:rsidR="00753941">
        <w:rPr>
          <w:rFonts w:eastAsiaTheme="minorEastAsia" w:hint="eastAsia"/>
          <w:color w:val="FF0000"/>
        </w:rPr>
        <w:t>:</w:t>
      </w:r>
      <w:r w:rsidR="00753941">
        <w:rPr>
          <w:rFonts w:eastAsiaTheme="minorEastAsia"/>
          <w:color w:val="FF0000"/>
        </w:rPr>
        <w:t>40</w:t>
      </w:r>
      <w:r w:rsidR="00753941">
        <w:rPr>
          <w:rFonts w:eastAsiaTheme="minorEastAsia" w:hint="eastAsia"/>
          <w:color w:val="FF0000"/>
        </w:rPr>
        <w:t>:</w:t>
      </w:r>
      <w:r w:rsidR="00753941">
        <w:rPr>
          <w:rFonts w:eastAsiaTheme="minorEastAsia"/>
          <w:color w:val="FF0000"/>
        </w:rPr>
        <w:t>37)</w:t>
      </w:r>
    </w:p>
    <w:p w:rsidR="00753941" w:rsidRPr="00753941" w:rsidRDefault="00753941" w:rsidP="00753941">
      <w:pPr>
        <w:rPr>
          <w:rFonts w:eastAsiaTheme="minorEastAsia"/>
        </w:rPr>
      </w:pPr>
      <w:r w:rsidRPr="002134CA">
        <w:rPr>
          <w:rFonts w:eastAsiaTheme="minorEastAsia"/>
        </w:rPr>
        <w:t>1</w:t>
      </w:r>
      <w:r>
        <w:rPr>
          <w:rFonts w:eastAsiaTheme="minorEastAsia"/>
        </w:rPr>
        <w:t xml:space="preserve"> </w:t>
      </w:r>
      <w:r>
        <w:rPr>
          <w:rFonts w:eastAsiaTheme="minorEastAsia" w:hint="eastAsia"/>
        </w:rPr>
        <w:t xml:space="preserve"> </w:t>
      </w:r>
      <w:r>
        <w:rPr>
          <w:rFonts w:eastAsiaTheme="minorEastAsia" w:hint="eastAsia"/>
        </w:rPr>
        <w:t>和</w:t>
      </w:r>
      <w:r>
        <w:rPr>
          <w:rFonts w:eastAsiaTheme="minorEastAsia" w:hint="eastAsia"/>
        </w:rPr>
        <w:t>20160607</w:t>
      </w:r>
      <w:r>
        <w:rPr>
          <w:rFonts w:eastAsiaTheme="minorEastAsia" w:hint="eastAsia"/>
        </w:rPr>
        <w:t>的</w:t>
      </w:r>
      <w:r>
        <w:rPr>
          <w:rFonts w:eastAsiaTheme="minorEastAsia"/>
        </w:rPr>
        <w:t>差异：</w:t>
      </w:r>
      <w:r>
        <w:rPr>
          <w:rFonts w:eastAsiaTheme="minorEastAsia" w:hint="eastAsia"/>
        </w:rPr>
        <w:t>仅</w:t>
      </w:r>
      <w:r>
        <w:rPr>
          <w:rFonts w:eastAsiaTheme="minorEastAsia"/>
        </w:rPr>
        <w:t>更新</w:t>
      </w:r>
      <w:r>
        <w:rPr>
          <w:rFonts w:eastAsiaTheme="minorEastAsia" w:hint="eastAsia"/>
        </w:rPr>
        <w:t xml:space="preserve"> </w:t>
      </w:r>
      <w:r>
        <w:rPr>
          <w:rFonts w:eastAsiaTheme="minorEastAsia"/>
        </w:rPr>
        <w:t xml:space="preserve">light_switch.h </w:t>
      </w:r>
      <w:r>
        <w:rPr>
          <w:rFonts w:eastAsiaTheme="minorEastAsia" w:hint="eastAsia"/>
        </w:rPr>
        <w:t>这个</w:t>
      </w:r>
      <w:r>
        <w:rPr>
          <w:rFonts w:eastAsiaTheme="minorEastAsia"/>
        </w:rPr>
        <w:t>文件。</w:t>
      </w:r>
    </w:p>
    <w:p w:rsidR="00753941" w:rsidRPr="00753941" w:rsidRDefault="00753941" w:rsidP="00997882">
      <w:pPr>
        <w:rPr>
          <w:rFonts w:eastAsiaTheme="minorEastAsia"/>
        </w:rPr>
      </w:pPr>
    </w:p>
    <w:p w:rsidR="00997882" w:rsidRDefault="00964EA2" w:rsidP="00997882">
      <w:pPr>
        <w:rPr>
          <w:rFonts w:eastAsiaTheme="minorEastAsia"/>
          <w:color w:val="FF0000"/>
        </w:rPr>
      </w:pPr>
      <w:r>
        <w:rPr>
          <w:rFonts w:eastAsiaTheme="minorEastAsia"/>
          <w:color w:val="FF0000"/>
        </w:rPr>
        <w:t>20160607 :</w:t>
      </w:r>
      <w:r w:rsidR="00997882">
        <w:rPr>
          <w:rFonts w:eastAsiaTheme="minorEastAsia" w:hint="eastAsia"/>
          <w:color w:val="FF0000"/>
        </w:rPr>
        <w:t>(</w:t>
      </w:r>
      <w:r w:rsidR="00997882">
        <w:rPr>
          <w:rFonts w:eastAsiaTheme="minorEastAsia"/>
          <w:color w:val="FF0000"/>
        </w:rPr>
        <w:t>git 2016/06/07 11</w:t>
      </w:r>
      <w:r w:rsidR="00997882">
        <w:rPr>
          <w:rFonts w:eastAsiaTheme="minorEastAsia" w:hint="eastAsia"/>
          <w:color w:val="FF0000"/>
        </w:rPr>
        <w:t>:</w:t>
      </w:r>
      <w:r w:rsidR="00997882">
        <w:rPr>
          <w:rFonts w:eastAsiaTheme="minorEastAsia"/>
          <w:color w:val="FF0000"/>
        </w:rPr>
        <w:t>40</w:t>
      </w:r>
      <w:r w:rsidR="00997882">
        <w:rPr>
          <w:rFonts w:eastAsiaTheme="minorEastAsia" w:hint="eastAsia"/>
          <w:color w:val="FF0000"/>
        </w:rPr>
        <w:t>:</w:t>
      </w:r>
      <w:r w:rsidR="00997882">
        <w:rPr>
          <w:rFonts w:eastAsiaTheme="minorEastAsia"/>
          <w:color w:val="FF0000"/>
        </w:rPr>
        <w:t>37)</w:t>
      </w:r>
    </w:p>
    <w:p w:rsidR="00997882" w:rsidRDefault="00997882" w:rsidP="00997882">
      <w:pPr>
        <w:rPr>
          <w:rFonts w:eastAsiaTheme="minorEastAsia"/>
        </w:rPr>
      </w:pPr>
      <w:r w:rsidRPr="002134CA">
        <w:rPr>
          <w:rFonts w:eastAsiaTheme="minorEastAsia"/>
        </w:rPr>
        <w:t>1</w:t>
      </w:r>
      <w:r>
        <w:rPr>
          <w:rFonts w:eastAsiaTheme="minorEastAsia"/>
        </w:rPr>
        <w:t xml:space="preserve"> </w:t>
      </w:r>
      <w:r>
        <w:rPr>
          <w:rFonts w:eastAsiaTheme="minorEastAsia" w:hint="eastAsia"/>
        </w:rPr>
        <w:t>增加</w:t>
      </w:r>
      <w:r>
        <w:rPr>
          <w:rFonts w:eastAsiaTheme="minorEastAsia"/>
        </w:rPr>
        <w:t>可配置广播包间隔和</w:t>
      </w:r>
      <w:r>
        <w:rPr>
          <w:rFonts w:eastAsiaTheme="minorEastAsia"/>
        </w:rPr>
        <w:t>online status</w:t>
      </w:r>
      <w:r>
        <w:rPr>
          <w:rFonts w:eastAsiaTheme="minorEastAsia"/>
        </w:rPr>
        <w:t>间隔，</w:t>
      </w:r>
      <w:r>
        <w:rPr>
          <w:rFonts w:eastAsiaTheme="minorEastAsia" w:hint="eastAsia"/>
        </w:rPr>
        <w:t>分别通过</w:t>
      </w:r>
      <w:r>
        <w:rPr>
          <w:rFonts w:eastAsiaTheme="minorEastAsia"/>
        </w:rPr>
        <w:t>更改</w:t>
      </w:r>
      <w:r w:rsidRPr="00997882">
        <w:rPr>
          <w:rFonts w:eastAsiaTheme="minorEastAsia"/>
        </w:rPr>
        <w:t>adv_interval2listen_interval</w:t>
      </w:r>
      <w:r>
        <w:rPr>
          <w:rFonts w:eastAsiaTheme="minorEastAsia" w:hint="eastAsia"/>
        </w:rPr>
        <w:t>和</w:t>
      </w:r>
      <w:r w:rsidRPr="00997882">
        <w:rPr>
          <w:rFonts w:eastAsiaTheme="minorEastAsia"/>
        </w:rPr>
        <w:t>online_status_interval2listen_interval</w:t>
      </w:r>
      <w:r>
        <w:rPr>
          <w:rFonts w:eastAsiaTheme="minorEastAsia" w:hint="eastAsia"/>
        </w:rPr>
        <w:t>来</w:t>
      </w:r>
      <w:r>
        <w:rPr>
          <w:rFonts w:eastAsiaTheme="minorEastAsia"/>
        </w:rPr>
        <w:t>实现，默认的单位是</w:t>
      </w:r>
      <w:r>
        <w:rPr>
          <w:rFonts w:eastAsiaTheme="minorEastAsia" w:hint="eastAsia"/>
        </w:rPr>
        <w:t>40</w:t>
      </w:r>
      <w:r>
        <w:rPr>
          <w:rFonts w:eastAsiaTheme="minorEastAsia"/>
        </w:rPr>
        <w:t>ms</w:t>
      </w:r>
      <w:r>
        <w:rPr>
          <w:rFonts w:eastAsiaTheme="minorEastAsia" w:hint="eastAsia"/>
        </w:rPr>
        <w:t>。</w:t>
      </w:r>
    </w:p>
    <w:p w:rsidR="00997882" w:rsidRPr="00997882" w:rsidRDefault="00997882" w:rsidP="00997882">
      <w:pPr>
        <w:rPr>
          <w:rFonts w:eastAsiaTheme="minorEastAsia"/>
        </w:rPr>
      </w:pPr>
      <w:r>
        <w:rPr>
          <w:rFonts w:eastAsiaTheme="minorEastAsia"/>
        </w:rPr>
        <w:t xml:space="preserve">2  </w:t>
      </w:r>
      <w:r>
        <w:rPr>
          <w:rFonts w:eastAsiaTheme="minorEastAsia" w:hint="eastAsia"/>
        </w:rPr>
        <w:t>默认</w:t>
      </w:r>
      <w:r>
        <w:rPr>
          <w:rFonts w:eastAsiaTheme="minorEastAsia"/>
        </w:rPr>
        <w:t>打开</w:t>
      </w:r>
      <w:r>
        <w:rPr>
          <w:rFonts w:eastAsiaTheme="minorEastAsia" w:hint="eastAsia"/>
        </w:rPr>
        <w:t>37/38/39</w:t>
      </w:r>
      <w:r>
        <w:rPr>
          <w:rFonts w:eastAsiaTheme="minorEastAsia" w:hint="eastAsia"/>
        </w:rPr>
        <w:t>三个</w:t>
      </w:r>
      <w:r>
        <w:rPr>
          <w:rFonts w:eastAsiaTheme="minorEastAsia"/>
        </w:rPr>
        <w:t>广播通道。</w:t>
      </w:r>
      <w:r>
        <w:rPr>
          <w:rFonts w:eastAsiaTheme="minorEastAsia" w:hint="eastAsia"/>
        </w:rPr>
        <w:t>注意</w:t>
      </w:r>
      <w:r>
        <w:rPr>
          <w:rFonts w:eastAsiaTheme="minorEastAsia"/>
        </w:rPr>
        <w:t>：</w:t>
      </w:r>
      <w:r>
        <w:rPr>
          <w:rFonts w:eastAsiaTheme="minorEastAsia" w:hint="eastAsia"/>
        </w:rPr>
        <w:t>量产</w:t>
      </w:r>
      <w:r>
        <w:rPr>
          <w:rFonts w:eastAsiaTheme="minorEastAsia"/>
        </w:rPr>
        <w:t>的版本，必须打开。</w:t>
      </w:r>
    </w:p>
    <w:p w:rsidR="002134CA" w:rsidRDefault="00964EA2" w:rsidP="00997882">
      <w:pPr>
        <w:rPr>
          <w:rFonts w:eastAsiaTheme="minorEastAsia"/>
          <w:color w:val="FF0000"/>
        </w:rPr>
      </w:pPr>
      <w:r>
        <w:rPr>
          <w:rFonts w:eastAsiaTheme="minorEastAsia"/>
          <w:color w:val="FF0000"/>
        </w:rPr>
        <w:t>20160528 :</w:t>
      </w:r>
      <w:r w:rsidR="002134CA">
        <w:rPr>
          <w:rFonts w:eastAsiaTheme="minorEastAsia" w:hint="eastAsia"/>
          <w:color w:val="FF0000"/>
        </w:rPr>
        <w:t>(</w:t>
      </w:r>
      <w:r w:rsidR="002134CA">
        <w:rPr>
          <w:rFonts w:eastAsiaTheme="minorEastAsia"/>
          <w:color w:val="FF0000"/>
        </w:rPr>
        <w:t>git 2016/0</w:t>
      </w:r>
      <w:r w:rsidR="00254065">
        <w:rPr>
          <w:rFonts w:eastAsiaTheme="minorEastAsia"/>
          <w:color w:val="FF0000"/>
        </w:rPr>
        <w:t>5</w:t>
      </w:r>
      <w:r w:rsidR="002134CA">
        <w:rPr>
          <w:rFonts w:eastAsiaTheme="minorEastAsia"/>
          <w:color w:val="FF0000"/>
        </w:rPr>
        <w:t>/</w:t>
      </w:r>
      <w:r w:rsidR="00A41055">
        <w:rPr>
          <w:rFonts w:eastAsiaTheme="minorEastAsia"/>
          <w:color w:val="FF0000"/>
        </w:rPr>
        <w:t>2</w:t>
      </w:r>
      <w:r w:rsidR="00FA7756">
        <w:rPr>
          <w:rFonts w:eastAsiaTheme="minorEastAsia"/>
          <w:color w:val="FF0000"/>
        </w:rPr>
        <w:t>8</w:t>
      </w:r>
      <w:r w:rsidR="00B5392C">
        <w:rPr>
          <w:rFonts w:eastAsiaTheme="minorEastAsia"/>
          <w:color w:val="FF0000"/>
        </w:rPr>
        <w:t xml:space="preserve"> </w:t>
      </w:r>
      <w:r w:rsidR="00FA7756">
        <w:rPr>
          <w:rFonts w:eastAsiaTheme="minorEastAsia"/>
          <w:color w:val="FF0000"/>
        </w:rPr>
        <w:t>16</w:t>
      </w:r>
      <w:r w:rsidR="00B5392C">
        <w:rPr>
          <w:rFonts w:eastAsiaTheme="minorEastAsia" w:hint="eastAsia"/>
          <w:color w:val="FF0000"/>
        </w:rPr>
        <w:t>:</w:t>
      </w:r>
      <w:r w:rsidR="00FA7756">
        <w:rPr>
          <w:rFonts w:eastAsiaTheme="minorEastAsia"/>
          <w:color w:val="FF0000"/>
        </w:rPr>
        <w:t>42</w:t>
      </w:r>
      <w:r w:rsidR="00B5392C">
        <w:rPr>
          <w:rFonts w:eastAsiaTheme="minorEastAsia" w:hint="eastAsia"/>
          <w:color w:val="FF0000"/>
        </w:rPr>
        <w:t>:</w:t>
      </w:r>
      <w:r w:rsidR="00FA7756">
        <w:rPr>
          <w:rFonts w:eastAsiaTheme="minorEastAsia"/>
          <w:color w:val="FF0000"/>
        </w:rPr>
        <w:t>35</w:t>
      </w:r>
      <w:r w:rsidR="002134CA">
        <w:rPr>
          <w:rFonts w:eastAsiaTheme="minorEastAsia"/>
          <w:color w:val="FF0000"/>
        </w:rPr>
        <w:t>)</w:t>
      </w:r>
    </w:p>
    <w:p w:rsidR="002134CA" w:rsidRPr="002134CA" w:rsidRDefault="002134CA" w:rsidP="00626260">
      <w:pPr>
        <w:rPr>
          <w:rFonts w:eastAsiaTheme="minorEastAsia"/>
        </w:rPr>
      </w:pPr>
      <w:r w:rsidRPr="002134CA">
        <w:rPr>
          <w:rFonts w:eastAsiaTheme="minorEastAsia"/>
        </w:rPr>
        <w:t xml:space="preserve">1 </w:t>
      </w:r>
      <w:r w:rsidR="00254065">
        <w:rPr>
          <w:rFonts w:eastAsiaTheme="minorEastAsia"/>
        </w:rPr>
        <w:t xml:space="preserve">mesh </w:t>
      </w:r>
      <w:r w:rsidR="00254065">
        <w:rPr>
          <w:rFonts w:eastAsiaTheme="minorEastAsia" w:hint="eastAsia"/>
        </w:rPr>
        <w:t>password</w:t>
      </w:r>
      <w:r w:rsidR="00254065">
        <w:rPr>
          <w:rFonts w:eastAsiaTheme="minorEastAsia" w:hint="eastAsia"/>
        </w:rPr>
        <w:t>经过</w:t>
      </w:r>
      <w:r w:rsidR="00254065">
        <w:rPr>
          <w:rFonts w:eastAsiaTheme="minorEastAsia"/>
        </w:rPr>
        <w:t>加密后再存储到</w:t>
      </w:r>
      <w:r w:rsidR="00254065">
        <w:rPr>
          <w:rFonts w:eastAsiaTheme="minorEastAsia"/>
        </w:rPr>
        <w:t>flash</w:t>
      </w:r>
      <w:r w:rsidR="00254065">
        <w:rPr>
          <w:rFonts w:eastAsiaTheme="minorEastAsia"/>
        </w:rPr>
        <w:t>中，加密</w:t>
      </w:r>
      <w:r w:rsidR="00254065">
        <w:rPr>
          <w:rFonts w:eastAsiaTheme="minorEastAsia" w:hint="eastAsia"/>
        </w:rPr>
        <w:t>参数由</w:t>
      </w:r>
      <w:r w:rsidR="00254065" w:rsidRPr="00254065">
        <w:rPr>
          <w:rFonts w:eastAsiaTheme="minorEastAsia"/>
        </w:rPr>
        <w:t>MESH_PWD_ENCODE_SK</w:t>
      </w:r>
      <w:r w:rsidR="00254065">
        <w:rPr>
          <w:rFonts w:eastAsiaTheme="minorEastAsia" w:hint="eastAsia"/>
        </w:rPr>
        <w:t>决定</w:t>
      </w:r>
      <w:r w:rsidR="00254065">
        <w:rPr>
          <w:rFonts w:eastAsiaTheme="minorEastAsia"/>
        </w:rPr>
        <w:t>。</w:t>
      </w:r>
      <w:r w:rsidR="004415C3">
        <w:rPr>
          <w:rFonts w:eastAsiaTheme="minorEastAsia" w:hint="eastAsia"/>
        </w:rPr>
        <w:t>需要注意</w:t>
      </w:r>
      <w:r w:rsidR="004415C3">
        <w:rPr>
          <w:rFonts w:eastAsiaTheme="minorEastAsia"/>
        </w:rPr>
        <w:t>的是：</w:t>
      </w:r>
      <w:r w:rsidR="00254065">
        <w:rPr>
          <w:rFonts w:eastAsiaTheme="minorEastAsia"/>
        </w:rPr>
        <w:t>加密参数一旦确定，</w:t>
      </w:r>
      <w:r w:rsidR="00254065">
        <w:rPr>
          <w:rFonts w:eastAsiaTheme="minorEastAsia" w:hint="eastAsia"/>
        </w:rPr>
        <w:t>后续</w:t>
      </w:r>
      <w:r w:rsidR="00254065">
        <w:rPr>
          <w:rFonts w:eastAsiaTheme="minorEastAsia"/>
        </w:rPr>
        <w:t>就不应该修改，以免</w:t>
      </w:r>
      <w:r w:rsidR="00254065">
        <w:rPr>
          <w:rFonts w:eastAsiaTheme="minorEastAsia" w:hint="eastAsia"/>
        </w:rPr>
        <w:t>前后</w:t>
      </w:r>
      <w:r w:rsidR="00254065">
        <w:rPr>
          <w:rFonts w:eastAsiaTheme="minorEastAsia"/>
        </w:rPr>
        <w:t>两个版本不兼容</w:t>
      </w:r>
      <w:r w:rsidR="00254065">
        <w:rPr>
          <w:rFonts w:eastAsiaTheme="minorEastAsia" w:hint="eastAsia"/>
        </w:rPr>
        <w:t>。</w:t>
      </w:r>
    </w:p>
    <w:p w:rsidR="002134CA" w:rsidRPr="002134CA" w:rsidRDefault="002134CA" w:rsidP="00626260">
      <w:pPr>
        <w:rPr>
          <w:rFonts w:eastAsiaTheme="minorEastAsia"/>
        </w:rPr>
      </w:pPr>
      <w:r w:rsidRPr="002134CA">
        <w:rPr>
          <w:rFonts w:eastAsiaTheme="minorEastAsia" w:hint="eastAsia"/>
        </w:rPr>
        <w:t xml:space="preserve">2 </w:t>
      </w:r>
      <w:r w:rsidR="004415C3">
        <w:rPr>
          <w:rFonts w:eastAsiaTheme="minorEastAsia" w:hint="eastAsia"/>
        </w:rPr>
        <w:t>增加</w:t>
      </w:r>
      <w:r w:rsidR="004415C3">
        <w:rPr>
          <w:rFonts w:eastAsiaTheme="minorEastAsia"/>
        </w:rPr>
        <w:t>读取</w:t>
      </w:r>
      <w:r w:rsidR="004415C3">
        <w:rPr>
          <w:rFonts w:eastAsiaTheme="minorEastAsia" w:hint="eastAsia"/>
        </w:rPr>
        <w:t>灯的</w:t>
      </w:r>
      <w:r w:rsidR="004415C3">
        <w:rPr>
          <w:rFonts w:eastAsiaTheme="minorEastAsia"/>
        </w:rPr>
        <w:t>指定</w:t>
      </w:r>
      <w:r w:rsidR="004415C3">
        <w:rPr>
          <w:rFonts w:eastAsiaTheme="minorEastAsia" w:hint="eastAsia"/>
        </w:rPr>
        <w:t>ID</w:t>
      </w:r>
      <w:r w:rsidR="004415C3">
        <w:rPr>
          <w:rFonts w:eastAsiaTheme="minorEastAsia" w:hint="eastAsia"/>
        </w:rPr>
        <w:t>的</w:t>
      </w:r>
      <w:r w:rsidR="00B32014">
        <w:rPr>
          <w:rFonts w:eastAsiaTheme="minorEastAsia"/>
        </w:rPr>
        <w:t>闹钟或场景的命令。</w:t>
      </w:r>
      <w:r w:rsidR="00B32014">
        <w:rPr>
          <w:rFonts w:eastAsiaTheme="minorEastAsia" w:hint="eastAsia"/>
        </w:rPr>
        <w:t>在</w:t>
      </w:r>
      <w:r w:rsidR="00B32014">
        <w:rPr>
          <w:rFonts w:eastAsiaTheme="minorEastAsia"/>
        </w:rPr>
        <w:t>该读取方式下，</w:t>
      </w:r>
      <w:r w:rsidR="00B32014">
        <w:rPr>
          <w:rFonts w:eastAsiaTheme="minorEastAsia" w:hint="eastAsia"/>
        </w:rPr>
        <w:t>可以</w:t>
      </w:r>
      <w:r w:rsidR="00B32014">
        <w:rPr>
          <w:rFonts w:eastAsiaTheme="minorEastAsia"/>
        </w:rPr>
        <w:t>用组的方式去获取。</w:t>
      </w:r>
    </w:p>
    <w:p w:rsidR="002134CA" w:rsidRDefault="002134CA" w:rsidP="00626260">
      <w:pPr>
        <w:rPr>
          <w:rFonts w:eastAsiaTheme="minorEastAsia"/>
        </w:rPr>
      </w:pPr>
      <w:r w:rsidRPr="002134CA">
        <w:rPr>
          <w:rFonts w:eastAsiaTheme="minorEastAsia"/>
        </w:rPr>
        <w:t xml:space="preserve">3 </w:t>
      </w:r>
      <w:r w:rsidR="00962D5D">
        <w:rPr>
          <w:rFonts w:eastAsiaTheme="minorEastAsia" w:hint="eastAsia"/>
        </w:rPr>
        <w:t>增加配置</w:t>
      </w:r>
      <w:r w:rsidR="00962D5D">
        <w:rPr>
          <w:rFonts w:eastAsiaTheme="minorEastAsia"/>
        </w:rPr>
        <w:t>不发广播包的接口：</w:t>
      </w:r>
      <w:r w:rsidR="00962D5D" w:rsidRPr="00962D5D">
        <w:rPr>
          <w:rFonts w:eastAsiaTheme="minorEastAsia"/>
        </w:rPr>
        <w:t xml:space="preserve">send_adv_flag </w:t>
      </w:r>
      <w:r w:rsidR="00962D5D" w:rsidRPr="00962D5D">
        <w:rPr>
          <w:rFonts w:eastAsiaTheme="minorEastAsia" w:hint="eastAsia"/>
        </w:rPr>
        <w:t>设为</w:t>
      </w:r>
      <w:r w:rsidR="00962D5D" w:rsidRPr="00962D5D">
        <w:rPr>
          <w:rFonts w:eastAsiaTheme="minorEastAsia" w:hint="eastAsia"/>
        </w:rPr>
        <w:t>0</w:t>
      </w:r>
      <w:r w:rsidR="00962D5D" w:rsidRPr="00962D5D">
        <w:rPr>
          <w:rFonts w:eastAsiaTheme="minorEastAsia" w:hint="eastAsia"/>
        </w:rPr>
        <w:t>即可</w:t>
      </w:r>
      <w:r w:rsidR="004035F3">
        <w:rPr>
          <w:rFonts w:eastAsiaTheme="minorEastAsia" w:hint="eastAsia"/>
        </w:rPr>
        <w:t>，</w:t>
      </w:r>
      <w:r w:rsidR="004035F3">
        <w:rPr>
          <w:rFonts w:eastAsiaTheme="minorEastAsia"/>
        </w:rPr>
        <w:t>默认为</w:t>
      </w:r>
      <w:r w:rsidR="004035F3">
        <w:rPr>
          <w:rFonts w:eastAsiaTheme="minorEastAsia" w:hint="eastAsia"/>
        </w:rPr>
        <w:t>1.</w:t>
      </w:r>
    </w:p>
    <w:p w:rsidR="004035F3" w:rsidRPr="002134CA" w:rsidRDefault="004035F3" w:rsidP="00626260">
      <w:pPr>
        <w:rPr>
          <w:rFonts w:eastAsiaTheme="minorEastAsia"/>
        </w:rPr>
      </w:pPr>
      <w:r>
        <w:rPr>
          <w:rFonts w:eastAsiaTheme="minorEastAsia"/>
        </w:rPr>
        <w:t>4 RTC</w:t>
      </w:r>
      <w:r>
        <w:rPr>
          <w:rFonts w:eastAsiaTheme="minorEastAsia" w:hint="eastAsia"/>
        </w:rPr>
        <w:t>机制</w:t>
      </w:r>
      <w:r>
        <w:rPr>
          <w:rFonts w:eastAsiaTheme="minorEastAsia"/>
        </w:rPr>
        <w:t>完善。</w:t>
      </w:r>
    </w:p>
    <w:p w:rsidR="00A41055" w:rsidRDefault="00964EA2" w:rsidP="00A41055">
      <w:pPr>
        <w:rPr>
          <w:rFonts w:eastAsiaTheme="minorEastAsia"/>
          <w:color w:val="FF0000"/>
        </w:rPr>
      </w:pPr>
      <w:r>
        <w:rPr>
          <w:rFonts w:eastAsiaTheme="minorEastAsia"/>
          <w:color w:val="FF0000"/>
        </w:rPr>
        <w:t>20160513 :</w:t>
      </w:r>
      <w:r w:rsidR="00A41055">
        <w:rPr>
          <w:rFonts w:eastAsiaTheme="minorEastAsia" w:hint="eastAsia"/>
          <w:color w:val="FF0000"/>
        </w:rPr>
        <w:t>(</w:t>
      </w:r>
      <w:r w:rsidR="00A41055">
        <w:rPr>
          <w:rFonts w:eastAsiaTheme="minorEastAsia"/>
          <w:color w:val="FF0000"/>
        </w:rPr>
        <w:t>git 2016/05/13 15:10:05)</w:t>
      </w:r>
    </w:p>
    <w:p w:rsidR="00A41055" w:rsidRPr="002134CA" w:rsidRDefault="00A41055" w:rsidP="00A41055">
      <w:pPr>
        <w:rPr>
          <w:rFonts w:eastAsiaTheme="minorEastAsia"/>
        </w:rPr>
      </w:pPr>
      <w:r w:rsidRPr="002134CA">
        <w:rPr>
          <w:rFonts w:eastAsiaTheme="minorEastAsia"/>
        </w:rPr>
        <w:t xml:space="preserve">1 </w:t>
      </w:r>
      <w:r w:rsidRPr="002134CA">
        <w:rPr>
          <w:rFonts w:eastAsiaTheme="minorEastAsia" w:hint="eastAsia"/>
        </w:rPr>
        <w:t>增加</w:t>
      </w:r>
      <w:r w:rsidRPr="002134CA">
        <w:rPr>
          <w:rFonts w:eastAsiaTheme="minorEastAsia"/>
        </w:rPr>
        <w:t>ota</w:t>
      </w:r>
      <w:r w:rsidRPr="002134CA">
        <w:rPr>
          <w:rFonts w:eastAsiaTheme="minorEastAsia"/>
        </w:rPr>
        <w:t>写</w:t>
      </w:r>
      <w:r w:rsidRPr="002134CA">
        <w:rPr>
          <w:rFonts w:eastAsiaTheme="minorEastAsia"/>
        </w:rPr>
        <w:t>flash check</w:t>
      </w:r>
      <w:r w:rsidRPr="002134CA">
        <w:rPr>
          <w:rFonts w:eastAsiaTheme="minorEastAsia"/>
        </w:rPr>
        <w:t>机制，防止</w:t>
      </w:r>
      <w:r w:rsidRPr="002134CA">
        <w:rPr>
          <w:rFonts w:eastAsiaTheme="minorEastAsia" w:hint="eastAsia"/>
        </w:rPr>
        <w:t>写</w:t>
      </w:r>
      <w:r w:rsidRPr="002134CA">
        <w:rPr>
          <w:rFonts w:eastAsiaTheme="minorEastAsia"/>
        </w:rPr>
        <w:t>flash</w:t>
      </w:r>
      <w:r w:rsidRPr="002134CA">
        <w:rPr>
          <w:rFonts w:eastAsiaTheme="minorEastAsia"/>
        </w:rPr>
        <w:t>失败。</w:t>
      </w:r>
    </w:p>
    <w:p w:rsidR="00A41055" w:rsidRPr="002134CA" w:rsidRDefault="00A41055" w:rsidP="00A41055">
      <w:pPr>
        <w:rPr>
          <w:rFonts w:eastAsiaTheme="minorEastAsia"/>
        </w:rPr>
      </w:pPr>
      <w:r w:rsidRPr="002134CA">
        <w:rPr>
          <w:rFonts w:eastAsiaTheme="minorEastAsia" w:hint="eastAsia"/>
        </w:rPr>
        <w:t xml:space="preserve">2 </w:t>
      </w:r>
      <w:r w:rsidRPr="002134CA">
        <w:rPr>
          <w:rFonts w:eastAsiaTheme="minorEastAsia" w:hint="eastAsia"/>
        </w:rPr>
        <w:t>场景</w:t>
      </w:r>
      <w:r w:rsidRPr="002134CA">
        <w:rPr>
          <w:rFonts w:eastAsiaTheme="minorEastAsia"/>
        </w:rPr>
        <w:t>配置生效的时候</w:t>
      </w:r>
      <w:r w:rsidRPr="002134CA">
        <w:rPr>
          <w:rFonts w:eastAsiaTheme="minorEastAsia" w:hint="eastAsia"/>
        </w:rPr>
        <w:t>，</w:t>
      </w:r>
      <w:r w:rsidRPr="002134CA">
        <w:rPr>
          <w:rFonts w:eastAsiaTheme="minorEastAsia"/>
        </w:rPr>
        <w:t>不</w:t>
      </w:r>
      <w:r w:rsidRPr="002134CA">
        <w:rPr>
          <w:rFonts w:eastAsiaTheme="minorEastAsia" w:hint="eastAsia"/>
        </w:rPr>
        <w:t>修改</w:t>
      </w:r>
      <w:r w:rsidRPr="002134CA">
        <w:rPr>
          <w:rFonts w:eastAsiaTheme="minorEastAsia"/>
        </w:rPr>
        <w:t>本地保存的亮度、</w:t>
      </w:r>
      <w:r w:rsidRPr="002134CA">
        <w:rPr>
          <w:rFonts w:eastAsiaTheme="minorEastAsia"/>
        </w:rPr>
        <w:t>rgb</w:t>
      </w:r>
      <w:r w:rsidRPr="002134CA">
        <w:rPr>
          <w:rFonts w:eastAsiaTheme="minorEastAsia"/>
        </w:rPr>
        <w:t>值</w:t>
      </w:r>
      <w:r w:rsidRPr="002134CA">
        <w:rPr>
          <w:rFonts w:eastAsiaTheme="minorEastAsia" w:hint="eastAsia"/>
        </w:rPr>
        <w:t>。</w:t>
      </w:r>
    </w:p>
    <w:p w:rsidR="00A41055" w:rsidRPr="002134CA" w:rsidRDefault="00A41055" w:rsidP="00A41055">
      <w:pPr>
        <w:rPr>
          <w:rFonts w:eastAsiaTheme="minorEastAsia"/>
        </w:rPr>
      </w:pPr>
      <w:r w:rsidRPr="002134CA">
        <w:rPr>
          <w:rFonts w:eastAsiaTheme="minorEastAsia"/>
        </w:rPr>
        <w:t xml:space="preserve">3 </w:t>
      </w:r>
      <w:r w:rsidRPr="002134CA">
        <w:rPr>
          <w:rFonts w:eastAsiaTheme="minorEastAsia" w:hint="eastAsia"/>
        </w:rPr>
        <w:t>增加可选</w:t>
      </w:r>
      <w:r w:rsidRPr="002134CA">
        <w:rPr>
          <w:rFonts w:eastAsiaTheme="minorEastAsia"/>
        </w:rPr>
        <w:t>功能：上电一定时间后不再响应修改</w:t>
      </w:r>
      <w:r w:rsidRPr="002134CA">
        <w:rPr>
          <w:rFonts w:eastAsiaTheme="minorEastAsia"/>
        </w:rPr>
        <w:t>mesh info</w:t>
      </w:r>
      <w:r w:rsidRPr="002134CA">
        <w:rPr>
          <w:rFonts w:eastAsiaTheme="minorEastAsia"/>
        </w:rPr>
        <w:t>命令。</w:t>
      </w:r>
    </w:p>
    <w:p w:rsidR="002134CA" w:rsidRPr="00A41055" w:rsidRDefault="002134CA" w:rsidP="00626260">
      <w:pPr>
        <w:rPr>
          <w:rFonts w:eastAsiaTheme="minorEastAsia"/>
        </w:rPr>
      </w:pPr>
    </w:p>
    <w:p w:rsidR="00626260" w:rsidRDefault="00626260" w:rsidP="00626260">
      <w:pPr>
        <w:rPr>
          <w:rFonts w:eastAsiaTheme="minorEastAsia"/>
          <w:color w:val="FF0000"/>
        </w:rPr>
      </w:pPr>
      <w:r>
        <w:rPr>
          <w:rFonts w:eastAsiaTheme="minorEastAsia" w:hint="eastAsia"/>
          <w:color w:val="FF0000"/>
        </w:rPr>
        <w:t>201</w:t>
      </w:r>
      <w:r>
        <w:rPr>
          <w:rFonts w:eastAsiaTheme="minorEastAsia"/>
          <w:color w:val="FF0000"/>
        </w:rPr>
        <w:t>60429: (git 2016/04/2</w:t>
      </w:r>
      <w:r w:rsidR="005417D8">
        <w:rPr>
          <w:rFonts w:eastAsiaTheme="minorEastAsia"/>
          <w:color w:val="FF0000"/>
        </w:rPr>
        <w:t>9</w:t>
      </w:r>
      <w:r>
        <w:rPr>
          <w:rFonts w:eastAsiaTheme="minorEastAsia"/>
          <w:color w:val="FF0000"/>
        </w:rPr>
        <w:t xml:space="preserve"> 1</w:t>
      </w:r>
      <w:r w:rsidR="005417D8">
        <w:rPr>
          <w:rFonts w:eastAsiaTheme="minorEastAsia"/>
          <w:color w:val="FF0000"/>
        </w:rPr>
        <w:t>7</w:t>
      </w:r>
      <w:r>
        <w:rPr>
          <w:rFonts w:eastAsiaTheme="minorEastAsia"/>
          <w:color w:val="FF0000"/>
        </w:rPr>
        <w:t>:</w:t>
      </w:r>
      <w:r w:rsidR="005417D8">
        <w:rPr>
          <w:rFonts w:eastAsiaTheme="minorEastAsia"/>
          <w:color w:val="FF0000"/>
        </w:rPr>
        <w:t>18</w:t>
      </w:r>
      <w:r>
        <w:rPr>
          <w:rFonts w:eastAsiaTheme="minorEastAsia"/>
          <w:color w:val="FF0000"/>
        </w:rPr>
        <w:t>:</w:t>
      </w:r>
      <w:r w:rsidR="005417D8">
        <w:rPr>
          <w:rFonts w:eastAsiaTheme="minorEastAsia"/>
          <w:color w:val="FF0000"/>
        </w:rPr>
        <w:t>20</w:t>
      </w:r>
      <w:r>
        <w:rPr>
          <w:rFonts w:eastAsiaTheme="minorEastAsia"/>
          <w:color w:val="FF0000"/>
        </w:rPr>
        <w:t>)</w:t>
      </w:r>
    </w:p>
    <w:p w:rsidR="00626260" w:rsidRDefault="008B2EE7" w:rsidP="00626260">
      <w:pPr>
        <w:numPr>
          <w:ilvl w:val="0"/>
          <w:numId w:val="8"/>
        </w:numPr>
        <w:rPr>
          <w:rFonts w:eastAsiaTheme="minorEastAsia"/>
        </w:rPr>
      </w:pPr>
      <w:r w:rsidRPr="008B2EE7">
        <w:rPr>
          <w:rFonts w:eastAsiaTheme="minorEastAsia" w:hint="eastAsia"/>
        </w:rPr>
        <w:t>增加</w:t>
      </w:r>
      <w:r w:rsidRPr="008B2EE7">
        <w:rPr>
          <w:rFonts w:eastAsiaTheme="minorEastAsia"/>
        </w:rPr>
        <w:t xml:space="preserve">eddystone beacon </w:t>
      </w:r>
      <w:r w:rsidRPr="008B2EE7">
        <w:rPr>
          <w:rFonts w:eastAsiaTheme="minorEastAsia" w:hint="eastAsia"/>
        </w:rPr>
        <w:t>功能</w:t>
      </w:r>
      <w:r>
        <w:rPr>
          <w:rFonts w:eastAsiaTheme="minorEastAsia" w:hint="eastAsia"/>
        </w:rPr>
        <w:t>。</w:t>
      </w:r>
    </w:p>
    <w:p w:rsidR="008B2EE7" w:rsidRPr="008B2EE7" w:rsidRDefault="008B2EE7" w:rsidP="00626260">
      <w:pPr>
        <w:numPr>
          <w:ilvl w:val="0"/>
          <w:numId w:val="8"/>
        </w:numPr>
        <w:rPr>
          <w:rFonts w:eastAsiaTheme="minorEastAsia"/>
        </w:rPr>
      </w:pPr>
      <w:r>
        <w:rPr>
          <w:rFonts w:eastAsiaTheme="minorEastAsia" w:hint="eastAsia"/>
        </w:rPr>
        <w:t>重新</w:t>
      </w:r>
      <w:r>
        <w:rPr>
          <w:rFonts w:eastAsiaTheme="minorEastAsia"/>
        </w:rPr>
        <w:t>上电后，</w:t>
      </w:r>
      <w:r w:rsidR="00634E70">
        <w:rPr>
          <w:rFonts w:eastAsiaTheme="minorEastAsia" w:hint="eastAsia"/>
        </w:rPr>
        <w:t>日期</w:t>
      </w:r>
      <w:r w:rsidR="00634E70">
        <w:rPr>
          <w:rFonts w:eastAsiaTheme="minorEastAsia"/>
        </w:rPr>
        <w:t>和时间</w:t>
      </w:r>
      <w:r>
        <w:rPr>
          <w:rFonts w:eastAsiaTheme="minorEastAsia"/>
        </w:rPr>
        <w:t>还没同步前，所有的</w:t>
      </w:r>
      <w:r>
        <w:rPr>
          <w:rFonts w:eastAsiaTheme="minorEastAsia" w:hint="eastAsia"/>
        </w:rPr>
        <w:t>闹钟</w:t>
      </w:r>
      <w:r>
        <w:rPr>
          <w:rFonts w:eastAsiaTheme="minorEastAsia"/>
        </w:rPr>
        <w:t>都设为不响应。</w:t>
      </w:r>
    </w:p>
    <w:p w:rsidR="005306B6" w:rsidRDefault="005306B6" w:rsidP="005306B6">
      <w:pPr>
        <w:rPr>
          <w:rFonts w:eastAsiaTheme="minorEastAsia"/>
          <w:color w:val="FF0000"/>
        </w:rPr>
      </w:pPr>
      <w:r>
        <w:rPr>
          <w:rFonts w:eastAsiaTheme="minorEastAsia" w:hint="eastAsia"/>
          <w:color w:val="FF0000"/>
        </w:rPr>
        <w:t>201</w:t>
      </w:r>
      <w:r>
        <w:rPr>
          <w:rFonts w:eastAsiaTheme="minorEastAsia"/>
          <w:color w:val="FF0000"/>
        </w:rPr>
        <w:t>604</w:t>
      </w:r>
      <w:r w:rsidR="002508C4">
        <w:rPr>
          <w:rFonts w:eastAsiaTheme="minorEastAsia"/>
          <w:color w:val="FF0000"/>
        </w:rPr>
        <w:t>22</w:t>
      </w:r>
      <w:r>
        <w:rPr>
          <w:rFonts w:eastAsiaTheme="minorEastAsia"/>
          <w:color w:val="FF0000"/>
        </w:rPr>
        <w:t>:</w:t>
      </w:r>
      <w:r w:rsidR="00042792">
        <w:rPr>
          <w:rFonts w:eastAsiaTheme="minorEastAsia"/>
          <w:color w:val="FF0000"/>
        </w:rPr>
        <w:t xml:space="preserve"> (git 2016/04/22 14:54:06)</w:t>
      </w:r>
    </w:p>
    <w:p w:rsidR="00154191" w:rsidRPr="00BE5996" w:rsidRDefault="00B52621" w:rsidP="00BE5996">
      <w:pPr>
        <w:numPr>
          <w:ilvl w:val="0"/>
          <w:numId w:val="8"/>
        </w:numPr>
        <w:rPr>
          <w:rFonts w:eastAsiaTheme="minorEastAsia"/>
          <w:color w:val="FF0000"/>
        </w:rPr>
      </w:pPr>
      <w:r>
        <w:rPr>
          <w:rFonts w:eastAsiaTheme="minorEastAsia" w:hint="eastAsia"/>
        </w:rPr>
        <w:t>增加</w:t>
      </w:r>
      <w:r>
        <w:rPr>
          <w:rFonts w:eastAsiaTheme="minorEastAsia" w:hint="eastAsia"/>
        </w:rPr>
        <w:t>TIMER0</w:t>
      </w:r>
      <w:r>
        <w:rPr>
          <w:rFonts w:eastAsiaTheme="minorEastAsia" w:hint="eastAsia"/>
        </w:rPr>
        <w:t>的</w:t>
      </w:r>
      <w:r>
        <w:rPr>
          <w:rFonts w:eastAsiaTheme="minorEastAsia"/>
        </w:rPr>
        <w:t>配置，默认关闭。详看</w:t>
      </w:r>
      <w:r w:rsidRPr="00B52621">
        <w:rPr>
          <w:rFonts w:eastAsiaTheme="minorEastAsia"/>
        </w:rPr>
        <w:t>IRQ_TIMER0_ENABLE</w:t>
      </w:r>
      <w:r w:rsidR="00BE5996">
        <w:rPr>
          <w:rFonts w:eastAsiaTheme="minorEastAsia" w:hint="eastAsia"/>
        </w:rPr>
        <w:t>。</w:t>
      </w:r>
      <w:r w:rsidR="00BE5996">
        <w:rPr>
          <w:rFonts w:eastAsiaTheme="minorEastAsia"/>
        </w:rPr>
        <w:t>需要注意的是，</w:t>
      </w:r>
      <w:r w:rsidR="00BE5996">
        <w:rPr>
          <w:rFonts w:eastAsiaTheme="minorEastAsia" w:hint="eastAsia"/>
        </w:rPr>
        <w:t>现在</w:t>
      </w:r>
      <w:r w:rsidR="00BE5996">
        <w:rPr>
          <w:rFonts w:eastAsiaTheme="minorEastAsia"/>
        </w:rPr>
        <w:t>已经在库函数中添加了清中断动作和定义了中断回调函数</w:t>
      </w:r>
      <w:r w:rsidR="00BE5996" w:rsidRPr="00BE5996">
        <w:rPr>
          <w:rFonts w:eastAsiaTheme="minorEastAsia"/>
        </w:rPr>
        <w:t>irq_timer0();</w:t>
      </w:r>
      <w:r w:rsidR="00BE5996">
        <w:rPr>
          <w:rFonts w:eastAsiaTheme="minorEastAsia"/>
        </w:rPr>
        <w:t xml:space="preserve"> </w:t>
      </w:r>
      <w:r w:rsidR="00BE5996" w:rsidRPr="00BE5996">
        <w:rPr>
          <w:rFonts w:eastAsiaTheme="minorEastAsia" w:hint="eastAsia"/>
          <w:color w:val="FF0000"/>
        </w:rPr>
        <w:t>如果客户</w:t>
      </w:r>
      <w:r w:rsidR="00BE5996" w:rsidRPr="00BE5996">
        <w:rPr>
          <w:rFonts w:eastAsiaTheme="minorEastAsia"/>
          <w:color w:val="FF0000"/>
        </w:rPr>
        <w:t>端之前</w:t>
      </w:r>
      <w:r w:rsidR="00BE5996" w:rsidRPr="00BE5996">
        <w:rPr>
          <w:rFonts w:eastAsiaTheme="minorEastAsia" w:hint="eastAsia"/>
          <w:color w:val="FF0000"/>
        </w:rPr>
        <w:t>也</w:t>
      </w:r>
      <w:r w:rsidR="00BE5996" w:rsidRPr="00BE5996">
        <w:rPr>
          <w:rFonts w:eastAsiaTheme="minorEastAsia"/>
          <w:color w:val="FF0000"/>
        </w:rPr>
        <w:t>已经添加了</w:t>
      </w:r>
      <w:r w:rsidR="00BE5996" w:rsidRPr="00BE5996">
        <w:rPr>
          <w:rFonts w:eastAsiaTheme="minorEastAsia" w:hint="eastAsia"/>
          <w:color w:val="FF0000"/>
        </w:rPr>
        <w:lastRenderedPageBreak/>
        <w:t>清</w:t>
      </w:r>
      <w:r w:rsidR="00BE5996" w:rsidRPr="00BE5996">
        <w:rPr>
          <w:rFonts w:eastAsiaTheme="minorEastAsia"/>
          <w:color w:val="FF0000"/>
        </w:rPr>
        <w:t>中断的动作，</w:t>
      </w:r>
      <w:r w:rsidR="00BE5996" w:rsidRPr="00BE5996">
        <w:rPr>
          <w:rFonts w:eastAsiaTheme="minorEastAsia" w:hint="eastAsia"/>
          <w:color w:val="FF0000"/>
        </w:rPr>
        <w:t>升级</w:t>
      </w:r>
      <w:r w:rsidR="00BE5996" w:rsidRPr="00BE5996">
        <w:rPr>
          <w:rFonts w:eastAsiaTheme="minorEastAsia"/>
          <w:color w:val="FF0000"/>
        </w:rPr>
        <w:t>到</w:t>
      </w:r>
      <w:r w:rsidR="00BE5996" w:rsidRPr="00BE5996">
        <w:rPr>
          <w:rFonts w:eastAsiaTheme="minorEastAsia" w:hint="eastAsia"/>
          <w:color w:val="FF0000"/>
        </w:rPr>
        <w:t>该版本</w:t>
      </w:r>
      <w:r w:rsidR="00BE5996" w:rsidRPr="00BE5996">
        <w:rPr>
          <w:rFonts w:eastAsiaTheme="minorEastAsia"/>
          <w:color w:val="FF0000"/>
        </w:rPr>
        <w:t>时，请去掉该动作，并把</w:t>
      </w:r>
      <w:r w:rsidR="00BE5996" w:rsidRPr="00BE5996">
        <w:rPr>
          <w:rFonts w:eastAsiaTheme="minorEastAsia"/>
          <w:color w:val="FF0000"/>
        </w:rPr>
        <w:t>time0</w:t>
      </w:r>
      <w:r w:rsidR="00BE5996" w:rsidRPr="00BE5996">
        <w:rPr>
          <w:rFonts w:eastAsiaTheme="minorEastAsia" w:hint="eastAsia"/>
          <w:color w:val="FF0000"/>
        </w:rPr>
        <w:t>的</w:t>
      </w:r>
      <w:r w:rsidR="00BE5996" w:rsidRPr="00BE5996">
        <w:rPr>
          <w:rFonts w:eastAsiaTheme="minorEastAsia"/>
          <w:color w:val="FF0000"/>
        </w:rPr>
        <w:t>中断处理</w:t>
      </w:r>
      <w:r w:rsidR="00BE5996">
        <w:rPr>
          <w:rFonts w:eastAsiaTheme="minorEastAsia" w:hint="eastAsia"/>
          <w:color w:val="FF0000"/>
        </w:rPr>
        <w:t>代码</w:t>
      </w:r>
      <w:r w:rsidR="00BE5996" w:rsidRPr="00BE5996">
        <w:rPr>
          <w:rFonts w:eastAsiaTheme="minorEastAsia"/>
          <w:color w:val="FF0000"/>
        </w:rPr>
        <w:t>迁移到</w:t>
      </w:r>
      <w:r w:rsidR="00BE5996" w:rsidRPr="00BE5996">
        <w:rPr>
          <w:rFonts w:eastAsiaTheme="minorEastAsia"/>
          <w:color w:val="FF0000"/>
        </w:rPr>
        <w:t>irq_timer0()</w:t>
      </w:r>
      <w:r w:rsidR="00BE5996" w:rsidRPr="00BE5996">
        <w:rPr>
          <w:rFonts w:eastAsiaTheme="minorEastAsia" w:hint="eastAsia"/>
          <w:color w:val="FF0000"/>
        </w:rPr>
        <w:t>中</w:t>
      </w:r>
      <w:r w:rsidR="00BE5996" w:rsidRPr="00BE5996">
        <w:rPr>
          <w:rFonts w:eastAsiaTheme="minorEastAsia"/>
          <w:color w:val="FF0000"/>
        </w:rPr>
        <w:t>。</w:t>
      </w:r>
    </w:p>
    <w:p w:rsidR="00B932EB" w:rsidRDefault="00B932EB" w:rsidP="00B932EB">
      <w:pPr>
        <w:numPr>
          <w:ilvl w:val="0"/>
          <w:numId w:val="8"/>
        </w:numPr>
        <w:rPr>
          <w:rFonts w:eastAsiaTheme="minorEastAsia"/>
        </w:rPr>
      </w:pPr>
      <w:r>
        <w:rPr>
          <w:rFonts w:eastAsiaTheme="minorEastAsia"/>
        </w:rPr>
        <w:t>O</w:t>
      </w:r>
      <w:r>
        <w:rPr>
          <w:rFonts w:eastAsiaTheme="minorEastAsia" w:hint="eastAsia"/>
        </w:rPr>
        <w:t>nline</w:t>
      </w:r>
      <w:r>
        <w:rPr>
          <w:rFonts w:eastAsiaTheme="minorEastAsia"/>
        </w:rPr>
        <w:t xml:space="preserve"> status</w:t>
      </w:r>
      <w:r>
        <w:rPr>
          <w:rFonts w:eastAsiaTheme="minorEastAsia"/>
        </w:rPr>
        <w:t>功能，增加</w:t>
      </w:r>
      <w:r>
        <w:rPr>
          <w:rFonts w:eastAsiaTheme="minorEastAsia" w:hint="eastAsia"/>
        </w:rPr>
        <w:t>状态</w:t>
      </w:r>
      <w:r>
        <w:rPr>
          <w:rFonts w:eastAsiaTheme="minorEastAsia"/>
        </w:rPr>
        <w:t>变化的回调函数</w:t>
      </w:r>
      <w:r>
        <w:rPr>
          <w:rFonts w:eastAsiaTheme="minorEastAsia" w:hint="eastAsia"/>
        </w:rPr>
        <w:t>。调用</w:t>
      </w:r>
      <w:r>
        <w:rPr>
          <w:rFonts w:eastAsiaTheme="minorEastAsia"/>
        </w:rPr>
        <w:t>注册</w:t>
      </w:r>
      <w:r>
        <w:rPr>
          <w:rFonts w:eastAsiaTheme="minorEastAsia" w:hint="eastAsia"/>
        </w:rPr>
        <w:t>函数</w:t>
      </w:r>
      <w:r w:rsidRPr="00B932EB">
        <w:rPr>
          <w:rFonts w:eastAsiaTheme="minorEastAsia"/>
        </w:rPr>
        <w:t>register_mesh_node_status_callback</w:t>
      </w:r>
      <w:r>
        <w:rPr>
          <w:rFonts w:eastAsiaTheme="minorEastAsia"/>
        </w:rPr>
        <w:t>()</w:t>
      </w:r>
      <w:r>
        <w:rPr>
          <w:rFonts w:eastAsiaTheme="minorEastAsia" w:hint="eastAsia"/>
        </w:rPr>
        <w:t>后</w:t>
      </w:r>
      <w:r>
        <w:rPr>
          <w:rFonts w:eastAsiaTheme="minorEastAsia"/>
        </w:rPr>
        <w:t>，当</w:t>
      </w:r>
      <w:r>
        <w:rPr>
          <w:rFonts w:eastAsiaTheme="minorEastAsia" w:hint="eastAsia"/>
        </w:rPr>
        <w:t>发现新</w:t>
      </w:r>
      <w:r>
        <w:rPr>
          <w:rFonts w:eastAsiaTheme="minorEastAsia"/>
        </w:rPr>
        <w:t>的节点</w:t>
      </w:r>
      <w:r>
        <w:rPr>
          <w:rFonts w:eastAsiaTheme="minorEastAsia" w:hint="eastAsia"/>
        </w:rPr>
        <w:t>，</w:t>
      </w:r>
      <w:r>
        <w:rPr>
          <w:rFonts w:eastAsiaTheme="minorEastAsia"/>
        </w:rPr>
        <w:t>或者节点数据变化的时候，会回调</w:t>
      </w:r>
      <w:r>
        <w:rPr>
          <w:rFonts w:eastAsiaTheme="minorEastAsia" w:hint="eastAsia"/>
        </w:rPr>
        <w:t>注册</w:t>
      </w:r>
      <w:r>
        <w:rPr>
          <w:rFonts w:eastAsiaTheme="minorEastAsia"/>
        </w:rPr>
        <w:t>的</w:t>
      </w:r>
      <w:r w:rsidRPr="00B932EB">
        <w:rPr>
          <w:rFonts w:eastAsiaTheme="minorEastAsia"/>
        </w:rPr>
        <w:t>light_node_status_change_cb</w:t>
      </w:r>
      <w:r>
        <w:rPr>
          <w:rFonts w:eastAsiaTheme="minorEastAsia"/>
        </w:rPr>
        <w:t>()</w:t>
      </w:r>
      <w:r>
        <w:rPr>
          <w:rFonts w:eastAsiaTheme="minorEastAsia" w:hint="eastAsia"/>
        </w:rPr>
        <w:t>函数。</w:t>
      </w:r>
      <w:r w:rsidR="001159B6">
        <w:rPr>
          <w:rFonts w:eastAsiaTheme="minorEastAsia" w:hint="eastAsia"/>
        </w:rPr>
        <w:t>缺省</w:t>
      </w:r>
      <w:r>
        <w:rPr>
          <w:rFonts w:eastAsiaTheme="minorEastAsia" w:hint="eastAsia"/>
        </w:rPr>
        <w:t>为</w:t>
      </w:r>
      <w:r>
        <w:rPr>
          <w:rFonts w:eastAsiaTheme="minorEastAsia"/>
        </w:rPr>
        <w:t>非注册状态。</w:t>
      </w:r>
    </w:p>
    <w:p w:rsidR="00B52621" w:rsidRDefault="00B52621" w:rsidP="00B52621">
      <w:pPr>
        <w:numPr>
          <w:ilvl w:val="0"/>
          <w:numId w:val="8"/>
        </w:numPr>
        <w:rPr>
          <w:rFonts w:eastAsiaTheme="minorEastAsia"/>
        </w:rPr>
      </w:pPr>
      <w:r>
        <w:rPr>
          <w:rFonts w:eastAsiaTheme="minorEastAsia"/>
        </w:rPr>
        <w:t>O</w:t>
      </w:r>
      <w:r>
        <w:rPr>
          <w:rFonts w:eastAsiaTheme="minorEastAsia" w:hint="eastAsia"/>
        </w:rPr>
        <w:t>nline</w:t>
      </w:r>
      <w:r>
        <w:rPr>
          <w:rFonts w:eastAsiaTheme="minorEastAsia"/>
        </w:rPr>
        <w:t xml:space="preserve"> status</w:t>
      </w:r>
      <w:r>
        <w:rPr>
          <w:rFonts w:eastAsiaTheme="minorEastAsia"/>
        </w:rPr>
        <w:t>功能，可以指定上报某个</w:t>
      </w:r>
      <w:r>
        <w:rPr>
          <w:rFonts w:eastAsiaTheme="minorEastAsia"/>
        </w:rPr>
        <w:t>device addr</w:t>
      </w:r>
      <w:r>
        <w:rPr>
          <w:rFonts w:eastAsiaTheme="minorEastAsia"/>
        </w:rPr>
        <w:t>的数据。</w:t>
      </w:r>
    </w:p>
    <w:p w:rsidR="00B52621" w:rsidRDefault="00B52621" w:rsidP="00B52621">
      <w:pPr>
        <w:numPr>
          <w:ilvl w:val="0"/>
          <w:numId w:val="8"/>
        </w:numPr>
        <w:rPr>
          <w:rFonts w:eastAsiaTheme="minorEastAsia"/>
        </w:rPr>
      </w:pPr>
      <w:r>
        <w:rPr>
          <w:rFonts w:eastAsiaTheme="minorEastAsia"/>
        </w:rPr>
        <w:t>BLE</w:t>
      </w:r>
      <w:r>
        <w:rPr>
          <w:rFonts w:eastAsiaTheme="minorEastAsia" w:hint="eastAsia"/>
        </w:rPr>
        <w:t>连接</w:t>
      </w:r>
      <w:r>
        <w:rPr>
          <w:rFonts w:eastAsiaTheme="minorEastAsia"/>
        </w:rPr>
        <w:t>成功后，默认请求更改连接参数</w:t>
      </w:r>
      <w:r>
        <w:rPr>
          <w:rFonts w:eastAsiaTheme="minorEastAsia" w:hint="eastAsia"/>
        </w:rPr>
        <w:t>。</w:t>
      </w:r>
      <w:r>
        <w:rPr>
          <w:rFonts w:eastAsiaTheme="minorEastAsia" w:hint="eastAsia"/>
        </w:rPr>
        <w:t>I</w:t>
      </w:r>
      <w:r>
        <w:rPr>
          <w:rFonts w:eastAsiaTheme="minorEastAsia"/>
        </w:rPr>
        <w:t>OS</w:t>
      </w:r>
      <w:r>
        <w:rPr>
          <w:rFonts w:eastAsiaTheme="minorEastAsia" w:hint="eastAsia"/>
        </w:rPr>
        <w:t>可</w:t>
      </w:r>
      <w:r>
        <w:rPr>
          <w:rFonts w:eastAsiaTheme="minorEastAsia"/>
        </w:rPr>
        <w:t>成功更改，大部分</w:t>
      </w:r>
      <w:r>
        <w:rPr>
          <w:rFonts w:eastAsiaTheme="minorEastAsia"/>
        </w:rPr>
        <w:t>Android</w:t>
      </w:r>
      <w:r>
        <w:rPr>
          <w:rFonts w:eastAsiaTheme="minorEastAsia"/>
        </w:rPr>
        <w:t>可以，少部分</w:t>
      </w:r>
      <w:r>
        <w:rPr>
          <w:rFonts w:eastAsiaTheme="minorEastAsia" w:hint="eastAsia"/>
        </w:rPr>
        <w:t>因为</w:t>
      </w:r>
      <w:r>
        <w:rPr>
          <w:rFonts w:eastAsiaTheme="minorEastAsia"/>
        </w:rPr>
        <w:t>对更改的参数</w:t>
      </w:r>
      <w:r>
        <w:rPr>
          <w:rFonts w:eastAsiaTheme="minorEastAsia" w:hint="eastAsia"/>
        </w:rPr>
        <w:t>有</w:t>
      </w:r>
      <w:r>
        <w:rPr>
          <w:rFonts w:eastAsiaTheme="minorEastAsia"/>
        </w:rPr>
        <w:t>特</w:t>
      </w:r>
      <w:r>
        <w:rPr>
          <w:rFonts w:eastAsiaTheme="minorEastAsia" w:hint="eastAsia"/>
        </w:rPr>
        <w:t>别</w:t>
      </w:r>
      <w:r>
        <w:rPr>
          <w:rFonts w:eastAsiaTheme="minorEastAsia"/>
        </w:rPr>
        <w:t>的</w:t>
      </w:r>
      <w:r>
        <w:rPr>
          <w:rFonts w:eastAsiaTheme="minorEastAsia" w:hint="eastAsia"/>
        </w:rPr>
        <w:t>要求，</w:t>
      </w:r>
      <w:r>
        <w:rPr>
          <w:rFonts w:eastAsiaTheme="minorEastAsia"/>
        </w:rPr>
        <w:t>所以会不成功。详看</w:t>
      </w:r>
      <w:r w:rsidRPr="00B52621">
        <w:rPr>
          <w:rFonts w:eastAsiaTheme="minorEastAsia"/>
        </w:rPr>
        <w:t>rf_link_slave_connect_callback</w:t>
      </w:r>
      <w:r>
        <w:rPr>
          <w:rFonts w:eastAsiaTheme="minorEastAsia"/>
        </w:rPr>
        <w:t>()</w:t>
      </w:r>
      <w:r>
        <w:rPr>
          <w:rFonts w:eastAsiaTheme="minorEastAsia" w:hint="eastAsia"/>
        </w:rPr>
        <w:t>。</w:t>
      </w:r>
    </w:p>
    <w:p w:rsidR="00781E64" w:rsidRPr="00B52621" w:rsidRDefault="00B52621" w:rsidP="00781E64">
      <w:pPr>
        <w:numPr>
          <w:ilvl w:val="0"/>
          <w:numId w:val="8"/>
        </w:numPr>
        <w:rPr>
          <w:rFonts w:eastAsiaTheme="minorEastAsia"/>
        </w:rPr>
      </w:pPr>
      <w:r w:rsidRPr="00B52621">
        <w:rPr>
          <w:rFonts w:eastAsiaTheme="minorEastAsia" w:hint="eastAsia"/>
        </w:rPr>
        <w:t>提高</w:t>
      </w:r>
      <w:r w:rsidRPr="00B52621">
        <w:rPr>
          <w:rFonts w:eastAsiaTheme="minorEastAsia"/>
        </w:rPr>
        <w:t>系统内部</w:t>
      </w:r>
      <w:r w:rsidRPr="00B52621">
        <w:rPr>
          <w:rFonts w:eastAsiaTheme="minorEastAsia" w:hint="eastAsia"/>
        </w:rPr>
        <w:t>软件</w:t>
      </w:r>
      <w:r w:rsidRPr="00B52621">
        <w:rPr>
          <w:rFonts w:eastAsiaTheme="minorEastAsia" w:hint="eastAsia"/>
        </w:rPr>
        <w:t>RTC</w:t>
      </w:r>
      <w:r w:rsidRPr="00B52621">
        <w:rPr>
          <w:rFonts w:eastAsiaTheme="minorEastAsia" w:hint="eastAsia"/>
        </w:rPr>
        <w:t>的</w:t>
      </w:r>
      <w:r w:rsidRPr="00B52621">
        <w:rPr>
          <w:rFonts w:eastAsiaTheme="minorEastAsia"/>
        </w:rPr>
        <w:t>精度，改善后</w:t>
      </w:r>
      <w:r w:rsidRPr="00B52621">
        <w:rPr>
          <w:rFonts w:eastAsiaTheme="minorEastAsia" w:hint="eastAsia"/>
        </w:rPr>
        <w:t>的</w:t>
      </w:r>
      <w:r w:rsidRPr="00B52621">
        <w:rPr>
          <w:rFonts w:eastAsiaTheme="minorEastAsia" w:hint="eastAsia"/>
        </w:rPr>
        <w:t>RTC</w:t>
      </w:r>
      <w:r w:rsidRPr="00B52621">
        <w:rPr>
          <w:rFonts w:eastAsiaTheme="minorEastAsia" w:hint="eastAsia"/>
        </w:rPr>
        <w:t>误差只</w:t>
      </w:r>
      <w:r w:rsidRPr="00B52621">
        <w:rPr>
          <w:rFonts w:eastAsiaTheme="minorEastAsia"/>
        </w:rPr>
        <w:t>取决于</w:t>
      </w:r>
      <w:r w:rsidRPr="00B52621">
        <w:rPr>
          <w:rFonts w:eastAsiaTheme="minorEastAsia" w:hint="eastAsia"/>
        </w:rPr>
        <w:t>晶振</w:t>
      </w:r>
      <w:r w:rsidRPr="00B52621">
        <w:rPr>
          <w:rFonts w:eastAsiaTheme="minorEastAsia"/>
        </w:rPr>
        <w:t>的偏差。</w:t>
      </w:r>
    </w:p>
    <w:p w:rsidR="00206F0F" w:rsidRDefault="00206F0F" w:rsidP="00206F0F">
      <w:pPr>
        <w:rPr>
          <w:rFonts w:eastAsiaTheme="minorEastAsia"/>
          <w:color w:val="FF0000"/>
        </w:rPr>
      </w:pPr>
      <w:r>
        <w:rPr>
          <w:rFonts w:eastAsiaTheme="minorEastAsia" w:hint="eastAsia"/>
          <w:color w:val="FF0000"/>
        </w:rPr>
        <w:t>201</w:t>
      </w:r>
      <w:r>
        <w:rPr>
          <w:rFonts w:eastAsiaTheme="minorEastAsia"/>
          <w:color w:val="FF0000"/>
        </w:rPr>
        <w:t>6040</w:t>
      </w:r>
      <w:r w:rsidR="00056577">
        <w:rPr>
          <w:rFonts w:eastAsiaTheme="minorEastAsia"/>
          <w:color w:val="FF0000"/>
        </w:rPr>
        <w:t>6</w:t>
      </w:r>
      <w:r>
        <w:rPr>
          <w:rFonts w:eastAsiaTheme="minorEastAsia"/>
          <w:color w:val="FF0000"/>
        </w:rPr>
        <w:t>:</w:t>
      </w:r>
      <w:r w:rsidR="0014383B">
        <w:rPr>
          <w:rFonts w:eastAsiaTheme="minorEastAsia"/>
          <w:color w:val="FF0000"/>
        </w:rPr>
        <w:t xml:space="preserve"> (git 2016/04/05 16:04:34)</w:t>
      </w:r>
    </w:p>
    <w:p w:rsidR="00206F0F" w:rsidRDefault="007473FF" w:rsidP="005306B6">
      <w:pPr>
        <w:numPr>
          <w:ilvl w:val="0"/>
          <w:numId w:val="16"/>
        </w:numPr>
        <w:rPr>
          <w:rFonts w:eastAsiaTheme="minorEastAsia"/>
        </w:rPr>
      </w:pPr>
      <w:r>
        <w:rPr>
          <w:rFonts w:eastAsiaTheme="minorEastAsia" w:hint="eastAsia"/>
        </w:rPr>
        <w:t>更新</w:t>
      </w:r>
      <w:r>
        <w:rPr>
          <w:rFonts w:eastAsiaTheme="minorEastAsia" w:hint="eastAsia"/>
        </w:rPr>
        <w:t>UART</w:t>
      </w:r>
      <w:r>
        <w:rPr>
          <w:rFonts w:eastAsiaTheme="minorEastAsia" w:hint="eastAsia"/>
        </w:rPr>
        <w:t>连续</w:t>
      </w:r>
      <w:r>
        <w:rPr>
          <w:rFonts w:eastAsiaTheme="minorEastAsia"/>
        </w:rPr>
        <w:t>发送时的</w:t>
      </w:r>
      <w:r>
        <w:rPr>
          <w:rFonts w:eastAsiaTheme="minorEastAsia"/>
        </w:rPr>
        <w:t>bug</w:t>
      </w:r>
    </w:p>
    <w:p w:rsidR="007473FF" w:rsidRDefault="007473FF" w:rsidP="005306B6">
      <w:pPr>
        <w:numPr>
          <w:ilvl w:val="0"/>
          <w:numId w:val="16"/>
        </w:numPr>
        <w:rPr>
          <w:rFonts w:eastAsiaTheme="minorEastAsia"/>
        </w:rPr>
      </w:pPr>
      <w:r>
        <w:rPr>
          <w:rFonts w:eastAsiaTheme="minorEastAsia" w:hint="eastAsia"/>
        </w:rPr>
        <w:t>优化</w:t>
      </w:r>
      <w:r>
        <w:rPr>
          <w:rFonts w:eastAsiaTheme="minorEastAsia" w:hint="eastAsia"/>
        </w:rPr>
        <w:t>RAM</w:t>
      </w:r>
      <w:r>
        <w:rPr>
          <w:rFonts w:eastAsiaTheme="minorEastAsia" w:hint="eastAsia"/>
        </w:rPr>
        <w:t>，</w:t>
      </w:r>
      <w:r>
        <w:rPr>
          <w:rFonts w:eastAsiaTheme="minorEastAsia"/>
        </w:rPr>
        <w:t>节省</w:t>
      </w:r>
      <w:r>
        <w:rPr>
          <w:rFonts w:eastAsiaTheme="minorEastAsia" w:hint="eastAsia"/>
        </w:rPr>
        <w:t>1.1K RAM.</w:t>
      </w:r>
    </w:p>
    <w:p w:rsidR="00781E64" w:rsidRPr="00B52621" w:rsidRDefault="007473FF" w:rsidP="00781E64">
      <w:pPr>
        <w:numPr>
          <w:ilvl w:val="0"/>
          <w:numId w:val="16"/>
        </w:numPr>
        <w:rPr>
          <w:rFonts w:eastAsiaTheme="minorEastAsia"/>
        </w:rPr>
      </w:pPr>
      <w:r>
        <w:rPr>
          <w:rFonts w:eastAsiaTheme="minorEastAsia"/>
        </w:rPr>
        <w:t>OTA</w:t>
      </w:r>
      <w:r>
        <w:rPr>
          <w:rFonts w:eastAsiaTheme="minorEastAsia" w:hint="eastAsia"/>
        </w:rPr>
        <w:t>数据</w:t>
      </w:r>
      <w:r>
        <w:rPr>
          <w:rFonts w:eastAsiaTheme="minorEastAsia"/>
        </w:rPr>
        <w:t>擦除由前往后擦除改为由后往前擦除，避免擦除过程中被意外断电产生异常。</w:t>
      </w:r>
    </w:p>
    <w:p w:rsidR="00781E64" w:rsidRDefault="00781E64" w:rsidP="00781E64">
      <w:pPr>
        <w:numPr>
          <w:ilvl w:val="0"/>
          <w:numId w:val="16"/>
        </w:numPr>
        <w:rPr>
          <w:rFonts w:eastAsiaTheme="minorEastAsia"/>
        </w:rPr>
      </w:pPr>
      <w:r>
        <w:rPr>
          <w:rFonts w:eastAsiaTheme="minorEastAsia" w:hint="eastAsia"/>
        </w:rPr>
        <w:t>修正</w:t>
      </w:r>
      <w:r>
        <w:rPr>
          <w:rFonts w:eastAsiaTheme="minorEastAsia"/>
        </w:rPr>
        <w:t>8267 switch</w:t>
      </w:r>
      <w:r>
        <w:rPr>
          <w:rFonts w:eastAsiaTheme="minorEastAsia" w:hint="eastAsia"/>
        </w:rPr>
        <w:t>的</w:t>
      </w:r>
      <w:r>
        <w:rPr>
          <w:rFonts w:eastAsiaTheme="minorEastAsia"/>
        </w:rPr>
        <w:t>OTA</w:t>
      </w:r>
      <w:r>
        <w:rPr>
          <w:rFonts w:eastAsiaTheme="minorEastAsia" w:hint="eastAsia"/>
        </w:rPr>
        <w:t>功能</w:t>
      </w:r>
    </w:p>
    <w:p w:rsidR="007473FF" w:rsidRDefault="00781E64" w:rsidP="00781E64">
      <w:pPr>
        <w:numPr>
          <w:ilvl w:val="0"/>
          <w:numId w:val="16"/>
        </w:numPr>
        <w:rPr>
          <w:rFonts w:eastAsiaTheme="minorEastAsia"/>
        </w:rPr>
      </w:pPr>
      <w:r w:rsidRPr="00B52621">
        <w:rPr>
          <w:rFonts w:eastAsiaTheme="minorEastAsia" w:hint="eastAsia"/>
        </w:rPr>
        <w:t>针对</w:t>
      </w:r>
      <w:r w:rsidRPr="00B52621">
        <w:rPr>
          <w:rFonts w:eastAsiaTheme="minorEastAsia"/>
        </w:rPr>
        <w:t>switch</w:t>
      </w:r>
      <w:r w:rsidRPr="00B52621">
        <w:rPr>
          <w:rFonts w:eastAsiaTheme="minorEastAsia"/>
        </w:rPr>
        <w:t>和</w:t>
      </w:r>
      <w:r w:rsidRPr="00B52621">
        <w:rPr>
          <w:rFonts w:eastAsiaTheme="minorEastAsia"/>
        </w:rPr>
        <w:t>motion sensor</w:t>
      </w:r>
      <w:r w:rsidRPr="00B52621">
        <w:rPr>
          <w:rFonts w:eastAsiaTheme="minorEastAsia" w:hint="eastAsia"/>
        </w:rPr>
        <w:t>在</w:t>
      </w:r>
      <w:r w:rsidRPr="00B52621">
        <w:rPr>
          <w:rFonts w:eastAsiaTheme="minorEastAsia"/>
        </w:rPr>
        <w:t>广播</w:t>
      </w:r>
      <w:r w:rsidRPr="00B52621">
        <w:rPr>
          <w:rFonts w:eastAsiaTheme="minorEastAsia" w:hint="eastAsia"/>
        </w:rPr>
        <w:t>响应</w:t>
      </w:r>
      <w:r w:rsidRPr="00B52621">
        <w:rPr>
          <w:rFonts w:eastAsiaTheme="minorEastAsia"/>
        </w:rPr>
        <w:t>包中增加类型识别</w:t>
      </w:r>
    </w:p>
    <w:p w:rsidR="001D3B3D" w:rsidRDefault="00F02751" w:rsidP="00F02751">
      <w:pPr>
        <w:rPr>
          <w:rFonts w:eastAsiaTheme="minorEastAsia"/>
          <w:color w:val="FF0000"/>
        </w:rPr>
      </w:pPr>
      <w:r>
        <w:rPr>
          <w:rFonts w:eastAsiaTheme="minorEastAsia" w:hint="eastAsia"/>
          <w:color w:val="FF0000"/>
        </w:rPr>
        <w:t>201</w:t>
      </w:r>
      <w:r>
        <w:rPr>
          <w:rFonts w:eastAsiaTheme="minorEastAsia"/>
          <w:color w:val="FF0000"/>
        </w:rPr>
        <w:t>60314:</w:t>
      </w:r>
      <w:r w:rsidR="0014383B">
        <w:rPr>
          <w:rFonts w:eastAsiaTheme="minorEastAsia"/>
          <w:color w:val="FF0000"/>
        </w:rPr>
        <w:t xml:space="preserve"> (git 2016/03/14 14:13:15)</w:t>
      </w:r>
    </w:p>
    <w:p w:rsidR="00F02751" w:rsidRDefault="00F02751" w:rsidP="005306B6">
      <w:pPr>
        <w:numPr>
          <w:ilvl w:val="0"/>
          <w:numId w:val="15"/>
        </w:numPr>
        <w:rPr>
          <w:rFonts w:eastAsiaTheme="minorEastAsia"/>
        </w:rPr>
      </w:pPr>
      <w:r>
        <w:rPr>
          <w:rFonts w:eastAsiaTheme="minorEastAsia" w:hint="eastAsia"/>
        </w:rPr>
        <w:t>修正</w:t>
      </w:r>
      <w:r>
        <w:rPr>
          <w:rFonts w:eastAsiaTheme="minorEastAsia" w:hint="eastAsia"/>
        </w:rPr>
        <w:t>20160212</w:t>
      </w:r>
      <w:r>
        <w:rPr>
          <w:rFonts w:eastAsiaTheme="minorEastAsia" w:hint="eastAsia"/>
        </w:rPr>
        <w:t>和</w:t>
      </w:r>
      <w:r>
        <w:rPr>
          <w:rFonts w:eastAsiaTheme="minorEastAsia" w:hint="eastAsia"/>
        </w:rPr>
        <w:t xml:space="preserve">20160309 </w:t>
      </w:r>
      <w:r>
        <w:rPr>
          <w:rFonts w:eastAsiaTheme="minorEastAsia" w:hint="eastAsia"/>
        </w:rPr>
        <w:t>这</w:t>
      </w:r>
      <w:r>
        <w:rPr>
          <w:rFonts w:eastAsiaTheme="minorEastAsia"/>
        </w:rPr>
        <w:t>两个版本的一个</w:t>
      </w:r>
      <w:r>
        <w:rPr>
          <w:rFonts w:eastAsiaTheme="minorEastAsia"/>
        </w:rPr>
        <w:t>bug</w:t>
      </w:r>
      <w:r>
        <w:rPr>
          <w:rFonts w:eastAsiaTheme="minorEastAsia"/>
        </w:rPr>
        <w:t>：</w:t>
      </w:r>
      <w:r>
        <w:rPr>
          <w:rFonts w:eastAsiaTheme="minorEastAsia" w:hint="eastAsia"/>
        </w:rPr>
        <w:t>(</w:t>
      </w:r>
      <w:r w:rsidRPr="00F02751">
        <w:rPr>
          <w:rFonts w:eastAsiaTheme="minorEastAsia"/>
          <w:color w:val="FF0000"/>
        </w:rPr>
        <w:t>当</w:t>
      </w:r>
      <w:r w:rsidRPr="00F02751">
        <w:rPr>
          <w:rFonts w:eastAsiaTheme="minorEastAsia"/>
          <w:color w:val="FF0000"/>
        </w:rPr>
        <w:t>light</w:t>
      </w:r>
      <w:r w:rsidRPr="00F02751">
        <w:rPr>
          <w:rFonts w:eastAsiaTheme="minorEastAsia"/>
          <w:color w:val="FF0000"/>
        </w:rPr>
        <w:t>使用</w:t>
      </w:r>
      <w:r w:rsidRPr="00F02751">
        <w:rPr>
          <w:rFonts w:eastAsiaTheme="minorEastAsia"/>
          <w:color w:val="FF0000"/>
        </w:rPr>
        <w:t>light_slave_tx_command()</w:t>
      </w:r>
      <w:r w:rsidRPr="00F02751">
        <w:rPr>
          <w:rFonts w:eastAsiaTheme="minorEastAsia" w:hint="eastAsia"/>
          <w:color w:val="FF0000"/>
        </w:rPr>
        <w:t>命令</w:t>
      </w:r>
      <w:r w:rsidRPr="00F02751">
        <w:rPr>
          <w:rFonts w:eastAsiaTheme="minorEastAsia"/>
          <w:color w:val="FF0000"/>
        </w:rPr>
        <w:t>的时候请务必</w:t>
      </w:r>
      <w:r w:rsidRPr="00F02751">
        <w:rPr>
          <w:rFonts w:eastAsiaTheme="minorEastAsia" w:hint="eastAsia"/>
          <w:color w:val="FF0000"/>
        </w:rPr>
        <w:t>更新，</w:t>
      </w:r>
      <w:r>
        <w:rPr>
          <w:rFonts w:eastAsiaTheme="minorEastAsia" w:hint="eastAsia"/>
        </w:rPr>
        <w:t>仅</w:t>
      </w:r>
      <w:r>
        <w:rPr>
          <w:rFonts w:eastAsiaTheme="minorEastAsia"/>
        </w:rPr>
        <w:t>switch</w:t>
      </w:r>
      <w:r>
        <w:rPr>
          <w:rFonts w:eastAsiaTheme="minorEastAsia" w:hint="eastAsia"/>
        </w:rPr>
        <w:t>使用</w:t>
      </w:r>
      <w:r>
        <w:rPr>
          <w:rFonts w:eastAsiaTheme="minorEastAsia"/>
        </w:rPr>
        <w:t>的话，则不必须</w:t>
      </w:r>
      <w:r>
        <w:rPr>
          <w:rFonts w:eastAsiaTheme="minorEastAsia" w:hint="eastAsia"/>
        </w:rPr>
        <w:t>)</w:t>
      </w:r>
      <w:r>
        <w:rPr>
          <w:rFonts w:eastAsiaTheme="minorEastAsia"/>
        </w:rPr>
        <w:t>。具体</w:t>
      </w:r>
      <w:r>
        <w:rPr>
          <w:rFonts w:eastAsiaTheme="minorEastAsia" w:hint="eastAsia"/>
        </w:rPr>
        <w:t>的</w:t>
      </w:r>
      <w:r>
        <w:rPr>
          <w:rFonts w:eastAsiaTheme="minorEastAsia"/>
        </w:rPr>
        <w:t>异常是：</w:t>
      </w:r>
      <w:r>
        <w:rPr>
          <w:rFonts w:eastAsiaTheme="minorEastAsia" w:hint="eastAsia"/>
        </w:rPr>
        <w:t>改善</w:t>
      </w:r>
      <w:r>
        <w:rPr>
          <w:rFonts w:eastAsiaTheme="minorEastAsia"/>
        </w:rPr>
        <w:t>前</w:t>
      </w:r>
      <w:r>
        <w:rPr>
          <w:rFonts w:eastAsiaTheme="minorEastAsia" w:hint="eastAsia"/>
        </w:rPr>
        <w:t>，</w:t>
      </w:r>
      <w:r>
        <w:rPr>
          <w:rFonts w:eastAsiaTheme="minorEastAsia"/>
        </w:rPr>
        <w:t>如果</w:t>
      </w:r>
      <w:r>
        <w:rPr>
          <w:rFonts w:eastAsiaTheme="minorEastAsia"/>
        </w:rPr>
        <w:t>light</w:t>
      </w:r>
      <w:r>
        <w:rPr>
          <w:rFonts w:eastAsiaTheme="minorEastAsia"/>
        </w:rPr>
        <w:t>使用</w:t>
      </w:r>
      <w:r w:rsidRPr="00F02751">
        <w:rPr>
          <w:rFonts w:eastAsiaTheme="minorEastAsia"/>
        </w:rPr>
        <w:t>light_slave_tx_command()</w:t>
      </w:r>
      <w:r>
        <w:rPr>
          <w:rFonts w:eastAsiaTheme="minorEastAsia" w:hint="eastAsia"/>
        </w:rPr>
        <w:t>来</w:t>
      </w:r>
      <w:r>
        <w:rPr>
          <w:rFonts w:eastAsiaTheme="minorEastAsia"/>
        </w:rPr>
        <w:t>发送命令，</w:t>
      </w:r>
      <w:r>
        <w:rPr>
          <w:rFonts w:eastAsiaTheme="minorEastAsia" w:hint="eastAsia"/>
        </w:rPr>
        <w:t>则</w:t>
      </w:r>
      <w:r>
        <w:rPr>
          <w:rFonts w:eastAsiaTheme="minorEastAsia"/>
        </w:rPr>
        <w:t>mesh</w:t>
      </w:r>
      <w:r>
        <w:rPr>
          <w:rFonts w:eastAsiaTheme="minorEastAsia"/>
        </w:rPr>
        <w:t>中</w:t>
      </w:r>
      <w:r>
        <w:rPr>
          <w:rFonts w:eastAsiaTheme="minorEastAsia" w:hint="eastAsia"/>
        </w:rPr>
        <w:t>的</w:t>
      </w:r>
      <w:r>
        <w:rPr>
          <w:rFonts w:eastAsiaTheme="minorEastAsia"/>
        </w:rPr>
        <w:t>light</w:t>
      </w:r>
      <w:r>
        <w:rPr>
          <w:rFonts w:eastAsiaTheme="minorEastAsia"/>
        </w:rPr>
        <w:t>会再次收到</w:t>
      </w:r>
      <w:r>
        <w:rPr>
          <w:rFonts w:eastAsiaTheme="minorEastAsia" w:hint="eastAsia"/>
        </w:rPr>
        <w:t>最近</w:t>
      </w:r>
      <w:r>
        <w:rPr>
          <w:rFonts w:eastAsiaTheme="minorEastAsia"/>
        </w:rPr>
        <w:t>一次</w:t>
      </w:r>
      <w:r>
        <w:rPr>
          <w:rFonts w:eastAsiaTheme="minorEastAsia"/>
        </w:rPr>
        <w:t>app</w:t>
      </w:r>
      <w:r>
        <w:rPr>
          <w:rFonts w:eastAsiaTheme="minorEastAsia"/>
        </w:rPr>
        <w:t>发送的命令。</w:t>
      </w:r>
    </w:p>
    <w:p w:rsidR="00B42691" w:rsidRPr="005E47B7" w:rsidRDefault="00B42691" w:rsidP="005306B6">
      <w:pPr>
        <w:numPr>
          <w:ilvl w:val="0"/>
          <w:numId w:val="15"/>
        </w:numPr>
        <w:rPr>
          <w:rFonts w:eastAsiaTheme="minorEastAsia"/>
        </w:rPr>
      </w:pPr>
      <w:r>
        <w:rPr>
          <w:rFonts w:eastAsiaTheme="minorEastAsia" w:hint="eastAsia"/>
        </w:rPr>
        <w:t>增加支持</w:t>
      </w:r>
      <w:r>
        <w:rPr>
          <w:rFonts w:eastAsiaTheme="minorEastAsia"/>
        </w:rPr>
        <w:t>mesh</w:t>
      </w:r>
      <w:r>
        <w:rPr>
          <w:rFonts w:eastAsiaTheme="minorEastAsia"/>
        </w:rPr>
        <w:t>中</w:t>
      </w:r>
      <w:r>
        <w:rPr>
          <w:rFonts w:eastAsiaTheme="minorEastAsia" w:hint="eastAsia"/>
        </w:rPr>
        <w:t>的</w:t>
      </w:r>
      <w:r w:rsidR="00D10936">
        <w:rPr>
          <w:rFonts w:eastAsiaTheme="minorEastAsia" w:hint="eastAsia"/>
        </w:rPr>
        <w:t>任意</w:t>
      </w:r>
      <w:r w:rsidR="00D10936">
        <w:rPr>
          <w:rFonts w:eastAsiaTheme="minorEastAsia"/>
        </w:rPr>
        <w:t>一个节点上报</w:t>
      </w:r>
      <w:r w:rsidR="00D10936">
        <w:rPr>
          <w:rFonts w:eastAsiaTheme="minorEastAsia"/>
        </w:rPr>
        <w:t>notify</w:t>
      </w:r>
      <w:r w:rsidR="00D10936">
        <w:rPr>
          <w:rFonts w:eastAsiaTheme="minorEastAsia"/>
        </w:rPr>
        <w:t>数据，可以</w:t>
      </w:r>
      <w:r w:rsidR="00D10936">
        <w:rPr>
          <w:rFonts w:eastAsiaTheme="minorEastAsia" w:hint="eastAsia"/>
        </w:rPr>
        <w:t>用于</w:t>
      </w:r>
      <w:r w:rsidR="00D10936">
        <w:rPr>
          <w:rFonts w:eastAsiaTheme="minorEastAsia"/>
        </w:rPr>
        <w:t>上报一些</w:t>
      </w:r>
      <w:r w:rsidR="00D10936">
        <w:rPr>
          <w:rFonts w:eastAsiaTheme="minorEastAsia" w:hint="eastAsia"/>
        </w:rPr>
        <w:t>不</w:t>
      </w:r>
      <w:r w:rsidR="00D10936">
        <w:rPr>
          <w:rFonts w:eastAsiaTheme="minorEastAsia"/>
        </w:rPr>
        <w:t>经常变化的，类似</w:t>
      </w:r>
      <w:r w:rsidR="00D10936">
        <w:rPr>
          <w:rFonts w:eastAsiaTheme="minorEastAsia" w:hint="eastAsia"/>
        </w:rPr>
        <w:t xml:space="preserve"> </w:t>
      </w:r>
      <w:r w:rsidR="00D10936">
        <w:rPr>
          <w:rFonts w:eastAsiaTheme="minorEastAsia" w:hint="eastAsia"/>
        </w:rPr>
        <w:t>低电量检测</w:t>
      </w:r>
      <w:r w:rsidR="00D10936">
        <w:rPr>
          <w:rFonts w:eastAsiaTheme="minorEastAsia"/>
        </w:rPr>
        <w:t>之类的</w:t>
      </w:r>
      <w:r w:rsidR="00D10936">
        <w:rPr>
          <w:rFonts w:eastAsiaTheme="minorEastAsia" w:hint="eastAsia"/>
        </w:rPr>
        <w:t>信息</w:t>
      </w:r>
      <w:r w:rsidR="00D10936">
        <w:rPr>
          <w:rFonts w:eastAsiaTheme="minorEastAsia"/>
        </w:rPr>
        <w:t>。</w:t>
      </w:r>
      <w:r w:rsidR="00AE167E">
        <w:rPr>
          <w:rFonts w:eastAsiaTheme="minorEastAsia" w:hint="eastAsia"/>
        </w:rPr>
        <w:t>对应</w:t>
      </w:r>
      <w:r w:rsidR="00AE167E">
        <w:rPr>
          <w:rFonts w:eastAsiaTheme="minorEastAsia"/>
        </w:rPr>
        <w:t>的代码请参考</w:t>
      </w:r>
      <w:r w:rsidR="00AE167E" w:rsidRPr="00AE167E">
        <w:rPr>
          <w:rFonts w:eastAsiaTheme="minorEastAsia"/>
        </w:rPr>
        <w:t>LIGHT_NOTIFY_MESH_EN</w:t>
      </w:r>
      <w:r w:rsidR="00AE167E">
        <w:rPr>
          <w:rFonts w:eastAsiaTheme="minorEastAsia"/>
        </w:rPr>
        <w:t>(</w:t>
      </w:r>
      <w:r w:rsidR="00AE167E">
        <w:rPr>
          <w:rFonts w:eastAsiaTheme="minorEastAsia" w:hint="eastAsia"/>
        </w:rPr>
        <w:t>默认</w:t>
      </w:r>
      <w:r w:rsidR="00AE167E">
        <w:rPr>
          <w:rFonts w:eastAsiaTheme="minorEastAsia"/>
        </w:rPr>
        <w:t>是关闭</w:t>
      </w:r>
      <w:r w:rsidR="00AE167E">
        <w:rPr>
          <w:rFonts w:eastAsiaTheme="minorEastAsia"/>
        </w:rPr>
        <w:t>)</w:t>
      </w:r>
    </w:p>
    <w:p w:rsidR="00F02751" w:rsidRDefault="00F02751" w:rsidP="005306B6">
      <w:pPr>
        <w:numPr>
          <w:ilvl w:val="0"/>
          <w:numId w:val="15"/>
        </w:numPr>
        <w:rPr>
          <w:rFonts w:eastAsiaTheme="minorEastAsia"/>
        </w:rPr>
      </w:pPr>
      <w:r>
        <w:rPr>
          <w:rFonts w:eastAsiaTheme="minorEastAsia" w:hint="eastAsia"/>
        </w:rPr>
        <w:t>增加</w:t>
      </w:r>
      <w:r>
        <w:rPr>
          <w:rFonts w:eastAsiaTheme="minorEastAsia" w:hint="eastAsia"/>
        </w:rPr>
        <w:t>8</w:t>
      </w:r>
      <w:r>
        <w:rPr>
          <w:rFonts w:eastAsiaTheme="minorEastAsia"/>
        </w:rPr>
        <w:t>267master dongle</w:t>
      </w:r>
      <w:r>
        <w:rPr>
          <w:rFonts w:eastAsiaTheme="minorEastAsia" w:hint="eastAsia"/>
        </w:rPr>
        <w:t>编译</w:t>
      </w:r>
      <w:r>
        <w:rPr>
          <w:rFonts w:eastAsiaTheme="minorEastAsia"/>
        </w:rPr>
        <w:t>选项</w:t>
      </w:r>
    </w:p>
    <w:p w:rsidR="00A03773" w:rsidRDefault="00A03773" w:rsidP="00A03773">
      <w:pPr>
        <w:rPr>
          <w:rFonts w:eastAsiaTheme="minorEastAsia"/>
          <w:color w:val="FF0000"/>
        </w:rPr>
      </w:pPr>
      <w:r>
        <w:rPr>
          <w:rFonts w:eastAsiaTheme="minorEastAsia" w:hint="eastAsia"/>
          <w:color w:val="FF0000"/>
        </w:rPr>
        <w:t>201</w:t>
      </w:r>
      <w:r w:rsidR="00392FC6">
        <w:rPr>
          <w:rFonts w:eastAsiaTheme="minorEastAsia"/>
          <w:color w:val="FF0000"/>
        </w:rPr>
        <w:t>60309</w:t>
      </w:r>
      <w:r>
        <w:rPr>
          <w:rFonts w:eastAsiaTheme="minorEastAsia"/>
          <w:color w:val="FF0000"/>
        </w:rPr>
        <w:t>:</w:t>
      </w:r>
      <w:r w:rsidR="0014383B">
        <w:rPr>
          <w:rFonts w:eastAsiaTheme="minorEastAsia"/>
          <w:color w:val="FF0000"/>
        </w:rPr>
        <w:t xml:space="preserve"> (git 2016/03/07 19:42:35)</w:t>
      </w:r>
    </w:p>
    <w:p w:rsidR="00A03773" w:rsidRPr="005E47B7" w:rsidRDefault="002D7FD7" w:rsidP="005306B6">
      <w:pPr>
        <w:numPr>
          <w:ilvl w:val="0"/>
          <w:numId w:val="14"/>
        </w:numPr>
        <w:rPr>
          <w:rFonts w:eastAsiaTheme="minorEastAsia"/>
        </w:rPr>
      </w:pPr>
      <w:r>
        <w:rPr>
          <w:rFonts w:eastAsiaTheme="minorEastAsia"/>
        </w:rPr>
        <w:t>S</w:t>
      </w:r>
      <w:r>
        <w:rPr>
          <w:rFonts w:eastAsiaTheme="minorEastAsia" w:hint="eastAsia"/>
        </w:rPr>
        <w:t>witch</w:t>
      </w:r>
      <w:r>
        <w:rPr>
          <w:rFonts w:eastAsiaTheme="minorEastAsia" w:hint="eastAsia"/>
        </w:rPr>
        <w:t>在</w:t>
      </w:r>
      <w:r>
        <w:rPr>
          <w:rFonts w:eastAsiaTheme="minorEastAsia"/>
        </w:rPr>
        <w:t>adv</w:t>
      </w:r>
      <w:r>
        <w:rPr>
          <w:rFonts w:eastAsiaTheme="minorEastAsia"/>
        </w:rPr>
        <w:t>和</w:t>
      </w:r>
      <w:r>
        <w:rPr>
          <w:rFonts w:eastAsiaTheme="minorEastAsia"/>
        </w:rPr>
        <w:t>connect</w:t>
      </w:r>
      <w:r>
        <w:rPr>
          <w:rFonts w:eastAsiaTheme="minorEastAsia"/>
        </w:rPr>
        <w:t>状态</w:t>
      </w:r>
      <w:r>
        <w:rPr>
          <w:rFonts w:eastAsiaTheme="minorEastAsia" w:hint="eastAsia"/>
        </w:rPr>
        <w:t>时</w:t>
      </w:r>
      <w:r>
        <w:rPr>
          <w:rFonts w:eastAsiaTheme="minorEastAsia"/>
        </w:rPr>
        <w:t>的电流</w:t>
      </w:r>
      <w:r>
        <w:rPr>
          <w:rFonts w:eastAsiaTheme="minorEastAsia" w:hint="eastAsia"/>
        </w:rPr>
        <w:t>比</w:t>
      </w:r>
      <w:r>
        <w:rPr>
          <w:rFonts w:eastAsiaTheme="minorEastAsia"/>
        </w:rPr>
        <w:t>之前更</w:t>
      </w:r>
      <w:r>
        <w:rPr>
          <w:rFonts w:eastAsiaTheme="minorEastAsia" w:hint="eastAsia"/>
        </w:rPr>
        <w:t>优化</w:t>
      </w:r>
    </w:p>
    <w:p w:rsidR="00A03773" w:rsidRDefault="002D7FD7" w:rsidP="005306B6">
      <w:pPr>
        <w:numPr>
          <w:ilvl w:val="0"/>
          <w:numId w:val="14"/>
        </w:numPr>
        <w:rPr>
          <w:rFonts w:eastAsiaTheme="minorEastAsia"/>
        </w:rPr>
      </w:pPr>
      <w:r>
        <w:rPr>
          <w:rFonts w:eastAsiaTheme="minorEastAsia" w:hint="eastAsia"/>
        </w:rPr>
        <w:t>增加堆栈</w:t>
      </w:r>
      <w:r>
        <w:rPr>
          <w:rFonts w:eastAsiaTheme="minorEastAsia"/>
        </w:rPr>
        <w:t>溢出检测，</w:t>
      </w:r>
      <w:r>
        <w:rPr>
          <w:rFonts w:eastAsiaTheme="minorEastAsia" w:hint="eastAsia"/>
        </w:rPr>
        <w:t>需要</w:t>
      </w:r>
      <w:r>
        <w:rPr>
          <w:rFonts w:eastAsiaTheme="minorEastAsia"/>
        </w:rPr>
        <w:t>测试时</w:t>
      </w:r>
      <w:r>
        <w:rPr>
          <w:rFonts w:eastAsiaTheme="minorEastAsia" w:hint="eastAsia"/>
        </w:rPr>
        <w:t>可</w:t>
      </w:r>
      <w:r>
        <w:rPr>
          <w:rFonts w:eastAsiaTheme="minorEastAsia"/>
        </w:rPr>
        <w:t>打开</w:t>
      </w:r>
      <w:r w:rsidRPr="002D7FD7">
        <w:rPr>
          <w:rFonts w:eastAsiaTheme="minorEastAsia"/>
        </w:rPr>
        <w:t>STACK_CHECK_ENABLE</w:t>
      </w:r>
      <w:r>
        <w:rPr>
          <w:rFonts w:eastAsiaTheme="minorEastAsia"/>
        </w:rPr>
        <w:t>，</w:t>
      </w:r>
      <w:r>
        <w:rPr>
          <w:rFonts w:eastAsiaTheme="minorEastAsia" w:hint="eastAsia"/>
        </w:rPr>
        <w:t>正式</w:t>
      </w:r>
      <w:r>
        <w:rPr>
          <w:rFonts w:eastAsiaTheme="minorEastAsia"/>
        </w:rPr>
        <w:t>产品建议关闭。</w:t>
      </w:r>
    </w:p>
    <w:p w:rsidR="00A03773" w:rsidRDefault="002D7FD7" w:rsidP="005306B6">
      <w:pPr>
        <w:numPr>
          <w:ilvl w:val="0"/>
          <w:numId w:val="14"/>
        </w:numPr>
        <w:rPr>
          <w:rFonts w:eastAsiaTheme="minorEastAsia"/>
        </w:rPr>
      </w:pPr>
      <w:r>
        <w:rPr>
          <w:rFonts w:eastAsiaTheme="minorEastAsia" w:hint="eastAsia"/>
        </w:rPr>
        <w:t>对</w:t>
      </w:r>
      <w:r>
        <w:rPr>
          <w:rFonts w:eastAsiaTheme="minorEastAsia"/>
        </w:rPr>
        <w:t>ota</w:t>
      </w:r>
      <w:r>
        <w:rPr>
          <w:rFonts w:eastAsiaTheme="minorEastAsia" w:hint="eastAsia"/>
        </w:rPr>
        <w:t>等数据</w:t>
      </w:r>
      <w:r>
        <w:rPr>
          <w:rFonts w:eastAsiaTheme="minorEastAsia"/>
        </w:rPr>
        <w:t>，</w:t>
      </w:r>
      <w:r>
        <w:rPr>
          <w:rFonts w:eastAsiaTheme="minorEastAsia" w:hint="eastAsia"/>
        </w:rPr>
        <w:t>在</w:t>
      </w:r>
      <w:r>
        <w:rPr>
          <w:rFonts w:eastAsiaTheme="minorEastAsia"/>
        </w:rPr>
        <w:t>login</w:t>
      </w:r>
      <w:r>
        <w:rPr>
          <w:rFonts w:eastAsiaTheme="minorEastAsia"/>
        </w:rPr>
        <w:t>成功前，</w:t>
      </w:r>
      <w:r>
        <w:rPr>
          <w:rFonts w:eastAsiaTheme="minorEastAsia" w:hint="eastAsia"/>
        </w:rPr>
        <w:t>收到</w:t>
      </w:r>
      <w:r>
        <w:rPr>
          <w:rFonts w:eastAsiaTheme="minorEastAsia"/>
        </w:rPr>
        <w:t>的所有的</w:t>
      </w:r>
      <w:r>
        <w:rPr>
          <w:rFonts w:eastAsiaTheme="minorEastAsia"/>
        </w:rPr>
        <w:t>write</w:t>
      </w:r>
      <w:r>
        <w:rPr>
          <w:rFonts w:eastAsiaTheme="minorEastAsia"/>
        </w:rPr>
        <w:t>数据</w:t>
      </w:r>
      <w:r>
        <w:rPr>
          <w:rFonts w:eastAsiaTheme="minorEastAsia" w:hint="eastAsia"/>
        </w:rPr>
        <w:t>或</w:t>
      </w:r>
      <w:r>
        <w:rPr>
          <w:rFonts w:eastAsiaTheme="minorEastAsia"/>
        </w:rPr>
        <w:t>命令都</w:t>
      </w:r>
      <w:r>
        <w:rPr>
          <w:rFonts w:eastAsiaTheme="minorEastAsia" w:hint="eastAsia"/>
        </w:rPr>
        <w:t>将</w:t>
      </w:r>
      <w:r>
        <w:rPr>
          <w:rFonts w:eastAsiaTheme="minorEastAsia"/>
        </w:rPr>
        <w:t>被</w:t>
      </w:r>
      <w:r>
        <w:rPr>
          <w:rFonts w:eastAsiaTheme="minorEastAsia" w:hint="eastAsia"/>
        </w:rPr>
        <w:t>直接</w:t>
      </w:r>
      <w:r>
        <w:rPr>
          <w:rFonts w:eastAsiaTheme="minorEastAsia"/>
        </w:rPr>
        <w:t>丢弃。</w:t>
      </w:r>
    </w:p>
    <w:p w:rsidR="002D7FD7" w:rsidRDefault="002D7FD7" w:rsidP="005306B6">
      <w:pPr>
        <w:numPr>
          <w:ilvl w:val="0"/>
          <w:numId w:val="14"/>
        </w:numPr>
        <w:rPr>
          <w:rFonts w:eastAsiaTheme="minorEastAsia"/>
        </w:rPr>
      </w:pPr>
      <w:r>
        <w:rPr>
          <w:rFonts w:eastAsiaTheme="minorEastAsia" w:hint="eastAsia"/>
        </w:rPr>
        <w:t>用户</w:t>
      </w:r>
      <w:r>
        <w:rPr>
          <w:rFonts w:eastAsiaTheme="minorEastAsia"/>
        </w:rPr>
        <w:t>可以配置</w:t>
      </w:r>
      <w:r>
        <w:rPr>
          <w:rFonts w:eastAsiaTheme="minorEastAsia" w:hint="eastAsia"/>
        </w:rPr>
        <w:t>是否</w:t>
      </w:r>
      <w:r>
        <w:rPr>
          <w:rFonts w:eastAsiaTheme="minorEastAsia"/>
        </w:rPr>
        <w:t>使用</w:t>
      </w:r>
      <w:r w:rsidRPr="002D7FD7">
        <w:rPr>
          <w:rFonts w:eastAsiaTheme="minorEastAsia"/>
        </w:rPr>
        <w:t xml:space="preserve">ALARM </w:t>
      </w:r>
      <w:r w:rsidRPr="002D7FD7">
        <w:rPr>
          <w:rFonts w:eastAsiaTheme="minorEastAsia" w:hint="eastAsia"/>
        </w:rPr>
        <w:t>和</w:t>
      </w:r>
      <w:r w:rsidRPr="002D7FD7">
        <w:rPr>
          <w:rFonts w:eastAsiaTheme="minorEastAsia"/>
        </w:rPr>
        <w:t xml:space="preserve"> SCENE</w:t>
      </w:r>
      <w:r w:rsidRPr="002D7FD7">
        <w:rPr>
          <w:rFonts w:eastAsiaTheme="minorEastAsia" w:hint="eastAsia"/>
        </w:rPr>
        <w:t>，</w:t>
      </w:r>
      <w:r w:rsidR="00BB4FBD">
        <w:rPr>
          <w:rFonts w:eastAsiaTheme="minorEastAsia" w:hint="eastAsia"/>
        </w:rPr>
        <w:t>不</w:t>
      </w:r>
      <w:r w:rsidR="00BB4FBD">
        <w:rPr>
          <w:rFonts w:eastAsiaTheme="minorEastAsia"/>
        </w:rPr>
        <w:t>需要</w:t>
      </w:r>
      <w:r w:rsidR="00BB4FBD">
        <w:rPr>
          <w:rFonts w:eastAsiaTheme="minorEastAsia" w:hint="eastAsia"/>
        </w:rPr>
        <w:t>该</w:t>
      </w:r>
      <w:r w:rsidR="00BB4FBD">
        <w:rPr>
          <w:rFonts w:eastAsiaTheme="minorEastAsia"/>
        </w:rPr>
        <w:t>功能时可屏蔽此功能，</w:t>
      </w:r>
      <w:r w:rsidRPr="002D7FD7">
        <w:rPr>
          <w:rFonts w:eastAsiaTheme="minorEastAsia"/>
        </w:rPr>
        <w:t>以</w:t>
      </w:r>
      <w:r w:rsidRPr="002D7FD7">
        <w:rPr>
          <w:rFonts w:eastAsiaTheme="minorEastAsia" w:hint="eastAsia"/>
        </w:rPr>
        <w:t>节省</w:t>
      </w:r>
      <w:r w:rsidRPr="002D7FD7">
        <w:rPr>
          <w:rFonts w:eastAsiaTheme="minorEastAsia" w:hint="eastAsia"/>
        </w:rPr>
        <w:t>RAM</w:t>
      </w:r>
      <w:r w:rsidRPr="002D7FD7">
        <w:rPr>
          <w:rFonts w:eastAsiaTheme="minorEastAsia" w:hint="eastAsia"/>
        </w:rPr>
        <w:t>的</w:t>
      </w:r>
      <w:r w:rsidRPr="002D7FD7">
        <w:rPr>
          <w:rFonts w:eastAsiaTheme="minorEastAsia"/>
        </w:rPr>
        <w:t>使用</w:t>
      </w:r>
      <w:r w:rsidR="00BB4FBD">
        <w:rPr>
          <w:rFonts w:eastAsiaTheme="minorEastAsia" w:hint="eastAsia"/>
        </w:rPr>
        <w:t>(</w:t>
      </w:r>
      <w:r w:rsidR="00BB4FBD">
        <w:rPr>
          <w:rFonts w:eastAsiaTheme="minorEastAsia" w:hint="eastAsia"/>
        </w:rPr>
        <w:t>对应</w:t>
      </w:r>
      <w:r w:rsidR="00BB4FBD" w:rsidRPr="00BB4FBD">
        <w:rPr>
          <w:rFonts w:eastAsiaTheme="minorEastAsia"/>
        </w:rPr>
        <w:t>ALARM_EN</w:t>
      </w:r>
      <w:r w:rsidR="00BB4FBD">
        <w:rPr>
          <w:rFonts w:eastAsiaTheme="minorEastAsia" w:hint="eastAsia"/>
        </w:rPr>
        <w:t>和</w:t>
      </w:r>
      <w:r w:rsidR="00BB4FBD" w:rsidRPr="00BB4FBD">
        <w:rPr>
          <w:rFonts w:eastAsiaTheme="minorEastAsia"/>
        </w:rPr>
        <w:t>SCENE_EN</w:t>
      </w:r>
      <w:r w:rsidR="00BB4FBD">
        <w:rPr>
          <w:rFonts w:eastAsiaTheme="minorEastAsia" w:hint="eastAsia"/>
        </w:rPr>
        <w:t>)</w:t>
      </w:r>
    </w:p>
    <w:p w:rsidR="00360E7A" w:rsidRDefault="00BB4FBD" w:rsidP="005306B6">
      <w:pPr>
        <w:numPr>
          <w:ilvl w:val="0"/>
          <w:numId w:val="14"/>
        </w:numPr>
        <w:rPr>
          <w:rFonts w:eastAsiaTheme="minorEastAsia"/>
        </w:rPr>
      </w:pPr>
      <w:r>
        <w:rPr>
          <w:rFonts w:eastAsiaTheme="minorEastAsia" w:hint="eastAsia"/>
        </w:rPr>
        <w:t>用户</w:t>
      </w:r>
      <w:r>
        <w:rPr>
          <w:rFonts w:eastAsiaTheme="minorEastAsia"/>
        </w:rPr>
        <w:t>可以配置</w:t>
      </w:r>
      <w:r>
        <w:rPr>
          <w:rFonts w:eastAsiaTheme="minorEastAsia" w:hint="eastAsia"/>
        </w:rPr>
        <w:t>online</w:t>
      </w:r>
      <w:r>
        <w:rPr>
          <w:rFonts w:eastAsiaTheme="minorEastAsia"/>
        </w:rPr>
        <w:t xml:space="preserve"> status</w:t>
      </w:r>
      <w:r>
        <w:rPr>
          <w:rFonts w:eastAsiaTheme="minorEastAsia"/>
        </w:rPr>
        <w:t>的自定义字节数，对应修改</w:t>
      </w:r>
    </w:p>
    <w:p w:rsidR="00360E7A" w:rsidRDefault="00360E7A" w:rsidP="00360E7A">
      <w:pPr>
        <w:ind w:left="360"/>
        <w:rPr>
          <w:rFonts w:eastAsiaTheme="minorEastAsia"/>
        </w:rPr>
      </w:pPr>
      <w:r>
        <w:rPr>
          <w:rFonts w:eastAsiaTheme="minorEastAsia" w:hint="eastAsia"/>
        </w:rPr>
        <w:t>(</w:t>
      </w:r>
      <w:r>
        <w:rPr>
          <w:rFonts w:eastAsiaTheme="minorEastAsia"/>
        </w:rPr>
        <w:t>1</w:t>
      </w:r>
      <w:r>
        <w:rPr>
          <w:rFonts w:eastAsiaTheme="minorEastAsia" w:hint="eastAsia"/>
        </w:rPr>
        <w:t>)</w:t>
      </w:r>
      <w:r>
        <w:rPr>
          <w:rFonts w:eastAsiaTheme="minorEastAsia"/>
        </w:rPr>
        <w:t xml:space="preserve">.  </w:t>
      </w:r>
      <w:r>
        <w:rPr>
          <w:rFonts w:eastAsiaTheme="minorEastAsia" w:hint="eastAsia"/>
        </w:rPr>
        <w:t>修改</w:t>
      </w:r>
      <w:r w:rsidRPr="00360E7A">
        <w:rPr>
          <w:rFonts w:eastAsiaTheme="minorEastAsia"/>
        </w:rPr>
        <w:t>MESH_NODE_ST_VAL_LEN</w:t>
      </w:r>
      <w:r>
        <w:rPr>
          <w:rFonts w:eastAsiaTheme="minorEastAsia" w:hint="eastAsia"/>
        </w:rPr>
        <w:t>。</w:t>
      </w:r>
    </w:p>
    <w:p w:rsidR="00360E7A" w:rsidRDefault="00360E7A" w:rsidP="00360E7A">
      <w:pPr>
        <w:ind w:left="360"/>
        <w:rPr>
          <w:rFonts w:eastAsiaTheme="minorEastAsia"/>
        </w:rPr>
      </w:pPr>
      <w:r>
        <w:rPr>
          <w:rFonts w:eastAsiaTheme="minorEastAsia" w:hint="eastAsia"/>
        </w:rPr>
        <w:t>(</w:t>
      </w:r>
      <w:r>
        <w:rPr>
          <w:rFonts w:eastAsiaTheme="minorEastAsia"/>
        </w:rPr>
        <w:t>2</w:t>
      </w:r>
      <w:r>
        <w:rPr>
          <w:rFonts w:eastAsiaTheme="minorEastAsia" w:hint="eastAsia"/>
        </w:rPr>
        <w:t xml:space="preserve">). </w:t>
      </w:r>
      <w:r w:rsidRPr="00360E7A">
        <w:rPr>
          <w:rFonts w:eastAsiaTheme="minorEastAsia"/>
        </w:rPr>
        <w:t>在需要更新的地方调用</w:t>
      </w:r>
      <w:r w:rsidRPr="00360E7A">
        <w:rPr>
          <w:rFonts w:eastAsiaTheme="minorEastAsia"/>
        </w:rPr>
        <w:t>device_status_update()</w:t>
      </w:r>
      <w:r w:rsidRPr="00360E7A">
        <w:rPr>
          <w:rFonts w:eastAsiaTheme="minorEastAsia"/>
        </w:rPr>
        <w:t>更新数据到</w:t>
      </w:r>
      <w:r w:rsidRPr="00360E7A">
        <w:rPr>
          <w:rFonts w:eastAsiaTheme="minorEastAsia"/>
        </w:rPr>
        <w:t>online status</w:t>
      </w:r>
      <w:r w:rsidRPr="00360E7A">
        <w:rPr>
          <w:rFonts w:eastAsiaTheme="minorEastAsia"/>
        </w:rPr>
        <w:t>的</w:t>
      </w:r>
      <w:r w:rsidRPr="00360E7A">
        <w:rPr>
          <w:rFonts w:eastAsiaTheme="minorEastAsia"/>
        </w:rPr>
        <w:t>buff</w:t>
      </w:r>
      <w:r w:rsidRPr="00360E7A">
        <w:rPr>
          <w:rFonts w:eastAsiaTheme="minorEastAsia"/>
        </w:rPr>
        <w:t>中，注意，只有调用了</w:t>
      </w:r>
      <w:r w:rsidRPr="00360E7A">
        <w:rPr>
          <w:rFonts w:eastAsiaTheme="minorEastAsia"/>
        </w:rPr>
        <w:t>device_status_update()</w:t>
      </w:r>
      <w:r w:rsidRPr="00360E7A">
        <w:rPr>
          <w:rFonts w:eastAsiaTheme="minorEastAsia"/>
        </w:rPr>
        <w:t>，</w:t>
      </w:r>
      <w:r w:rsidRPr="00360E7A">
        <w:rPr>
          <w:rFonts w:eastAsiaTheme="minorEastAsia"/>
        </w:rPr>
        <w:t>APP</w:t>
      </w:r>
      <w:r w:rsidRPr="00360E7A">
        <w:rPr>
          <w:rFonts w:eastAsiaTheme="minorEastAsia"/>
        </w:rPr>
        <w:t>端才能收到对应的数据更新。</w:t>
      </w:r>
    </w:p>
    <w:p w:rsidR="00BB4FBD" w:rsidRDefault="00360E7A" w:rsidP="00360E7A">
      <w:pPr>
        <w:ind w:left="360"/>
        <w:rPr>
          <w:rFonts w:eastAsiaTheme="minorEastAsia"/>
        </w:rPr>
      </w:pPr>
      <w:r>
        <w:rPr>
          <w:rFonts w:eastAsiaTheme="minorEastAsia" w:hint="eastAsia"/>
        </w:rPr>
        <w:t>(3</w:t>
      </w:r>
      <w:r>
        <w:rPr>
          <w:rFonts w:eastAsiaTheme="minorEastAsia"/>
        </w:rPr>
        <w:t xml:space="preserve">). </w:t>
      </w:r>
      <w:r w:rsidRPr="00360E7A">
        <w:rPr>
          <w:rFonts w:eastAsiaTheme="minorEastAsia" w:hint="eastAsia"/>
        </w:rPr>
        <w:t>在</w:t>
      </w:r>
      <w:r w:rsidRPr="00360E7A">
        <w:rPr>
          <w:rFonts w:eastAsiaTheme="minorEastAsia" w:hint="eastAsia"/>
        </w:rPr>
        <w:t>device_status_update()</w:t>
      </w:r>
      <w:r w:rsidRPr="00360E7A">
        <w:rPr>
          <w:rFonts w:eastAsiaTheme="minorEastAsia" w:hint="eastAsia"/>
        </w:rPr>
        <w:t>填写</w:t>
      </w:r>
      <w:r w:rsidRPr="00360E7A">
        <w:rPr>
          <w:rFonts w:eastAsiaTheme="minorEastAsia" w:hint="eastAsia"/>
        </w:rPr>
        <w:t xml:space="preserve">online status </w:t>
      </w:r>
      <w:r w:rsidRPr="00360E7A">
        <w:rPr>
          <w:rFonts w:eastAsiaTheme="minorEastAsia" w:hint="eastAsia"/>
        </w:rPr>
        <w:t>参数，目前只填写了亮度值，其他保留值都是填充的</w:t>
      </w:r>
      <w:r w:rsidRPr="00360E7A">
        <w:rPr>
          <w:rFonts w:eastAsiaTheme="minorEastAsia" w:hint="eastAsia"/>
        </w:rPr>
        <w:t>0xff</w:t>
      </w:r>
      <w:r>
        <w:rPr>
          <w:rFonts w:eastAsiaTheme="minorEastAsia" w:hint="eastAsia"/>
        </w:rPr>
        <w:t>。</w:t>
      </w:r>
    </w:p>
    <w:p w:rsidR="005371D9" w:rsidRPr="005371D9" w:rsidRDefault="00360E7A" w:rsidP="00360E7A">
      <w:pPr>
        <w:ind w:left="360"/>
        <w:rPr>
          <w:rFonts w:eastAsiaTheme="minorEastAsia"/>
          <w:color w:val="FF0000"/>
        </w:rPr>
      </w:pPr>
      <w:r w:rsidRPr="005371D9">
        <w:rPr>
          <w:rFonts w:eastAsiaTheme="minorEastAsia" w:hint="eastAsia"/>
          <w:color w:val="FF0000"/>
        </w:rPr>
        <w:t>注意</w:t>
      </w:r>
      <w:r w:rsidRPr="005371D9">
        <w:rPr>
          <w:rFonts w:eastAsiaTheme="minorEastAsia"/>
          <w:color w:val="FF0000"/>
        </w:rPr>
        <w:t>：</w:t>
      </w:r>
      <w:r w:rsidR="005371D9" w:rsidRPr="005371D9">
        <w:rPr>
          <w:rFonts w:eastAsiaTheme="minorEastAsia"/>
          <w:color w:val="FF0000"/>
        </w:rPr>
        <w:t xml:space="preserve">MESH_NODE_ST_VAL_LEN </w:t>
      </w:r>
      <w:r w:rsidR="005371D9" w:rsidRPr="005371D9">
        <w:rPr>
          <w:rFonts w:eastAsiaTheme="minorEastAsia" w:hint="eastAsia"/>
          <w:color w:val="FF0000"/>
        </w:rPr>
        <w:t>不等于</w:t>
      </w:r>
      <w:r w:rsidR="005371D9" w:rsidRPr="005371D9">
        <w:rPr>
          <w:rFonts w:eastAsiaTheme="minorEastAsia" w:hint="eastAsia"/>
          <w:color w:val="FF0000"/>
        </w:rPr>
        <w:t>4</w:t>
      </w:r>
      <w:r w:rsidR="005371D9" w:rsidRPr="005371D9">
        <w:rPr>
          <w:rFonts w:eastAsiaTheme="minorEastAsia" w:hint="eastAsia"/>
          <w:color w:val="FF0000"/>
        </w:rPr>
        <w:t>的</w:t>
      </w:r>
      <w:r w:rsidR="005371D9" w:rsidRPr="005371D9">
        <w:rPr>
          <w:rFonts w:eastAsiaTheme="minorEastAsia"/>
          <w:color w:val="FF0000"/>
        </w:rPr>
        <w:t>时候，不能直接使用我们</w:t>
      </w:r>
      <w:r w:rsidR="005371D9" w:rsidRPr="005371D9">
        <w:rPr>
          <w:rFonts w:eastAsiaTheme="minorEastAsia"/>
          <w:color w:val="FF0000"/>
        </w:rPr>
        <w:t>release</w:t>
      </w:r>
      <w:r w:rsidR="005371D9" w:rsidRPr="005371D9">
        <w:rPr>
          <w:rFonts w:eastAsiaTheme="minorEastAsia"/>
          <w:color w:val="FF0000"/>
        </w:rPr>
        <w:t>的</w:t>
      </w:r>
      <w:r w:rsidR="005371D9" w:rsidRPr="005371D9">
        <w:rPr>
          <w:rFonts w:eastAsiaTheme="minorEastAsia"/>
          <w:color w:val="FF0000"/>
        </w:rPr>
        <w:t>phone.exe</w:t>
      </w:r>
      <w:r w:rsidR="005371D9" w:rsidRPr="005371D9">
        <w:rPr>
          <w:rFonts w:eastAsiaTheme="minorEastAsia"/>
          <w:color w:val="FF0000"/>
        </w:rPr>
        <w:t>工具进行测试，请使用你们对应修改好</w:t>
      </w:r>
      <w:r w:rsidR="00744FF7">
        <w:rPr>
          <w:rFonts w:eastAsiaTheme="minorEastAsia" w:hint="eastAsia"/>
          <w:color w:val="FF0000"/>
        </w:rPr>
        <w:t>解析</w:t>
      </w:r>
      <w:r w:rsidR="00744FF7">
        <w:rPr>
          <w:rFonts w:eastAsiaTheme="minorEastAsia"/>
          <w:color w:val="FF0000"/>
        </w:rPr>
        <w:t>online status</w:t>
      </w:r>
      <w:r w:rsidR="005371D9" w:rsidRPr="005371D9">
        <w:rPr>
          <w:rFonts w:eastAsiaTheme="minorEastAsia"/>
          <w:color w:val="FF0000"/>
        </w:rPr>
        <w:t>格式的</w:t>
      </w:r>
      <w:r w:rsidR="005371D9" w:rsidRPr="005371D9">
        <w:rPr>
          <w:rFonts w:eastAsiaTheme="minorEastAsia"/>
          <w:color w:val="FF0000"/>
        </w:rPr>
        <w:t>APP</w:t>
      </w:r>
      <w:r w:rsidR="005371D9" w:rsidRPr="005371D9">
        <w:rPr>
          <w:rFonts w:eastAsiaTheme="minorEastAsia"/>
          <w:color w:val="FF0000"/>
        </w:rPr>
        <w:t>来进行测试</w:t>
      </w:r>
      <w:r w:rsidR="005371D9" w:rsidRPr="005371D9">
        <w:rPr>
          <w:rFonts w:eastAsiaTheme="minorEastAsia" w:hint="eastAsia"/>
          <w:color w:val="FF0000"/>
        </w:rPr>
        <w:t>；</w:t>
      </w:r>
    </w:p>
    <w:p w:rsidR="00360E7A" w:rsidRPr="005371D9" w:rsidRDefault="00360E7A" w:rsidP="00360E7A">
      <w:pPr>
        <w:ind w:left="360"/>
        <w:rPr>
          <w:rFonts w:eastAsiaTheme="minorEastAsia"/>
          <w:color w:val="auto"/>
        </w:rPr>
      </w:pPr>
      <w:r w:rsidRPr="005371D9">
        <w:rPr>
          <w:rFonts w:eastAsiaTheme="minorEastAsia"/>
          <w:color w:val="auto"/>
        </w:rPr>
        <w:t>当自定义字节数增大时，会影响实时效果，</w:t>
      </w:r>
      <w:r w:rsidRPr="005371D9">
        <w:rPr>
          <w:rFonts w:eastAsiaTheme="minorEastAsia" w:hint="eastAsia"/>
          <w:color w:val="auto"/>
        </w:rPr>
        <w:t>且</w:t>
      </w:r>
      <w:r w:rsidRPr="005371D9">
        <w:rPr>
          <w:rFonts w:eastAsiaTheme="minorEastAsia"/>
          <w:color w:val="auto"/>
        </w:rPr>
        <w:t>有可能</w:t>
      </w:r>
      <w:r w:rsidRPr="005371D9">
        <w:rPr>
          <w:rFonts w:eastAsiaTheme="minorEastAsia" w:hint="eastAsia"/>
          <w:color w:val="auto"/>
        </w:rPr>
        <w:t>需要</w:t>
      </w:r>
      <w:r w:rsidRPr="005371D9">
        <w:rPr>
          <w:rFonts w:eastAsiaTheme="minorEastAsia"/>
          <w:color w:val="auto"/>
        </w:rPr>
        <w:t>把</w:t>
      </w:r>
      <w:r w:rsidRPr="005371D9">
        <w:rPr>
          <w:rFonts w:eastAsiaTheme="minorEastAsia"/>
          <w:color w:val="auto"/>
        </w:rPr>
        <w:t>ONLINE_STATUS_TIMEOUT</w:t>
      </w:r>
      <w:r w:rsidRPr="005371D9">
        <w:rPr>
          <w:rFonts w:eastAsiaTheme="minorEastAsia" w:hint="eastAsia"/>
          <w:color w:val="auto"/>
        </w:rPr>
        <w:t>的</w:t>
      </w:r>
      <w:r w:rsidRPr="005371D9">
        <w:rPr>
          <w:rFonts w:eastAsiaTheme="minorEastAsia"/>
          <w:color w:val="auto"/>
        </w:rPr>
        <w:t>值增大。所以</w:t>
      </w:r>
      <w:r w:rsidRPr="005371D9">
        <w:rPr>
          <w:rFonts w:eastAsiaTheme="minorEastAsia" w:hint="eastAsia"/>
          <w:color w:val="auto"/>
        </w:rPr>
        <w:t>需要尽量</w:t>
      </w:r>
      <w:r w:rsidRPr="005371D9">
        <w:rPr>
          <w:rFonts w:eastAsiaTheme="minorEastAsia"/>
          <w:color w:val="auto"/>
        </w:rPr>
        <w:t>缩小自定义字节数。</w:t>
      </w:r>
    </w:p>
    <w:p w:rsidR="00290D90" w:rsidRDefault="00290D90" w:rsidP="00290D90">
      <w:pPr>
        <w:rPr>
          <w:rFonts w:eastAsiaTheme="minorEastAsia"/>
          <w:color w:val="FF0000"/>
        </w:rPr>
      </w:pPr>
      <w:r>
        <w:rPr>
          <w:rFonts w:eastAsiaTheme="minorEastAsia" w:hint="eastAsia"/>
          <w:color w:val="FF0000"/>
        </w:rPr>
        <w:t>201</w:t>
      </w:r>
      <w:r w:rsidR="0080658D">
        <w:rPr>
          <w:rFonts w:eastAsiaTheme="minorEastAsia"/>
          <w:color w:val="FF0000"/>
        </w:rPr>
        <w:t>60212</w:t>
      </w:r>
      <w:r>
        <w:rPr>
          <w:rFonts w:eastAsiaTheme="minorEastAsia"/>
          <w:color w:val="FF0000"/>
        </w:rPr>
        <w:t>:</w:t>
      </w:r>
      <w:r w:rsidR="0014383B">
        <w:rPr>
          <w:rFonts w:eastAsiaTheme="minorEastAsia"/>
          <w:color w:val="FF0000"/>
        </w:rPr>
        <w:t xml:space="preserve"> (git 2016/02/12 14:23:17)</w:t>
      </w:r>
    </w:p>
    <w:p w:rsidR="00290D90" w:rsidRPr="005E47B7" w:rsidRDefault="00C24F9A" w:rsidP="005306B6">
      <w:pPr>
        <w:numPr>
          <w:ilvl w:val="0"/>
          <w:numId w:val="13"/>
        </w:numPr>
        <w:rPr>
          <w:rFonts w:eastAsiaTheme="minorEastAsia"/>
        </w:rPr>
      </w:pPr>
      <w:r>
        <w:rPr>
          <w:rFonts w:eastAsiaTheme="minorEastAsia" w:hint="eastAsia"/>
        </w:rPr>
        <w:t>修正</w:t>
      </w:r>
      <w:r w:rsidR="0080658D">
        <w:rPr>
          <w:rFonts w:eastAsiaTheme="minorEastAsia" w:hint="eastAsia"/>
        </w:rPr>
        <w:t xml:space="preserve">UART </w:t>
      </w:r>
      <w:r w:rsidR="0080658D">
        <w:rPr>
          <w:rFonts w:eastAsiaTheme="minorEastAsia" w:hint="eastAsia"/>
        </w:rPr>
        <w:t>同时</w:t>
      </w:r>
      <w:r w:rsidR="0080658D">
        <w:rPr>
          <w:rFonts w:eastAsiaTheme="minorEastAsia"/>
        </w:rPr>
        <w:t>产生</w:t>
      </w:r>
      <w:r>
        <w:rPr>
          <w:rFonts w:eastAsiaTheme="minorEastAsia" w:hint="eastAsia"/>
        </w:rPr>
        <w:t>TX</w:t>
      </w:r>
      <w:r>
        <w:rPr>
          <w:rFonts w:eastAsiaTheme="minorEastAsia" w:hint="eastAsia"/>
        </w:rPr>
        <w:t>、</w:t>
      </w:r>
      <w:r>
        <w:rPr>
          <w:rFonts w:eastAsiaTheme="minorEastAsia" w:hint="eastAsia"/>
        </w:rPr>
        <w:t>RX</w:t>
      </w:r>
      <w:r>
        <w:rPr>
          <w:rFonts w:eastAsiaTheme="minorEastAsia" w:hint="eastAsia"/>
        </w:rPr>
        <w:t>时</w:t>
      </w:r>
      <w:r>
        <w:rPr>
          <w:rFonts w:eastAsiaTheme="minorEastAsia"/>
        </w:rPr>
        <w:t>的处理</w:t>
      </w:r>
    </w:p>
    <w:p w:rsidR="00290D90" w:rsidRDefault="00DF7B9A" w:rsidP="005306B6">
      <w:pPr>
        <w:numPr>
          <w:ilvl w:val="0"/>
          <w:numId w:val="13"/>
        </w:numPr>
        <w:rPr>
          <w:rFonts w:eastAsiaTheme="minorEastAsia"/>
        </w:rPr>
      </w:pPr>
      <w:r>
        <w:rPr>
          <w:rFonts w:eastAsiaTheme="minorEastAsia" w:hint="eastAsia"/>
        </w:rPr>
        <w:t>增加</w:t>
      </w:r>
      <w:r>
        <w:rPr>
          <w:rFonts w:eastAsiaTheme="minorEastAsia"/>
        </w:rPr>
        <w:t>单独配置</w:t>
      </w:r>
      <w:r>
        <w:rPr>
          <w:rFonts w:eastAsiaTheme="minorEastAsia" w:hint="eastAsia"/>
        </w:rPr>
        <w:t>某个</w:t>
      </w:r>
      <w:r>
        <w:rPr>
          <w:rFonts w:eastAsiaTheme="minorEastAsia" w:hint="eastAsia"/>
        </w:rPr>
        <w:t>IO</w:t>
      </w:r>
      <w:r>
        <w:rPr>
          <w:rFonts w:eastAsiaTheme="minorEastAsia" w:hint="eastAsia"/>
        </w:rPr>
        <w:t>口</w:t>
      </w:r>
      <w:r>
        <w:rPr>
          <w:rFonts w:eastAsiaTheme="minorEastAsia"/>
        </w:rPr>
        <w:t>上下拉电阻的配置接口</w:t>
      </w:r>
      <w:r w:rsidR="00290D90" w:rsidRPr="005E47B7">
        <w:rPr>
          <w:rFonts w:eastAsiaTheme="minorEastAsia"/>
        </w:rPr>
        <w:t>。</w:t>
      </w:r>
    </w:p>
    <w:p w:rsidR="00DF7B9A" w:rsidRPr="005E47B7" w:rsidRDefault="00DF7B9A" w:rsidP="005306B6">
      <w:pPr>
        <w:numPr>
          <w:ilvl w:val="0"/>
          <w:numId w:val="13"/>
        </w:numPr>
        <w:rPr>
          <w:rFonts w:eastAsiaTheme="minorEastAsia"/>
        </w:rPr>
      </w:pPr>
      <w:r>
        <w:rPr>
          <w:rFonts w:eastAsiaTheme="minorEastAsia" w:hint="eastAsia"/>
        </w:rPr>
        <w:t>完善</w:t>
      </w:r>
      <w:r>
        <w:rPr>
          <w:rFonts w:eastAsiaTheme="minorEastAsia" w:hint="eastAsia"/>
        </w:rPr>
        <w:t>ADC</w:t>
      </w:r>
      <w:r>
        <w:rPr>
          <w:rFonts w:eastAsiaTheme="minorEastAsia" w:hint="eastAsia"/>
        </w:rPr>
        <w:t>样例</w:t>
      </w:r>
    </w:p>
    <w:p w:rsidR="00E0502F" w:rsidRDefault="005E47B7" w:rsidP="00C70770">
      <w:pPr>
        <w:rPr>
          <w:rFonts w:eastAsiaTheme="minorEastAsia"/>
          <w:color w:val="FF0000"/>
        </w:rPr>
      </w:pPr>
      <w:r>
        <w:rPr>
          <w:rFonts w:eastAsiaTheme="minorEastAsia" w:hint="eastAsia"/>
          <w:color w:val="FF0000"/>
        </w:rPr>
        <w:t>201</w:t>
      </w:r>
      <w:r>
        <w:rPr>
          <w:rFonts w:eastAsiaTheme="minorEastAsia"/>
          <w:color w:val="FF0000"/>
        </w:rPr>
        <w:t>60203:</w:t>
      </w:r>
    </w:p>
    <w:p w:rsidR="005E47B7" w:rsidRPr="005E47B7" w:rsidRDefault="005E47B7" w:rsidP="00290D90">
      <w:pPr>
        <w:numPr>
          <w:ilvl w:val="0"/>
          <w:numId w:val="10"/>
        </w:numPr>
        <w:rPr>
          <w:rFonts w:eastAsiaTheme="minorEastAsia"/>
        </w:rPr>
      </w:pPr>
      <w:r w:rsidRPr="005E47B7">
        <w:rPr>
          <w:rFonts w:eastAsiaTheme="minorEastAsia"/>
        </w:rPr>
        <w:t>watchdog timeout</w:t>
      </w:r>
      <w:r w:rsidRPr="005E47B7">
        <w:rPr>
          <w:rFonts w:eastAsiaTheme="minorEastAsia"/>
        </w:rPr>
        <w:t>时间从</w:t>
      </w:r>
      <w:r w:rsidRPr="005E47B7">
        <w:rPr>
          <w:rFonts w:eastAsiaTheme="minorEastAsia" w:hint="eastAsia"/>
        </w:rPr>
        <w:t>1</w:t>
      </w:r>
      <w:r w:rsidRPr="005E47B7">
        <w:rPr>
          <w:rFonts w:eastAsiaTheme="minorEastAsia"/>
        </w:rPr>
        <w:t>s</w:t>
      </w:r>
      <w:r w:rsidRPr="005E47B7">
        <w:rPr>
          <w:rFonts w:eastAsiaTheme="minorEastAsia"/>
        </w:rPr>
        <w:t>修改为</w:t>
      </w:r>
      <w:r w:rsidRPr="005E47B7">
        <w:rPr>
          <w:rFonts w:eastAsiaTheme="minorEastAsia" w:hint="eastAsia"/>
        </w:rPr>
        <w:t>2</w:t>
      </w:r>
      <w:r w:rsidRPr="005E47B7">
        <w:rPr>
          <w:rFonts w:eastAsiaTheme="minorEastAsia"/>
        </w:rPr>
        <w:t>s</w:t>
      </w:r>
    </w:p>
    <w:p w:rsidR="005E47B7" w:rsidRPr="005E47B7" w:rsidRDefault="005E47B7" w:rsidP="00290D90">
      <w:pPr>
        <w:numPr>
          <w:ilvl w:val="0"/>
          <w:numId w:val="10"/>
        </w:numPr>
        <w:rPr>
          <w:rFonts w:eastAsiaTheme="minorEastAsia"/>
        </w:rPr>
      </w:pPr>
      <w:r w:rsidRPr="005E47B7">
        <w:rPr>
          <w:rFonts w:eastAsiaTheme="minorEastAsia" w:hint="eastAsia"/>
        </w:rPr>
        <w:t>switch</w:t>
      </w:r>
      <w:r w:rsidRPr="005E47B7">
        <w:rPr>
          <w:rFonts w:eastAsiaTheme="minorEastAsia"/>
        </w:rPr>
        <w:t>端增加</w:t>
      </w:r>
      <w:r w:rsidRPr="005E47B7">
        <w:rPr>
          <w:rFonts w:eastAsiaTheme="minorEastAsia"/>
        </w:rPr>
        <w:t>deep sleep</w:t>
      </w:r>
      <w:r w:rsidRPr="005E47B7">
        <w:rPr>
          <w:rFonts w:eastAsiaTheme="minorEastAsia"/>
        </w:rPr>
        <w:t>之前保存数据到</w:t>
      </w:r>
      <w:r w:rsidRPr="005E47B7">
        <w:rPr>
          <w:rFonts w:eastAsiaTheme="minorEastAsia"/>
        </w:rPr>
        <w:t>flash</w:t>
      </w:r>
      <w:r w:rsidRPr="005E47B7">
        <w:rPr>
          <w:rFonts w:eastAsiaTheme="minorEastAsia"/>
        </w:rPr>
        <w:t>，缺省关闭。</w:t>
      </w:r>
    </w:p>
    <w:p w:rsidR="00E0502F" w:rsidRDefault="00E0502F" w:rsidP="00C70770">
      <w:pPr>
        <w:rPr>
          <w:rFonts w:eastAsiaTheme="minorEastAsia"/>
          <w:color w:val="FF0000"/>
        </w:rPr>
      </w:pPr>
      <w:r>
        <w:rPr>
          <w:rFonts w:eastAsiaTheme="minorEastAsia" w:hint="eastAsia"/>
          <w:color w:val="FF0000"/>
        </w:rPr>
        <w:t>20160129:</w:t>
      </w:r>
    </w:p>
    <w:p w:rsidR="00E0502F" w:rsidRPr="00E0502F" w:rsidRDefault="00E0502F" w:rsidP="00290D90">
      <w:pPr>
        <w:numPr>
          <w:ilvl w:val="0"/>
          <w:numId w:val="11"/>
        </w:numPr>
        <w:rPr>
          <w:rFonts w:eastAsiaTheme="minorEastAsia"/>
        </w:rPr>
      </w:pPr>
      <w:r w:rsidRPr="00E0502F">
        <w:rPr>
          <w:rFonts w:eastAsiaTheme="minorEastAsia" w:hint="eastAsia"/>
        </w:rPr>
        <w:t>switch</w:t>
      </w:r>
      <w:r w:rsidRPr="00E0502F">
        <w:rPr>
          <w:rFonts w:eastAsiaTheme="minorEastAsia" w:hint="eastAsia"/>
        </w:rPr>
        <w:t>低</w:t>
      </w:r>
      <w:r w:rsidRPr="00E0502F">
        <w:rPr>
          <w:rFonts w:eastAsiaTheme="minorEastAsia"/>
        </w:rPr>
        <w:t>功耗模式</w:t>
      </w:r>
      <w:r w:rsidRPr="00E0502F">
        <w:rPr>
          <w:rFonts w:eastAsiaTheme="minorEastAsia" w:hint="eastAsia"/>
        </w:rPr>
        <w:t xml:space="preserve">  </w:t>
      </w:r>
    </w:p>
    <w:p w:rsidR="00E0502F" w:rsidRPr="00290D90" w:rsidRDefault="00E0502F" w:rsidP="00290D90">
      <w:pPr>
        <w:numPr>
          <w:ilvl w:val="0"/>
          <w:numId w:val="11"/>
        </w:numPr>
        <w:rPr>
          <w:rFonts w:eastAsiaTheme="minorEastAsia"/>
        </w:rPr>
      </w:pPr>
      <w:r w:rsidRPr="00E0502F">
        <w:rPr>
          <w:rFonts w:eastAsiaTheme="minorEastAsia" w:hint="eastAsia"/>
        </w:rPr>
        <w:t>enable watchdog</w:t>
      </w:r>
    </w:p>
    <w:p w:rsidR="00C70770" w:rsidRDefault="00C70770" w:rsidP="00C70770">
      <w:pPr>
        <w:rPr>
          <w:rFonts w:eastAsiaTheme="minorEastAsia"/>
          <w:color w:val="FF0000"/>
        </w:rPr>
      </w:pPr>
      <w:r>
        <w:rPr>
          <w:rFonts w:eastAsiaTheme="minorEastAsia"/>
          <w:color w:val="FF0000"/>
        </w:rPr>
        <w:t>20160114</w:t>
      </w:r>
      <w:r>
        <w:rPr>
          <w:rFonts w:eastAsiaTheme="minorEastAsia" w:hint="eastAsia"/>
          <w:color w:val="FF0000"/>
        </w:rPr>
        <w:t>:</w:t>
      </w:r>
    </w:p>
    <w:p w:rsidR="00E54F97" w:rsidRPr="00E54F97" w:rsidRDefault="00E54F97" w:rsidP="0068491F">
      <w:pPr>
        <w:numPr>
          <w:ilvl w:val="0"/>
          <w:numId w:val="7"/>
        </w:numPr>
        <w:rPr>
          <w:rFonts w:eastAsiaTheme="minorEastAsia"/>
        </w:rPr>
      </w:pPr>
      <w:r>
        <w:rPr>
          <w:rFonts w:eastAsiaTheme="minorEastAsia" w:hint="eastAsia"/>
          <w:color w:val="FF0000"/>
        </w:rPr>
        <w:t xml:space="preserve"> </w:t>
      </w:r>
      <w:r w:rsidRPr="00E54F97">
        <w:rPr>
          <w:rFonts w:eastAsiaTheme="minorEastAsia" w:hint="eastAsia"/>
        </w:rPr>
        <w:t>更新</w:t>
      </w:r>
      <w:r w:rsidRPr="00E54F97">
        <w:rPr>
          <w:rFonts w:eastAsiaTheme="minorEastAsia"/>
        </w:rPr>
        <w:t>flash_write_page()</w:t>
      </w:r>
      <w:r>
        <w:rPr>
          <w:rFonts w:eastAsiaTheme="minorEastAsia" w:hint="eastAsia"/>
        </w:rPr>
        <w:t>驱动</w:t>
      </w:r>
      <w:r>
        <w:rPr>
          <w:rFonts w:eastAsiaTheme="minorEastAsia"/>
        </w:rPr>
        <w:t>，务必更新。</w:t>
      </w:r>
    </w:p>
    <w:p w:rsidR="00E54F97" w:rsidRPr="00E54F97" w:rsidRDefault="00E54F97" w:rsidP="0068491F">
      <w:pPr>
        <w:numPr>
          <w:ilvl w:val="0"/>
          <w:numId w:val="7"/>
        </w:numPr>
        <w:rPr>
          <w:rFonts w:eastAsiaTheme="minorEastAsia"/>
        </w:rPr>
      </w:pPr>
      <w:r w:rsidRPr="00E54F97">
        <w:rPr>
          <w:rFonts w:eastAsiaTheme="minorEastAsia"/>
        </w:rPr>
        <w:t xml:space="preserve"> </w:t>
      </w:r>
      <w:r>
        <w:rPr>
          <w:rFonts w:eastAsiaTheme="minorEastAsia"/>
        </w:rPr>
        <w:t>PWM</w:t>
      </w:r>
      <w:r>
        <w:rPr>
          <w:rFonts w:eastAsiaTheme="minorEastAsia" w:hint="eastAsia"/>
        </w:rPr>
        <w:t>管脚</w:t>
      </w:r>
      <w:r>
        <w:rPr>
          <w:rFonts w:eastAsiaTheme="minorEastAsia"/>
        </w:rPr>
        <w:t>的</w:t>
      </w:r>
      <w:r>
        <w:rPr>
          <w:rFonts w:eastAsiaTheme="minorEastAsia" w:hint="eastAsia"/>
        </w:rPr>
        <w:t>上下拉</w:t>
      </w:r>
      <w:r>
        <w:rPr>
          <w:rFonts w:eastAsiaTheme="minorEastAsia"/>
        </w:rPr>
        <w:t>电阻</w:t>
      </w:r>
      <w:r>
        <w:rPr>
          <w:rFonts w:eastAsiaTheme="minorEastAsia" w:hint="eastAsia"/>
        </w:rPr>
        <w:t>由</w:t>
      </w:r>
      <w:r>
        <w:rPr>
          <w:rFonts w:eastAsiaTheme="minorEastAsia"/>
        </w:rPr>
        <w:t>上拉修改为下拉。</w:t>
      </w:r>
      <w:r>
        <w:rPr>
          <w:rFonts w:eastAsiaTheme="minorEastAsia" w:hint="eastAsia"/>
        </w:rPr>
        <w:t>避免可能</w:t>
      </w:r>
      <w:r>
        <w:rPr>
          <w:rFonts w:eastAsiaTheme="minorEastAsia"/>
        </w:rPr>
        <w:t>产生一个小的脉冲。</w:t>
      </w:r>
    </w:p>
    <w:p w:rsidR="00E54F97" w:rsidRDefault="00E54F97" w:rsidP="0068491F">
      <w:pPr>
        <w:numPr>
          <w:ilvl w:val="0"/>
          <w:numId w:val="7"/>
        </w:numPr>
        <w:rPr>
          <w:rFonts w:eastAsiaTheme="minorEastAsia"/>
        </w:rPr>
      </w:pPr>
      <w:r w:rsidRPr="00E54F97">
        <w:rPr>
          <w:rFonts w:eastAsiaTheme="minorEastAsia"/>
        </w:rPr>
        <w:t xml:space="preserve"> </w:t>
      </w:r>
      <w:r>
        <w:rPr>
          <w:rFonts w:eastAsiaTheme="minorEastAsia" w:hint="eastAsia"/>
        </w:rPr>
        <w:t>修正</w:t>
      </w:r>
      <w:r>
        <w:rPr>
          <w:rFonts w:eastAsiaTheme="minorEastAsia"/>
        </w:rPr>
        <w:t>闹钟功能的</w:t>
      </w:r>
      <w:r w:rsidRPr="00E54F97">
        <w:rPr>
          <w:rFonts w:eastAsiaTheme="minorEastAsia"/>
        </w:rPr>
        <w:t>get_week(</w:t>
      </w:r>
      <w:r w:rsidRPr="00E54F97">
        <w:rPr>
          <w:rFonts w:eastAsiaTheme="minorEastAsia" w:hint="eastAsia"/>
        </w:rPr>
        <w:t>)</w:t>
      </w:r>
      <w:r w:rsidRPr="00E54F97">
        <w:rPr>
          <w:rFonts w:eastAsiaTheme="minorEastAsia" w:hint="eastAsia"/>
        </w:rPr>
        <w:t>函数</w:t>
      </w:r>
      <w:r w:rsidR="00A7253C">
        <w:rPr>
          <w:rFonts w:eastAsiaTheme="minorEastAsia" w:hint="eastAsia"/>
        </w:rPr>
        <w:t>。</w:t>
      </w:r>
      <w:r w:rsidR="00A7253C">
        <w:rPr>
          <w:rFonts w:eastAsiaTheme="minorEastAsia"/>
        </w:rPr>
        <w:t>务必更新。</w:t>
      </w:r>
    </w:p>
    <w:p w:rsidR="00E54F97" w:rsidRPr="00E54F97" w:rsidRDefault="00E54F97" w:rsidP="0068491F">
      <w:pPr>
        <w:numPr>
          <w:ilvl w:val="0"/>
          <w:numId w:val="7"/>
        </w:numPr>
        <w:rPr>
          <w:rFonts w:eastAsiaTheme="minorEastAsia"/>
        </w:rPr>
      </w:pPr>
      <w:r>
        <w:rPr>
          <w:rFonts w:eastAsiaTheme="minorEastAsia" w:hint="eastAsia"/>
        </w:rPr>
        <w:t>增加</w:t>
      </w:r>
      <w:r>
        <w:rPr>
          <w:rFonts w:eastAsiaTheme="minorEastAsia" w:hint="eastAsia"/>
        </w:rPr>
        <w:t>8266/8267</w:t>
      </w:r>
      <w:r>
        <w:rPr>
          <w:rFonts w:eastAsiaTheme="minorEastAsia" w:hint="eastAsia"/>
        </w:rPr>
        <w:t>的</w:t>
      </w:r>
      <w:r>
        <w:rPr>
          <w:rFonts w:eastAsiaTheme="minorEastAsia"/>
        </w:rPr>
        <w:t>emi</w:t>
      </w:r>
      <w:r>
        <w:rPr>
          <w:rFonts w:eastAsiaTheme="minorEastAsia"/>
        </w:rPr>
        <w:t>工程</w:t>
      </w:r>
    </w:p>
    <w:p w:rsidR="00200776" w:rsidRDefault="00200776" w:rsidP="00200776">
      <w:pPr>
        <w:rPr>
          <w:rFonts w:eastAsiaTheme="minorEastAsia"/>
          <w:color w:val="FF0000"/>
        </w:rPr>
      </w:pPr>
      <w:r>
        <w:rPr>
          <w:rFonts w:eastAsiaTheme="minorEastAsia" w:hint="eastAsia"/>
          <w:color w:val="FF0000"/>
        </w:rPr>
        <w:lastRenderedPageBreak/>
        <w:t>12</w:t>
      </w:r>
      <w:r w:rsidR="00C70770">
        <w:rPr>
          <w:rFonts w:eastAsiaTheme="minorEastAsia"/>
          <w:color w:val="FF0000"/>
        </w:rPr>
        <w:t>2</w:t>
      </w:r>
      <w:r>
        <w:rPr>
          <w:rFonts w:eastAsiaTheme="minorEastAsia" w:hint="eastAsia"/>
          <w:color w:val="FF0000"/>
        </w:rPr>
        <w:t>4:</w:t>
      </w:r>
    </w:p>
    <w:p w:rsidR="009C39E3" w:rsidRPr="009C39E3" w:rsidRDefault="009C39E3" w:rsidP="009C39E3">
      <w:pPr>
        <w:numPr>
          <w:ilvl w:val="0"/>
          <w:numId w:val="6"/>
        </w:numPr>
        <w:rPr>
          <w:rFonts w:eastAsiaTheme="minorEastAsia"/>
        </w:rPr>
      </w:pPr>
      <w:r>
        <w:rPr>
          <w:rFonts w:eastAsiaTheme="minorEastAsia" w:hint="eastAsia"/>
        </w:rPr>
        <w:t>屏蔽</w:t>
      </w:r>
      <w:r>
        <w:rPr>
          <w:rFonts w:eastAsiaTheme="minorEastAsia"/>
        </w:rPr>
        <w:t>switch</w:t>
      </w:r>
      <w:r>
        <w:rPr>
          <w:rFonts w:eastAsiaTheme="minorEastAsia"/>
        </w:rPr>
        <w:t>端的</w:t>
      </w:r>
      <w:r w:rsidRPr="00E11A43">
        <w:rPr>
          <w:rFonts w:eastAsiaTheme="minorEastAsia"/>
        </w:rPr>
        <w:t>proc_debug</w:t>
      </w:r>
      <w:r>
        <w:rPr>
          <w:rFonts w:eastAsiaTheme="minorEastAsia"/>
        </w:rPr>
        <w:t>()</w:t>
      </w:r>
      <w:r>
        <w:rPr>
          <w:rFonts w:eastAsiaTheme="minorEastAsia" w:hint="eastAsia"/>
        </w:rPr>
        <w:t>函数，</w:t>
      </w:r>
      <w:r>
        <w:rPr>
          <w:rFonts w:eastAsiaTheme="minorEastAsia" w:hint="eastAsia"/>
        </w:rPr>
        <w:t>(</w:t>
      </w:r>
      <w:r>
        <w:rPr>
          <w:rFonts w:eastAsiaTheme="minorEastAsia"/>
        </w:rPr>
        <w:t>其他</w:t>
      </w:r>
      <w:r>
        <w:rPr>
          <w:rFonts w:eastAsiaTheme="minorEastAsia"/>
        </w:rPr>
        <w:t>project</w:t>
      </w:r>
      <w:r>
        <w:rPr>
          <w:rFonts w:eastAsiaTheme="minorEastAsia"/>
        </w:rPr>
        <w:t>的</w:t>
      </w:r>
      <w:r w:rsidRPr="00E11A43">
        <w:rPr>
          <w:rFonts w:eastAsiaTheme="minorEastAsia"/>
        </w:rPr>
        <w:t>proc_debug</w:t>
      </w:r>
      <w:r>
        <w:rPr>
          <w:rFonts w:eastAsiaTheme="minorEastAsia"/>
        </w:rPr>
        <w:t>()</w:t>
      </w:r>
      <w:r>
        <w:rPr>
          <w:rFonts w:eastAsiaTheme="minorEastAsia" w:hint="eastAsia"/>
        </w:rPr>
        <w:t>函数在早期</w:t>
      </w:r>
      <w:r>
        <w:rPr>
          <w:rFonts w:eastAsiaTheme="minorEastAsia"/>
        </w:rPr>
        <w:t>的版本已经去掉</w:t>
      </w:r>
      <w:r>
        <w:rPr>
          <w:rFonts w:eastAsiaTheme="minorEastAsia" w:hint="eastAsia"/>
        </w:rPr>
        <w:t>)</w:t>
      </w:r>
      <w:r>
        <w:rPr>
          <w:rFonts w:eastAsiaTheme="minorEastAsia" w:hint="eastAsia"/>
        </w:rPr>
        <w:t>。请务必</w:t>
      </w:r>
      <w:r>
        <w:rPr>
          <w:rFonts w:eastAsiaTheme="minorEastAsia"/>
        </w:rPr>
        <w:t>去掉此</w:t>
      </w:r>
      <w:r>
        <w:rPr>
          <w:rFonts w:eastAsiaTheme="minorEastAsia" w:hint="eastAsia"/>
        </w:rPr>
        <w:t>函数</w:t>
      </w:r>
      <w:r>
        <w:rPr>
          <w:rFonts w:eastAsiaTheme="minorEastAsia"/>
        </w:rPr>
        <w:t>。</w:t>
      </w:r>
    </w:p>
    <w:p w:rsidR="00200776" w:rsidRDefault="00200776" w:rsidP="00200776">
      <w:pPr>
        <w:numPr>
          <w:ilvl w:val="0"/>
          <w:numId w:val="6"/>
        </w:numPr>
        <w:rPr>
          <w:rFonts w:eastAsiaTheme="minorEastAsia"/>
        </w:rPr>
      </w:pPr>
      <w:r w:rsidRPr="00200776">
        <w:rPr>
          <w:rFonts w:eastAsiaTheme="minorEastAsia"/>
        </w:rPr>
        <w:t>User_All</w:t>
      </w:r>
      <w:r>
        <w:rPr>
          <w:rFonts w:eastAsiaTheme="minorEastAsia" w:hint="eastAsia"/>
        </w:rPr>
        <w:t>命令</w:t>
      </w:r>
      <w:r>
        <w:rPr>
          <w:rFonts w:eastAsiaTheme="minorEastAsia"/>
        </w:rPr>
        <w:t>可以带参数，</w:t>
      </w:r>
      <w:r>
        <w:rPr>
          <w:rFonts w:eastAsiaTheme="minorEastAsia" w:hint="eastAsia"/>
        </w:rPr>
        <w:t>并</w:t>
      </w:r>
      <w:r>
        <w:rPr>
          <w:rFonts w:eastAsiaTheme="minorEastAsia"/>
        </w:rPr>
        <w:t>可在</w:t>
      </w:r>
      <w:r w:rsidRPr="00200776">
        <w:rPr>
          <w:rFonts w:eastAsiaTheme="minorEastAsia"/>
        </w:rPr>
        <w:t>rf_link_response_callback</w:t>
      </w:r>
      <w:r>
        <w:rPr>
          <w:rFonts w:eastAsiaTheme="minorEastAsia"/>
        </w:rPr>
        <w:t>()</w:t>
      </w:r>
      <w:r>
        <w:rPr>
          <w:rFonts w:eastAsiaTheme="minorEastAsia" w:hint="eastAsia"/>
        </w:rPr>
        <w:t>中</w:t>
      </w:r>
      <w:r>
        <w:rPr>
          <w:rFonts w:eastAsiaTheme="minorEastAsia"/>
        </w:rPr>
        <w:t>获取，此功能可用于定义</w:t>
      </w:r>
      <w:r w:rsidRPr="00200776">
        <w:rPr>
          <w:rFonts w:eastAsiaTheme="minorEastAsia"/>
        </w:rPr>
        <w:t>User_All</w:t>
      </w:r>
      <w:r>
        <w:rPr>
          <w:rFonts w:eastAsiaTheme="minorEastAsia" w:hint="eastAsia"/>
        </w:rPr>
        <w:t>命令的</w:t>
      </w:r>
      <w:r>
        <w:rPr>
          <w:rFonts w:eastAsiaTheme="minorEastAsia"/>
        </w:rPr>
        <w:t>子命令</w:t>
      </w:r>
      <w:r>
        <w:rPr>
          <w:rFonts w:eastAsiaTheme="minorEastAsia" w:hint="eastAsia"/>
        </w:rPr>
        <w:t>等</w:t>
      </w:r>
      <w:r>
        <w:rPr>
          <w:rFonts w:eastAsiaTheme="minorEastAsia"/>
        </w:rPr>
        <w:t>。</w:t>
      </w:r>
    </w:p>
    <w:p w:rsidR="00200776" w:rsidRDefault="00200776" w:rsidP="00200776">
      <w:pPr>
        <w:numPr>
          <w:ilvl w:val="0"/>
          <w:numId w:val="6"/>
        </w:numPr>
        <w:rPr>
          <w:rFonts w:eastAsiaTheme="minorEastAsia"/>
        </w:rPr>
      </w:pPr>
      <w:r>
        <w:rPr>
          <w:rFonts w:eastAsiaTheme="minorEastAsia" w:hint="eastAsia"/>
        </w:rPr>
        <w:t>对处于</w:t>
      </w:r>
      <w:r>
        <w:rPr>
          <w:rFonts w:eastAsiaTheme="minorEastAsia" w:hint="eastAsia"/>
        </w:rPr>
        <w:t>BLE</w:t>
      </w:r>
      <w:r>
        <w:rPr>
          <w:rFonts w:eastAsiaTheme="minorEastAsia" w:hint="eastAsia"/>
        </w:rPr>
        <w:t>连接状态</w:t>
      </w:r>
      <w:r>
        <w:rPr>
          <w:rFonts w:eastAsiaTheme="minorEastAsia"/>
        </w:rPr>
        <w:t>的</w:t>
      </w:r>
      <w:r>
        <w:rPr>
          <w:rFonts w:eastAsiaTheme="minorEastAsia"/>
        </w:rPr>
        <w:t>light</w:t>
      </w:r>
      <w:r>
        <w:rPr>
          <w:rFonts w:eastAsiaTheme="minorEastAsia"/>
        </w:rPr>
        <w:t>，</w:t>
      </w:r>
      <w:r>
        <w:rPr>
          <w:rFonts w:eastAsiaTheme="minorEastAsia" w:hint="eastAsia"/>
        </w:rPr>
        <w:t>增加</w:t>
      </w:r>
      <w:r w:rsidR="00ED0915">
        <w:rPr>
          <w:rFonts w:eastAsiaTheme="minorEastAsia" w:hint="eastAsia"/>
        </w:rPr>
        <w:t>可以</w:t>
      </w:r>
      <w:r>
        <w:rPr>
          <w:rFonts w:eastAsiaTheme="minorEastAsia"/>
        </w:rPr>
        <w:t>主动上报</w:t>
      </w:r>
      <w:r>
        <w:rPr>
          <w:rFonts w:eastAsiaTheme="minorEastAsia"/>
        </w:rPr>
        <w:t>notify</w:t>
      </w:r>
      <w:r>
        <w:rPr>
          <w:rFonts w:eastAsiaTheme="minorEastAsia"/>
        </w:rPr>
        <w:t>的</w:t>
      </w:r>
      <w:r>
        <w:rPr>
          <w:rFonts w:eastAsiaTheme="minorEastAsia" w:hint="eastAsia"/>
        </w:rPr>
        <w:t>接口</w:t>
      </w:r>
      <w:r>
        <w:rPr>
          <w:rFonts w:eastAsiaTheme="minorEastAsia"/>
        </w:rPr>
        <w:t>：</w:t>
      </w:r>
      <w:r w:rsidRPr="00200776">
        <w:rPr>
          <w:rFonts w:eastAsiaTheme="minorEastAsia"/>
        </w:rPr>
        <w:t>light_notify</w:t>
      </w:r>
      <w:r>
        <w:rPr>
          <w:rFonts w:eastAsiaTheme="minorEastAsia"/>
        </w:rPr>
        <w:t>()</w:t>
      </w:r>
    </w:p>
    <w:p w:rsidR="00200776" w:rsidRDefault="00E11A43" w:rsidP="00200776">
      <w:pPr>
        <w:numPr>
          <w:ilvl w:val="0"/>
          <w:numId w:val="6"/>
        </w:numPr>
        <w:rPr>
          <w:rFonts w:eastAsiaTheme="minorEastAsia"/>
        </w:rPr>
      </w:pPr>
      <w:r>
        <w:rPr>
          <w:rFonts w:eastAsiaTheme="minorEastAsia" w:hint="eastAsia"/>
        </w:rPr>
        <w:t>kick</w:t>
      </w:r>
      <w:r>
        <w:rPr>
          <w:rFonts w:eastAsiaTheme="minorEastAsia"/>
        </w:rPr>
        <w:t>_out</w:t>
      </w:r>
      <w:r>
        <w:rPr>
          <w:rFonts w:eastAsiaTheme="minorEastAsia"/>
        </w:rPr>
        <w:t>命令</w:t>
      </w:r>
      <w:r>
        <w:rPr>
          <w:rFonts w:eastAsiaTheme="minorEastAsia" w:hint="eastAsia"/>
        </w:rPr>
        <w:t>增加</w:t>
      </w:r>
      <w:r>
        <w:rPr>
          <w:rFonts w:eastAsiaTheme="minorEastAsia"/>
        </w:rPr>
        <w:t>一个参数，当没有</w:t>
      </w:r>
      <w:r>
        <w:rPr>
          <w:rFonts w:eastAsiaTheme="minorEastAsia" w:hint="eastAsia"/>
        </w:rPr>
        <w:t>带</w:t>
      </w:r>
      <w:r>
        <w:rPr>
          <w:rFonts w:eastAsiaTheme="minorEastAsia"/>
        </w:rPr>
        <w:t>这个参数，或者这个参数为</w:t>
      </w:r>
      <w:r>
        <w:rPr>
          <w:rFonts w:eastAsiaTheme="minorEastAsia" w:hint="eastAsia"/>
        </w:rPr>
        <w:t>0</w:t>
      </w:r>
      <w:r>
        <w:rPr>
          <w:rFonts w:eastAsiaTheme="minorEastAsia" w:hint="eastAsia"/>
        </w:rPr>
        <w:t>时</w:t>
      </w:r>
      <w:r>
        <w:rPr>
          <w:rFonts w:eastAsiaTheme="minorEastAsia"/>
        </w:rPr>
        <w:t>，</w:t>
      </w:r>
      <w:r>
        <w:rPr>
          <w:rFonts w:eastAsiaTheme="minorEastAsia" w:hint="eastAsia"/>
        </w:rPr>
        <w:t>会</w:t>
      </w:r>
      <w:r>
        <w:rPr>
          <w:rFonts w:eastAsiaTheme="minorEastAsia"/>
        </w:rPr>
        <w:t>设置</w:t>
      </w:r>
      <w:r>
        <w:rPr>
          <w:rFonts w:eastAsiaTheme="minorEastAsia"/>
        </w:rPr>
        <w:t>light</w:t>
      </w:r>
      <w:r>
        <w:rPr>
          <w:rFonts w:eastAsiaTheme="minorEastAsia"/>
        </w:rPr>
        <w:t>的</w:t>
      </w:r>
      <w:r>
        <w:rPr>
          <w:rFonts w:eastAsiaTheme="minorEastAsia"/>
        </w:rPr>
        <w:t>mesh name</w:t>
      </w:r>
      <w:r>
        <w:rPr>
          <w:rFonts w:eastAsiaTheme="minorEastAsia"/>
        </w:rPr>
        <w:t>为</w:t>
      </w:r>
      <w:r>
        <w:rPr>
          <w:rFonts w:eastAsiaTheme="minorEastAsia"/>
        </w:rPr>
        <w:t>“out_of_mesh”</w:t>
      </w:r>
      <w:r>
        <w:rPr>
          <w:rFonts w:eastAsiaTheme="minorEastAsia" w:hint="eastAsia"/>
        </w:rPr>
        <w:t>；</w:t>
      </w:r>
      <w:r>
        <w:rPr>
          <w:rFonts w:eastAsiaTheme="minorEastAsia"/>
        </w:rPr>
        <w:t>当这个参数为</w:t>
      </w:r>
      <w:r>
        <w:rPr>
          <w:rFonts w:eastAsiaTheme="minorEastAsia" w:hint="eastAsia"/>
        </w:rPr>
        <w:t>1</w:t>
      </w:r>
      <w:r>
        <w:rPr>
          <w:rFonts w:eastAsiaTheme="minorEastAsia" w:hint="eastAsia"/>
        </w:rPr>
        <w:t>时，会恢复</w:t>
      </w:r>
      <w:r>
        <w:rPr>
          <w:rFonts w:eastAsiaTheme="minorEastAsia"/>
        </w:rPr>
        <w:t>light</w:t>
      </w:r>
      <w:r>
        <w:rPr>
          <w:rFonts w:eastAsiaTheme="minorEastAsia"/>
        </w:rPr>
        <w:t>的</w:t>
      </w:r>
      <w:r>
        <w:rPr>
          <w:rFonts w:eastAsiaTheme="minorEastAsia"/>
        </w:rPr>
        <w:t>mesh name</w:t>
      </w:r>
      <w:r>
        <w:rPr>
          <w:rFonts w:eastAsiaTheme="minorEastAsia"/>
        </w:rPr>
        <w:t>为</w:t>
      </w:r>
      <w:r>
        <w:rPr>
          <w:rFonts w:eastAsiaTheme="minorEastAsia" w:hint="eastAsia"/>
        </w:rPr>
        <w:t>初始值</w:t>
      </w:r>
      <w:r>
        <w:rPr>
          <w:rFonts w:eastAsiaTheme="minorEastAsia"/>
        </w:rPr>
        <w:t>“telink_mesh1”</w:t>
      </w:r>
      <w:r>
        <w:rPr>
          <w:rFonts w:eastAsiaTheme="minorEastAsia" w:hint="eastAsia"/>
        </w:rPr>
        <w:t>。</w:t>
      </w:r>
    </w:p>
    <w:p w:rsidR="00042412" w:rsidRDefault="00042412" w:rsidP="00042412">
      <w:pPr>
        <w:numPr>
          <w:ilvl w:val="0"/>
          <w:numId w:val="6"/>
        </w:numPr>
        <w:rPr>
          <w:rFonts w:eastAsiaTheme="minorEastAsia"/>
        </w:rPr>
      </w:pPr>
      <w:r>
        <w:rPr>
          <w:rFonts w:eastAsiaTheme="minorEastAsia" w:hint="eastAsia"/>
        </w:rPr>
        <w:t>《</w:t>
      </w:r>
      <w:r w:rsidRPr="00042412">
        <w:rPr>
          <w:rFonts w:eastAsiaTheme="minorEastAsia"/>
        </w:rPr>
        <w:t>APP</w:t>
      </w:r>
      <w:r w:rsidRPr="00042412">
        <w:rPr>
          <w:rFonts w:eastAsiaTheme="minorEastAsia"/>
        </w:rPr>
        <w:t>通信协议</w:t>
      </w:r>
      <w:r w:rsidRPr="00042412">
        <w:rPr>
          <w:rFonts w:eastAsiaTheme="minorEastAsia"/>
        </w:rPr>
        <w:t>.pdf</w:t>
      </w:r>
      <w:r>
        <w:rPr>
          <w:rFonts w:eastAsiaTheme="minorEastAsia"/>
        </w:rPr>
        <w:t>》</w:t>
      </w:r>
      <w:r>
        <w:rPr>
          <w:rFonts w:eastAsiaTheme="minorEastAsia" w:hint="eastAsia"/>
        </w:rPr>
        <w:t>整理</w:t>
      </w:r>
      <w:r>
        <w:rPr>
          <w:rFonts w:eastAsiaTheme="minorEastAsia"/>
        </w:rPr>
        <w:t>并更名为</w:t>
      </w:r>
      <w:r>
        <w:rPr>
          <w:rFonts w:eastAsiaTheme="minorEastAsia" w:hint="eastAsia"/>
        </w:rPr>
        <w:t>《</w:t>
      </w:r>
      <w:r w:rsidRPr="00042412">
        <w:rPr>
          <w:rFonts w:eastAsiaTheme="minorEastAsia"/>
        </w:rPr>
        <w:t>AN_BLE-15120203-C2_Communication Protocol for Telink BLE Mesh Light APP.pdf</w:t>
      </w:r>
      <w:r>
        <w:rPr>
          <w:rFonts w:eastAsiaTheme="minorEastAsia"/>
        </w:rPr>
        <w:t>》</w:t>
      </w:r>
    </w:p>
    <w:p w:rsidR="00266626" w:rsidRDefault="00266626" w:rsidP="001B64D9">
      <w:pPr>
        <w:rPr>
          <w:rFonts w:eastAsiaTheme="minorEastAsia"/>
          <w:color w:val="FF0000"/>
        </w:rPr>
      </w:pPr>
      <w:r>
        <w:rPr>
          <w:rFonts w:eastAsiaTheme="minorEastAsia" w:hint="eastAsia"/>
          <w:color w:val="FF0000"/>
        </w:rPr>
        <w:t>1204:</w:t>
      </w:r>
    </w:p>
    <w:p w:rsidR="002A5F6A" w:rsidRDefault="002A5F6A" w:rsidP="00794787">
      <w:pPr>
        <w:numPr>
          <w:ilvl w:val="0"/>
          <w:numId w:val="5"/>
        </w:numPr>
        <w:rPr>
          <w:rFonts w:eastAsiaTheme="minorEastAsia"/>
        </w:rPr>
      </w:pPr>
      <w:r w:rsidRPr="002A5F6A">
        <w:rPr>
          <w:rFonts w:eastAsiaTheme="minorEastAsia"/>
        </w:rPr>
        <w:t>OTA</w:t>
      </w:r>
      <w:r>
        <w:rPr>
          <w:rFonts w:eastAsiaTheme="minorEastAsia" w:hint="eastAsia"/>
        </w:rPr>
        <w:t>期间</w:t>
      </w:r>
      <w:r>
        <w:rPr>
          <w:rFonts w:eastAsiaTheme="minorEastAsia"/>
        </w:rPr>
        <w:t>，如果</w:t>
      </w:r>
      <w:r>
        <w:rPr>
          <w:rFonts w:eastAsiaTheme="minorEastAsia" w:hint="eastAsia"/>
        </w:rPr>
        <w:t>BLE</w:t>
      </w:r>
      <w:r>
        <w:rPr>
          <w:rFonts w:eastAsiaTheme="minorEastAsia"/>
        </w:rPr>
        <w:t>连接断开，则中断</w:t>
      </w:r>
      <w:r>
        <w:rPr>
          <w:rFonts w:eastAsiaTheme="minorEastAsia" w:hint="eastAsia"/>
        </w:rPr>
        <w:t>OTA</w:t>
      </w:r>
      <w:r>
        <w:rPr>
          <w:rFonts w:eastAsiaTheme="minorEastAsia" w:hint="eastAsia"/>
        </w:rPr>
        <w:t>过程</w:t>
      </w:r>
      <w:r>
        <w:rPr>
          <w:rFonts w:eastAsiaTheme="minorEastAsia"/>
        </w:rPr>
        <w:t>并重新初始化</w:t>
      </w:r>
      <w:r>
        <w:rPr>
          <w:rFonts w:eastAsiaTheme="minorEastAsia" w:hint="eastAsia"/>
        </w:rPr>
        <w:t>light</w:t>
      </w:r>
      <w:r>
        <w:rPr>
          <w:rFonts w:eastAsiaTheme="minorEastAsia"/>
        </w:rPr>
        <w:t xml:space="preserve"> </w:t>
      </w:r>
      <w:r>
        <w:rPr>
          <w:rFonts w:eastAsiaTheme="minorEastAsia" w:hint="eastAsia"/>
        </w:rPr>
        <w:t>端</w:t>
      </w:r>
      <w:r>
        <w:rPr>
          <w:rFonts w:eastAsiaTheme="minorEastAsia"/>
        </w:rPr>
        <w:t>。</w:t>
      </w:r>
    </w:p>
    <w:p w:rsidR="00794787" w:rsidRDefault="00794787" w:rsidP="00794787">
      <w:pPr>
        <w:numPr>
          <w:ilvl w:val="0"/>
          <w:numId w:val="5"/>
        </w:numPr>
        <w:rPr>
          <w:rFonts w:eastAsiaTheme="minorEastAsia"/>
        </w:rPr>
      </w:pPr>
      <w:r>
        <w:rPr>
          <w:rFonts w:eastAsiaTheme="minorEastAsia" w:hint="eastAsia"/>
        </w:rPr>
        <w:t>降低</w:t>
      </w:r>
      <w:r>
        <w:rPr>
          <w:rFonts w:eastAsiaTheme="minorEastAsia"/>
        </w:rPr>
        <w:t>遥控器峰值</w:t>
      </w:r>
      <w:r>
        <w:rPr>
          <w:rFonts w:eastAsiaTheme="minorEastAsia" w:hint="eastAsia"/>
        </w:rPr>
        <w:t>脉冲电流</w:t>
      </w:r>
    </w:p>
    <w:p w:rsidR="00794787" w:rsidRDefault="00794787" w:rsidP="0043779A">
      <w:pPr>
        <w:numPr>
          <w:ilvl w:val="0"/>
          <w:numId w:val="5"/>
        </w:numPr>
        <w:rPr>
          <w:rFonts w:eastAsiaTheme="minorEastAsia"/>
        </w:rPr>
      </w:pPr>
      <w:r>
        <w:rPr>
          <w:rFonts w:eastAsiaTheme="minorEastAsia" w:hint="eastAsia"/>
        </w:rPr>
        <w:t>添加</w:t>
      </w:r>
      <w:r w:rsidRPr="00794787">
        <w:rPr>
          <w:rFonts w:eastAsiaTheme="minorEastAsia"/>
        </w:rPr>
        <w:t>LIGHT_MODE</w:t>
      </w:r>
      <w:r>
        <w:rPr>
          <w:rFonts w:eastAsiaTheme="minorEastAsia" w:hint="eastAsia"/>
        </w:rPr>
        <w:t>到</w:t>
      </w:r>
      <w:r>
        <w:rPr>
          <w:rFonts w:eastAsiaTheme="minorEastAsia"/>
        </w:rPr>
        <w:t>广播包</w:t>
      </w:r>
      <w:r>
        <w:rPr>
          <w:rFonts w:eastAsiaTheme="minorEastAsia" w:hint="eastAsia"/>
        </w:rPr>
        <w:t>回应包</w:t>
      </w:r>
      <w:r w:rsidR="0043779A">
        <w:rPr>
          <w:rFonts w:ascii="Courier New" w:eastAsiaTheme="minorEastAsia" w:hAnsi="Courier New" w:cs="Courier New"/>
          <w:b/>
          <w:bCs/>
          <w:color w:val="auto"/>
          <w:sz w:val="17"/>
          <w:szCs w:val="17"/>
        </w:rPr>
        <w:t>(</w:t>
      </w:r>
      <w:r w:rsidR="0043779A" w:rsidRPr="0043779A">
        <w:rPr>
          <w:rFonts w:ascii="Courier New" w:eastAsiaTheme="minorEastAsia" w:hAnsi="Courier New" w:cs="Courier New"/>
          <w:b/>
          <w:bCs/>
          <w:color w:val="auto"/>
          <w:sz w:val="17"/>
          <w:szCs w:val="17"/>
        </w:rPr>
        <w:t>adv_rsp_pri_data</w:t>
      </w:r>
      <w:r w:rsidR="0043779A">
        <w:rPr>
          <w:rFonts w:ascii="Courier New" w:eastAsiaTheme="minorEastAsia" w:hAnsi="Courier New" w:cs="Courier New"/>
          <w:b/>
          <w:bCs/>
          <w:color w:val="auto"/>
          <w:sz w:val="17"/>
          <w:szCs w:val="17"/>
        </w:rPr>
        <w:t>)</w:t>
      </w:r>
      <w:r>
        <w:rPr>
          <w:rFonts w:eastAsiaTheme="minorEastAsia" w:hint="eastAsia"/>
        </w:rPr>
        <w:t>的</w:t>
      </w:r>
      <w:r w:rsidRPr="00794787">
        <w:rPr>
          <w:rFonts w:ascii="Courier New" w:eastAsiaTheme="minorEastAsia" w:hAnsi="Courier New" w:cs="Courier New"/>
          <w:b/>
          <w:bCs/>
          <w:color w:val="auto"/>
          <w:sz w:val="17"/>
          <w:szCs w:val="17"/>
        </w:rPr>
        <w:t>ProductUUID</w:t>
      </w:r>
      <w:r>
        <w:rPr>
          <w:rFonts w:ascii="Courier New" w:eastAsiaTheme="minorEastAsia" w:hAnsi="Courier New" w:cs="Courier New" w:hint="eastAsia"/>
          <w:b/>
          <w:bCs/>
          <w:color w:val="auto"/>
          <w:sz w:val="17"/>
          <w:szCs w:val="17"/>
          <w:lang w:val="zh-CN"/>
        </w:rPr>
        <w:t>字段</w:t>
      </w:r>
      <w:r>
        <w:rPr>
          <w:rFonts w:eastAsiaTheme="minorEastAsia"/>
        </w:rPr>
        <w:t>中，</w:t>
      </w:r>
      <w:r>
        <w:rPr>
          <w:rFonts w:eastAsiaTheme="minorEastAsia" w:hint="eastAsia"/>
        </w:rPr>
        <w:t>app</w:t>
      </w:r>
      <w:r>
        <w:rPr>
          <w:rFonts w:eastAsiaTheme="minorEastAsia"/>
        </w:rPr>
        <w:t>可通过此</w:t>
      </w:r>
      <w:r>
        <w:rPr>
          <w:rFonts w:eastAsiaTheme="minorEastAsia" w:hint="eastAsia"/>
        </w:rPr>
        <w:t>字段</w:t>
      </w:r>
      <w:r>
        <w:rPr>
          <w:rFonts w:eastAsiaTheme="minorEastAsia"/>
        </w:rPr>
        <w:t>来查询</w:t>
      </w:r>
      <w:r w:rsidRPr="00794787">
        <w:rPr>
          <w:rFonts w:eastAsiaTheme="minorEastAsia"/>
        </w:rPr>
        <w:t>LIGHT_MODE</w:t>
      </w:r>
      <w:r w:rsidRPr="00794787">
        <w:rPr>
          <w:rFonts w:eastAsiaTheme="minorEastAsia"/>
        </w:rPr>
        <w:t>。</w:t>
      </w:r>
    </w:p>
    <w:p w:rsidR="001B64D9" w:rsidRPr="00FD0333" w:rsidRDefault="001B64D9" w:rsidP="001B64D9">
      <w:pPr>
        <w:rPr>
          <w:rFonts w:eastAsiaTheme="minorEastAsia"/>
          <w:color w:val="FF0000"/>
        </w:rPr>
      </w:pPr>
      <w:r w:rsidRPr="00FD0333">
        <w:rPr>
          <w:rFonts w:eastAsiaTheme="minorEastAsia" w:hint="eastAsia"/>
          <w:color w:val="FF0000"/>
        </w:rPr>
        <w:t>1</w:t>
      </w:r>
      <w:r w:rsidRPr="00FD0333">
        <w:rPr>
          <w:rFonts w:eastAsiaTheme="minorEastAsia"/>
          <w:color w:val="FF0000"/>
        </w:rPr>
        <w:t>1</w:t>
      </w:r>
      <w:r>
        <w:rPr>
          <w:rFonts w:eastAsiaTheme="minorEastAsia"/>
          <w:color w:val="FF0000"/>
        </w:rPr>
        <w:t>26</w:t>
      </w:r>
      <w:r w:rsidRPr="00FD0333">
        <w:rPr>
          <w:rFonts w:eastAsiaTheme="minorEastAsia"/>
          <w:color w:val="FF0000"/>
        </w:rPr>
        <w:t>:</w:t>
      </w:r>
    </w:p>
    <w:p w:rsidR="001B64D9" w:rsidRPr="00FD0333" w:rsidRDefault="001B64D9" w:rsidP="001B64D9">
      <w:pPr>
        <w:rPr>
          <w:rFonts w:eastAsiaTheme="minorEastAsia"/>
        </w:rPr>
      </w:pPr>
      <w:r w:rsidRPr="00FD0333">
        <w:rPr>
          <w:rFonts w:eastAsiaTheme="minorEastAsia"/>
        </w:rPr>
        <w:t xml:space="preserve">1 </w:t>
      </w:r>
      <w:r>
        <w:rPr>
          <w:rFonts w:eastAsiaTheme="minorEastAsia" w:hint="eastAsia"/>
        </w:rPr>
        <w:t>修改</w:t>
      </w:r>
      <w:r w:rsidRPr="001B64D9">
        <w:rPr>
          <w:rFonts w:eastAsiaTheme="minorEastAsia"/>
        </w:rPr>
        <w:t>LGT_CMD_READ_SCENE</w:t>
      </w:r>
      <w:r>
        <w:rPr>
          <w:rFonts w:eastAsiaTheme="minorEastAsia" w:hint="eastAsia"/>
        </w:rPr>
        <w:t>和</w:t>
      </w:r>
      <w:r w:rsidRPr="001B64D9">
        <w:rPr>
          <w:rFonts w:eastAsiaTheme="minorEastAsia"/>
        </w:rPr>
        <w:t>LGT_CMD_SCENE_RSP</w:t>
      </w:r>
      <w:r>
        <w:rPr>
          <w:rFonts w:eastAsiaTheme="minorEastAsia" w:hint="eastAsia"/>
        </w:rPr>
        <w:t>命令</w:t>
      </w:r>
      <w:r>
        <w:rPr>
          <w:rFonts w:eastAsiaTheme="minorEastAsia"/>
        </w:rPr>
        <w:t>码，确保</w:t>
      </w:r>
      <w:r>
        <w:rPr>
          <w:rFonts w:eastAsiaTheme="minorEastAsia" w:hint="eastAsia"/>
        </w:rPr>
        <w:t>0</w:t>
      </w:r>
      <w:r>
        <w:rPr>
          <w:rFonts w:eastAsiaTheme="minorEastAsia"/>
        </w:rPr>
        <w:t>x30—0x3f</w:t>
      </w:r>
      <w:r>
        <w:rPr>
          <w:rFonts w:eastAsiaTheme="minorEastAsia"/>
        </w:rPr>
        <w:t>可供</w:t>
      </w:r>
      <w:r>
        <w:rPr>
          <w:rFonts w:eastAsiaTheme="minorEastAsia" w:hint="eastAsia"/>
        </w:rPr>
        <w:t>用户</w:t>
      </w:r>
      <w:r>
        <w:rPr>
          <w:rFonts w:eastAsiaTheme="minorEastAsia"/>
        </w:rPr>
        <w:t>自定义</w:t>
      </w:r>
    </w:p>
    <w:p w:rsidR="003708CB" w:rsidRPr="00FD0333" w:rsidRDefault="003708CB" w:rsidP="00F61AD8">
      <w:pPr>
        <w:rPr>
          <w:rFonts w:eastAsiaTheme="minorEastAsia"/>
          <w:color w:val="FF0000"/>
        </w:rPr>
      </w:pPr>
      <w:r w:rsidRPr="00FD0333">
        <w:rPr>
          <w:rFonts w:eastAsiaTheme="minorEastAsia" w:hint="eastAsia"/>
          <w:color w:val="FF0000"/>
        </w:rPr>
        <w:t>1</w:t>
      </w:r>
      <w:r w:rsidRPr="00FD0333">
        <w:rPr>
          <w:rFonts w:eastAsiaTheme="minorEastAsia"/>
          <w:color w:val="FF0000"/>
        </w:rPr>
        <w:t>1</w:t>
      </w:r>
      <w:r w:rsidR="00FD0333" w:rsidRPr="00FD0333">
        <w:rPr>
          <w:rFonts w:eastAsiaTheme="minorEastAsia"/>
          <w:color w:val="FF0000"/>
        </w:rPr>
        <w:t>19</w:t>
      </w:r>
      <w:r w:rsidRPr="00FD0333">
        <w:rPr>
          <w:rFonts w:eastAsiaTheme="minorEastAsia"/>
          <w:color w:val="FF0000"/>
        </w:rPr>
        <w:t>:</w:t>
      </w:r>
    </w:p>
    <w:p w:rsidR="00FD0333" w:rsidRPr="00FD0333" w:rsidRDefault="00FD0333" w:rsidP="00F61AD8">
      <w:pPr>
        <w:rPr>
          <w:rFonts w:eastAsiaTheme="minorEastAsia"/>
        </w:rPr>
      </w:pPr>
      <w:r w:rsidRPr="00FD0333">
        <w:rPr>
          <w:rFonts w:eastAsiaTheme="minorEastAsia"/>
        </w:rPr>
        <w:t xml:space="preserve">1 </w:t>
      </w:r>
      <w:r w:rsidRPr="00FD0333">
        <w:rPr>
          <w:rFonts w:eastAsiaTheme="minorEastAsia" w:hint="eastAsia"/>
        </w:rPr>
        <w:t>增加</w:t>
      </w:r>
      <w:r w:rsidRPr="00FD0333">
        <w:rPr>
          <w:rFonts w:eastAsiaTheme="minorEastAsia"/>
        </w:rPr>
        <w:t>场景</w:t>
      </w:r>
      <w:r w:rsidRPr="00FD0333">
        <w:rPr>
          <w:rFonts w:eastAsiaTheme="minorEastAsia" w:hint="eastAsia"/>
        </w:rPr>
        <w:t>定义</w:t>
      </w:r>
      <w:r w:rsidRPr="00FD0333">
        <w:rPr>
          <w:rFonts w:eastAsiaTheme="minorEastAsia"/>
        </w:rPr>
        <w:t>功能</w:t>
      </w:r>
    </w:p>
    <w:p w:rsidR="00FD0333" w:rsidRPr="00FD0333" w:rsidRDefault="00FD0333" w:rsidP="00F61AD8">
      <w:pPr>
        <w:rPr>
          <w:rFonts w:eastAsiaTheme="minorEastAsia"/>
        </w:rPr>
      </w:pPr>
      <w:r w:rsidRPr="00FD0333">
        <w:rPr>
          <w:rFonts w:eastAsiaTheme="minorEastAsia" w:hint="eastAsia"/>
        </w:rPr>
        <w:t xml:space="preserve">2 </w:t>
      </w:r>
      <w:r w:rsidRPr="00FD0333">
        <w:rPr>
          <w:rFonts w:eastAsiaTheme="minorEastAsia" w:hint="eastAsia"/>
        </w:rPr>
        <w:t>增加</w:t>
      </w:r>
      <w:r w:rsidRPr="00FD0333">
        <w:rPr>
          <w:rFonts w:eastAsiaTheme="minorEastAsia" w:hint="eastAsia"/>
        </w:rPr>
        <w:t>iBeacon</w:t>
      </w:r>
      <w:r w:rsidRPr="00FD0333">
        <w:rPr>
          <w:rFonts w:eastAsiaTheme="minorEastAsia" w:hint="eastAsia"/>
        </w:rPr>
        <w:t>开关</w:t>
      </w:r>
      <w:r w:rsidRPr="00FD0333">
        <w:rPr>
          <w:rFonts w:eastAsiaTheme="minorEastAsia"/>
        </w:rPr>
        <w:t>IBEACON_ENABLE</w:t>
      </w:r>
    </w:p>
    <w:p w:rsidR="003708CB" w:rsidRPr="003708CB" w:rsidRDefault="00FD0333" w:rsidP="00F61AD8">
      <w:pPr>
        <w:rPr>
          <w:rFonts w:eastAsiaTheme="minorEastAsia"/>
        </w:rPr>
      </w:pPr>
      <w:r>
        <w:rPr>
          <w:rFonts w:eastAsiaTheme="minorEastAsia" w:hint="eastAsia"/>
        </w:rPr>
        <w:t xml:space="preserve">3 </w:t>
      </w:r>
      <w:r w:rsidR="003708CB" w:rsidRPr="003708CB">
        <w:rPr>
          <w:rFonts w:eastAsiaTheme="minorEastAsia" w:hint="eastAsia"/>
        </w:rPr>
        <w:t>增加</w:t>
      </w:r>
      <w:r w:rsidR="003708CB" w:rsidRPr="003708CB">
        <w:rPr>
          <w:rFonts w:eastAsiaTheme="minorEastAsia" w:hint="eastAsia"/>
        </w:rPr>
        <w:t>PA</w:t>
      </w:r>
      <w:r w:rsidR="003708CB" w:rsidRPr="003708CB">
        <w:rPr>
          <w:rFonts w:eastAsiaTheme="minorEastAsia" w:hint="eastAsia"/>
        </w:rPr>
        <w:t>开关</w:t>
      </w:r>
      <w:r w:rsidR="003708CB" w:rsidRPr="003708CB">
        <w:rPr>
          <w:rFonts w:eastAsiaTheme="minorEastAsia" w:hint="eastAsia"/>
        </w:rPr>
        <w:t xml:space="preserve"> </w:t>
      </w:r>
      <w:r w:rsidR="003708CB" w:rsidRPr="003708CB">
        <w:rPr>
          <w:rFonts w:eastAsiaTheme="minorEastAsia"/>
        </w:rPr>
        <w:t>PA_ENABLE</w:t>
      </w:r>
    </w:p>
    <w:p w:rsidR="00E667C6" w:rsidRDefault="00E667C6" w:rsidP="00F61AD8">
      <w:pPr>
        <w:rPr>
          <w:rFonts w:eastAsiaTheme="minorEastAsia"/>
          <w:color w:val="FF0000"/>
        </w:rPr>
      </w:pPr>
      <w:r>
        <w:rPr>
          <w:rFonts w:eastAsiaTheme="minorEastAsia" w:hint="eastAsia"/>
          <w:color w:val="FF0000"/>
        </w:rPr>
        <w:t>1103:</w:t>
      </w:r>
    </w:p>
    <w:p w:rsidR="00E667C6" w:rsidRPr="00E667C6" w:rsidRDefault="00E667C6" w:rsidP="00F61AD8">
      <w:pPr>
        <w:rPr>
          <w:rFonts w:eastAsiaTheme="minorEastAsia"/>
        </w:rPr>
      </w:pPr>
      <w:r w:rsidRPr="00E667C6">
        <w:rPr>
          <w:rFonts w:eastAsiaTheme="minorEastAsia"/>
        </w:rPr>
        <w:t>1</w:t>
      </w:r>
      <w:r w:rsidRPr="00E667C6">
        <w:rPr>
          <w:rFonts w:eastAsiaTheme="minorEastAsia" w:hint="eastAsia"/>
        </w:rPr>
        <w:t>、</w:t>
      </w:r>
      <w:r w:rsidRPr="00E667C6">
        <w:rPr>
          <w:rFonts w:eastAsiaTheme="minorEastAsia" w:hint="eastAsia"/>
        </w:rPr>
        <w:t xml:space="preserve">8267 ota </w:t>
      </w:r>
      <w:r w:rsidRPr="00E667C6">
        <w:rPr>
          <w:rFonts w:eastAsiaTheme="minorEastAsia"/>
        </w:rPr>
        <w:t>function</w:t>
      </w:r>
      <w:r w:rsidRPr="00E667C6">
        <w:rPr>
          <w:rFonts w:eastAsiaTheme="minorEastAsia" w:hint="eastAsia"/>
        </w:rPr>
        <w:t xml:space="preserve"> bug fix.</w:t>
      </w:r>
    </w:p>
    <w:p w:rsidR="00E667C6" w:rsidRPr="00E667C6" w:rsidRDefault="00E667C6" w:rsidP="00F61AD8">
      <w:pPr>
        <w:rPr>
          <w:rFonts w:eastAsiaTheme="minorEastAsia"/>
        </w:rPr>
      </w:pPr>
      <w:r w:rsidRPr="00E667C6">
        <w:rPr>
          <w:rFonts w:eastAsiaTheme="minorEastAsia"/>
        </w:rPr>
        <w:t>2</w:t>
      </w:r>
      <w:r w:rsidRPr="00E667C6">
        <w:rPr>
          <w:rFonts w:eastAsiaTheme="minorEastAsia" w:hint="eastAsia"/>
        </w:rPr>
        <w:t>、</w:t>
      </w:r>
      <w:r w:rsidRPr="00E667C6">
        <w:rPr>
          <w:rFonts w:eastAsiaTheme="minorEastAsia"/>
        </w:rPr>
        <w:t>增加</w:t>
      </w:r>
      <w:r w:rsidRPr="00E667C6">
        <w:rPr>
          <w:rFonts w:eastAsiaTheme="minorEastAsia" w:hint="eastAsia"/>
        </w:rPr>
        <w:t>adc</w:t>
      </w:r>
      <w:r w:rsidRPr="00E667C6">
        <w:rPr>
          <w:rFonts w:eastAsiaTheme="minorEastAsia" w:hint="eastAsia"/>
        </w:rPr>
        <w:t>通道</w:t>
      </w:r>
      <w:r w:rsidRPr="00E667C6">
        <w:rPr>
          <w:rFonts w:eastAsiaTheme="minorEastAsia"/>
        </w:rPr>
        <w:t>选择</w:t>
      </w:r>
      <w:r w:rsidRPr="00E667C6">
        <w:rPr>
          <w:rFonts w:eastAsiaTheme="minorEastAsia" w:hint="eastAsia"/>
        </w:rPr>
        <w:t>等</w:t>
      </w:r>
      <w:r w:rsidRPr="00E667C6">
        <w:rPr>
          <w:rFonts w:eastAsiaTheme="minorEastAsia"/>
        </w:rPr>
        <w:t>功能</w:t>
      </w:r>
    </w:p>
    <w:p w:rsidR="00E667C6" w:rsidRPr="00E667C6" w:rsidRDefault="00E667C6" w:rsidP="00F61AD8">
      <w:pPr>
        <w:rPr>
          <w:rFonts w:eastAsiaTheme="minorEastAsia"/>
        </w:rPr>
      </w:pPr>
      <w:r w:rsidRPr="00E667C6">
        <w:rPr>
          <w:rFonts w:eastAsiaTheme="minorEastAsia"/>
        </w:rPr>
        <w:t>3</w:t>
      </w:r>
      <w:r w:rsidRPr="00E667C6">
        <w:rPr>
          <w:rFonts w:eastAsiaTheme="minorEastAsia" w:hint="eastAsia"/>
        </w:rPr>
        <w:t>、</w:t>
      </w:r>
      <w:r w:rsidRPr="00E667C6">
        <w:rPr>
          <w:rFonts w:eastAsiaTheme="minorEastAsia" w:hint="eastAsia"/>
        </w:rPr>
        <w:t xml:space="preserve">8267 switch </w:t>
      </w:r>
      <w:r w:rsidRPr="00E667C6">
        <w:rPr>
          <w:rFonts w:eastAsiaTheme="minorEastAsia" w:hint="eastAsia"/>
        </w:rPr>
        <w:t>功能</w:t>
      </w:r>
      <w:r w:rsidRPr="00E667C6">
        <w:rPr>
          <w:rFonts w:eastAsiaTheme="minorEastAsia"/>
        </w:rPr>
        <w:t>实现</w:t>
      </w:r>
      <w:r w:rsidR="003708CB">
        <w:rPr>
          <w:rFonts w:eastAsiaTheme="minorEastAsia" w:hint="eastAsia"/>
        </w:rPr>
        <w:t xml:space="preserve"> </w:t>
      </w:r>
      <w:r w:rsidR="003708CB" w:rsidRPr="003708CB">
        <w:rPr>
          <w:rFonts w:eastAsiaTheme="minorEastAsia"/>
        </w:rPr>
        <w:t>SWITCH_TYPE_SEL</w:t>
      </w:r>
    </w:p>
    <w:p w:rsidR="00C26B66" w:rsidRDefault="00C26B66" w:rsidP="00F61AD8">
      <w:pPr>
        <w:rPr>
          <w:rFonts w:eastAsiaTheme="minorEastAsia"/>
          <w:color w:val="FF0000"/>
        </w:rPr>
      </w:pPr>
      <w:r>
        <w:rPr>
          <w:rFonts w:eastAsiaTheme="minorEastAsia" w:hint="eastAsia"/>
          <w:color w:val="FF0000"/>
        </w:rPr>
        <w:t>1023:</w:t>
      </w:r>
    </w:p>
    <w:p w:rsidR="00C26B66" w:rsidRPr="00C26B66" w:rsidRDefault="00C26B66" w:rsidP="00C26B66">
      <w:pPr>
        <w:numPr>
          <w:ilvl w:val="0"/>
          <w:numId w:val="2"/>
        </w:numPr>
        <w:rPr>
          <w:rFonts w:eastAsiaTheme="minorEastAsia"/>
        </w:rPr>
      </w:pPr>
      <w:r w:rsidRPr="00C26B66">
        <w:rPr>
          <w:rFonts w:eastAsiaTheme="minorEastAsia" w:hint="eastAsia"/>
        </w:rPr>
        <w:t>fix</w:t>
      </w:r>
      <w:r w:rsidRPr="00C26B66">
        <w:rPr>
          <w:rFonts w:eastAsiaTheme="minorEastAsia"/>
        </w:rPr>
        <w:t xml:space="preserve"> </w:t>
      </w:r>
      <w:r w:rsidRPr="00C26B66">
        <w:rPr>
          <w:rFonts w:eastAsiaTheme="minorEastAsia" w:hint="eastAsia"/>
        </w:rPr>
        <w:t>master</w:t>
      </w:r>
      <w:r w:rsidRPr="00C26B66">
        <w:rPr>
          <w:rFonts w:eastAsiaTheme="minorEastAsia" w:hint="eastAsia"/>
        </w:rPr>
        <w:t>把</w:t>
      </w:r>
      <w:r w:rsidRPr="00C26B66">
        <w:rPr>
          <w:rFonts w:eastAsiaTheme="minorEastAsia" w:hint="eastAsia"/>
        </w:rPr>
        <w:t>ble interval</w:t>
      </w:r>
      <w:r w:rsidRPr="00C26B66">
        <w:rPr>
          <w:rFonts w:eastAsiaTheme="minorEastAsia" w:hint="eastAsia"/>
        </w:rPr>
        <w:t>设置</w:t>
      </w:r>
      <w:r w:rsidRPr="00C26B66">
        <w:rPr>
          <w:rFonts w:eastAsiaTheme="minorEastAsia"/>
        </w:rPr>
        <w:t>太小</w:t>
      </w:r>
      <w:r w:rsidRPr="00C26B66">
        <w:rPr>
          <w:rFonts w:eastAsiaTheme="minorEastAsia" w:hint="eastAsia"/>
        </w:rPr>
        <w:t>问题</w:t>
      </w:r>
    </w:p>
    <w:p w:rsidR="00C26B66" w:rsidRPr="00C26B66" w:rsidRDefault="00C26B66" w:rsidP="00C26B66">
      <w:pPr>
        <w:numPr>
          <w:ilvl w:val="0"/>
          <w:numId w:val="2"/>
        </w:numPr>
        <w:rPr>
          <w:rFonts w:eastAsiaTheme="minorEastAsia"/>
        </w:rPr>
      </w:pPr>
      <w:r w:rsidRPr="00C26B66">
        <w:rPr>
          <w:rFonts w:eastAsiaTheme="minorEastAsia" w:hint="eastAsia"/>
        </w:rPr>
        <w:t>fix 8267 tp value</w:t>
      </w:r>
      <w:r w:rsidRPr="00C26B66">
        <w:rPr>
          <w:rFonts w:eastAsiaTheme="minorEastAsia" w:hint="eastAsia"/>
        </w:rPr>
        <w:t>，否则</w:t>
      </w:r>
      <w:r w:rsidRPr="00C26B66">
        <w:rPr>
          <w:rFonts w:eastAsiaTheme="minorEastAsia"/>
        </w:rPr>
        <w:t>小米手机搜索不到</w:t>
      </w:r>
    </w:p>
    <w:p w:rsidR="0079238F" w:rsidRDefault="0079238F" w:rsidP="00F61AD8">
      <w:pPr>
        <w:rPr>
          <w:rFonts w:eastAsiaTheme="minorEastAsia"/>
          <w:color w:val="FF0000"/>
        </w:rPr>
      </w:pPr>
      <w:r>
        <w:rPr>
          <w:rFonts w:eastAsiaTheme="minorEastAsia" w:hint="eastAsia"/>
          <w:color w:val="FF0000"/>
        </w:rPr>
        <w:t>1009:</w:t>
      </w:r>
    </w:p>
    <w:p w:rsidR="0079238F" w:rsidRPr="0079238F" w:rsidRDefault="0079238F" w:rsidP="00C26B66">
      <w:pPr>
        <w:numPr>
          <w:ilvl w:val="0"/>
          <w:numId w:val="4"/>
        </w:numPr>
        <w:rPr>
          <w:rFonts w:eastAsiaTheme="minorEastAsia"/>
        </w:rPr>
      </w:pPr>
      <w:r w:rsidRPr="0079238F">
        <w:rPr>
          <w:rFonts w:eastAsiaTheme="minorEastAsia" w:hint="eastAsia"/>
        </w:rPr>
        <w:t>优化</w:t>
      </w:r>
      <w:r w:rsidRPr="0079238F">
        <w:rPr>
          <w:rFonts w:eastAsiaTheme="minorEastAsia"/>
        </w:rPr>
        <w:t>渐开</w:t>
      </w:r>
      <w:r w:rsidRPr="0079238F">
        <w:rPr>
          <w:rFonts w:eastAsiaTheme="minorEastAsia" w:hint="eastAsia"/>
        </w:rPr>
        <w:t>渐关</w:t>
      </w:r>
      <w:r w:rsidRPr="0079238F">
        <w:rPr>
          <w:rFonts w:eastAsiaTheme="minorEastAsia"/>
        </w:rPr>
        <w:t>效果</w:t>
      </w:r>
    </w:p>
    <w:p w:rsidR="0079238F" w:rsidRPr="0079238F" w:rsidRDefault="0079238F" w:rsidP="00C26B66">
      <w:pPr>
        <w:numPr>
          <w:ilvl w:val="0"/>
          <w:numId w:val="4"/>
        </w:numPr>
        <w:rPr>
          <w:rFonts w:eastAsiaTheme="minorEastAsia"/>
        </w:rPr>
      </w:pPr>
      <w:r w:rsidRPr="0079238F">
        <w:rPr>
          <w:rFonts w:eastAsiaTheme="minorEastAsia" w:hint="eastAsia"/>
        </w:rPr>
        <w:t>增加音乐</w:t>
      </w:r>
      <w:r w:rsidRPr="0079238F">
        <w:rPr>
          <w:rFonts w:eastAsiaTheme="minorEastAsia"/>
        </w:rPr>
        <w:t>效果功能</w:t>
      </w:r>
    </w:p>
    <w:p w:rsidR="0079238F" w:rsidRDefault="0079238F" w:rsidP="00C26B66">
      <w:pPr>
        <w:numPr>
          <w:ilvl w:val="0"/>
          <w:numId w:val="4"/>
        </w:numPr>
        <w:rPr>
          <w:rFonts w:eastAsiaTheme="minorEastAsia"/>
        </w:rPr>
      </w:pPr>
      <w:r w:rsidRPr="0079238F">
        <w:rPr>
          <w:rFonts w:eastAsiaTheme="minorEastAsia"/>
        </w:rPr>
        <w:t>C</w:t>
      </w:r>
      <w:r w:rsidRPr="0079238F">
        <w:rPr>
          <w:rFonts w:eastAsiaTheme="minorEastAsia" w:hint="eastAsia"/>
        </w:rPr>
        <w:t>lean</w:t>
      </w:r>
      <w:r w:rsidRPr="0079238F">
        <w:rPr>
          <w:rFonts w:eastAsiaTheme="minorEastAsia" w:hint="eastAsia"/>
        </w:rPr>
        <w:t>编译</w:t>
      </w:r>
      <w:r w:rsidRPr="0079238F">
        <w:rPr>
          <w:rFonts w:eastAsiaTheme="minorEastAsia"/>
        </w:rPr>
        <w:t>过程中的</w:t>
      </w:r>
      <w:r w:rsidRPr="0079238F">
        <w:rPr>
          <w:rFonts w:eastAsiaTheme="minorEastAsia"/>
        </w:rPr>
        <w:t>warning</w:t>
      </w:r>
    </w:p>
    <w:p w:rsidR="00C17CDA" w:rsidRPr="0079238F" w:rsidRDefault="00C17CDA" w:rsidP="00C26B66">
      <w:pPr>
        <w:numPr>
          <w:ilvl w:val="0"/>
          <w:numId w:val="4"/>
        </w:numPr>
        <w:rPr>
          <w:rFonts w:eastAsiaTheme="minorEastAsia"/>
        </w:rPr>
      </w:pPr>
      <w:r>
        <w:rPr>
          <w:rFonts w:eastAsiaTheme="minorEastAsia" w:hint="eastAsia"/>
        </w:rPr>
        <w:t>增加</w:t>
      </w:r>
      <w:r>
        <w:rPr>
          <w:rFonts w:eastAsiaTheme="minorEastAsia" w:hint="eastAsia"/>
        </w:rPr>
        <w:t>tp</w:t>
      </w:r>
      <w:r>
        <w:rPr>
          <w:rFonts w:eastAsiaTheme="minorEastAsia" w:hint="eastAsia"/>
        </w:rPr>
        <w:t>校对</w:t>
      </w:r>
      <w:r>
        <w:rPr>
          <w:rFonts w:eastAsiaTheme="minorEastAsia" w:hint="eastAsia"/>
        </w:rPr>
        <w:t>(</w:t>
      </w:r>
      <w:r>
        <w:rPr>
          <w:rFonts w:eastAsiaTheme="minorEastAsia" w:hint="eastAsia"/>
        </w:rPr>
        <w:t>夹具</w:t>
      </w:r>
      <w:r>
        <w:rPr>
          <w:rFonts w:eastAsiaTheme="minorEastAsia"/>
        </w:rPr>
        <w:t>配合</w:t>
      </w:r>
      <w:r>
        <w:rPr>
          <w:rFonts w:eastAsiaTheme="minorEastAsia" w:hint="eastAsia"/>
        </w:rPr>
        <w:t>)</w:t>
      </w:r>
      <w:r>
        <w:rPr>
          <w:rFonts w:eastAsiaTheme="minorEastAsia"/>
        </w:rPr>
        <w:t>，如果没有则用缺省值</w:t>
      </w:r>
    </w:p>
    <w:p w:rsidR="00F57714" w:rsidRPr="00626166" w:rsidRDefault="00F57714" w:rsidP="00F61AD8">
      <w:pPr>
        <w:rPr>
          <w:rFonts w:eastAsiaTheme="minorEastAsia"/>
          <w:color w:val="FF0000"/>
        </w:rPr>
      </w:pPr>
      <w:r w:rsidRPr="00626166">
        <w:rPr>
          <w:rFonts w:eastAsiaTheme="minorEastAsia"/>
          <w:color w:val="FF0000"/>
        </w:rPr>
        <w:t>0921</w:t>
      </w:r>
    </w:p>
    <w:p w:rsidR="00F57714" w:rsidRPr="004E60E9" w:rsidRDefault="00F57714" w:rsidP="00F61AD8">
      <w:pPr>
        <w:rPr>
          <w:rFonts w:eastAsiaTheme="minorEastAsia"/>
        </w:rPr>
      </w:pPr>
      <w:r w:rsidRPr="006C38BC">
        <w:rPr>
          <w:rFonts w:eastAsiaTheme="minorEastAsia"/>
        </w:rPr>
        <w:t>1</w:t>
      </w:r>
      <w:r w:rsidR="00062032" w:rsidRPr="006C38BC">
        <w:rPr>
          <w:rFonts w:eastAsiaTheme="minorEastAsia"/>
        </w:rPr>
        <w:t>.</w:t>
      </w:r>
      <w:r>
        <w:rPr>
          <w:rFonts w:eastAsiaTheme="minorEastAsia" w:hint="eastAsia"/>
        </w:rPr>
        <w:t>增加</w:t>
      </w:r>
      <w:r w:rsidRPr="00F57714">
        <w:rPr>
          <w:rFonts w:eastAsiaTheme="minorEastAsia"/>
        </w:rPr>
        <w:t>LGT_CMD_USER_NOTIFY_REQ</w:t>
      </w:r>
      <w:r>
        <w:rPr>
          <w:rFonts w:eastAsiaTheme="minorEastAsia" w:hint="eastAsia"/>
        </w:rPr>
        <w:t>命令</w:t>
      </w:r>
      <w:r>
        <w:rPr>
          <w:rFonts w:eastAsiaTheme="minorEastAsia"/>
        </w:rPr>
        <w:t>，用户可以在</w:t>
      </w:r>
      <w:r w:rsidRPr="00F57714">
        <w:rPr>
          <w:rFonts w:eastAsiaTheme="minorEastAsia"/>
        </w:rPr>
        <w:t>rf_link_response_callback</w:t>
      </w:r>
      <w:r>
        <w:rPr>
          <w:rFonts w:eastAsiaTheme="minorEastAsia" w:hint="eastAsia"/>
        </w:rPr>
        <w:t>()</w:t>
      </w:r>
      <w:r>
        <w:rPr>
          <w:rFonts w:eastAsiaTheme="minorEastAsia" w:hint="eastAsia"/>
        </w:rPr>
        <w:t>的</w:t>
      </w:r>
      <w:r w:rsidRPr="00F57714">
        <w:rPr>
          <w:rFonts w:eastAsiaTheme="minorEastAsia"/>
        </w:rPr>
        <w:t>GET_USER_NOTIFY</w:t>
      </w:r>
      <w:r>
        <w:rPr>
          <w:rFonts w:eastAsiaTheme="minorEastAsia" w:hint="eastAsia"/>
        </w:rPr>
        <w:t>分支里面</w:t>
      </w:r>
      <w:r>
        <w:rPr>
          <w:rFonts w:eastAsiaTheme="minorEastAsia"/>
        </w:rPr>
        <w:t>填充需要</w:t>
      </w:r>
      <w:r>
        <w:rPr>
          <w:rFonts w:eastAsiaTheme="minorEastAsia" w:hint="eastAsia"/>
        </w:rPr>
        <w:t>notify</w:t>
      </w:r>
      <w:r>
        <w:rPr>
          <w:rFonts w:eastAsiaTheme="minorEastAsia" w:hint="eastAsia"/>
        </w:rPr>
        <w:t>给</w:t>
      </w:r>
      <w:r>
        <w:rPr>
          <w:rFonts w:eastAsiaTheme="minorEastAsia" w:hint="eastAsia"/>
        </w:rPr>
        <w:t>master</w:t>
      </w:r>
      <w:r>
        <w:rPr>
          <w:rFonts w:eastAsiaTheme="minorEastAsia" w:hint="eastAsia"/>
        </w:rPr>
        <w:t>的</w:t>
      </w:r>
      <w:r>
        <w:rPr>
          <w:rFonts w:eastAsiaTheme="minorEastAsia"/>
        </w:rPr>
        <w:t>数据</w:t>
      </w:r>
      <w:r>
        <w:rPr>
          <w:rFonts w:eastAsiaTheme="minorEastAsia" w:hint="eastAsia"/>
        </w:rPr>
        <w:t>，</w:t>
      </w:r>
      <w:r>
        <w:rPr>
          <w:rFonts w:eastAsiaTheme="minorEastAsia"/>
        </w:rPr>
        <w:t>最多</w:t>
      </w:r>
      <w:r>
        <w:rPr>
          <w:rFonts w:eastAsiaTheme="minorEastAsia" w:hint="eastAsia"/>
        </w:rPr>
        <w:t>10bytes</w:t>
      </w:r>
      <w:r>
        <w:rPr>
          <w:rFonts w:eastAsiaTheme="minorEastAsia"/>
        </w:rPr>
        <w:t>。</w:t>
      </w:r>
      <w:r w:rsidR="004E60E9">
        <w:rPr>
          <w:rFonts w:eastAsiaTheme="minorEastAsia" w:hint="eastAsia"/>
        </w:rPr>
        <w:t>对应</w:t>
      </w:r>
      <w:r w:rsidR="004E60E9">
        <w:rPr>
          <w:rFonts w:eastAsiaTheme="minorEastAsia" w:hint="eastAsia"/>
        </w:rPr>
        <w:t>tool</w:t>
      </w:r>
      <w:r w:rsidR="004E60E9">
        <w:rPr>
          <w:rFonts w:eastAsiaTheme="minorEastAsia" w:hint="eastAsia"/>
        </w:rPr>
        <w:t>里面</w:t>
      </w:r>
      <w:r w:rsidR="004E60E9">
        <w:rPr>
          <w:rFonts w:eastAsiaTheme="minorEastAsia"/>
        </w:rPr>
        <w:t>的</w:t>
      </w:r>
      <w:r w:rsidR="004E60E9">
        <w:rPr>
          <w:noProof/>
        </w:rPr>
        <w:drawing>
          <wp:inline distT="0" distB="0" distL="0" distR="0">
            <wp:extent cx="895350" cy="81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895350" cy="819150"/>
                    </a:xfrm>
                    <a:prstGeom prst="rect">
                      <a:avLst/>
                    </a:prstGeom>
                  </pic:spPr>
                </pic:pic>
              </a:graphicData>
            </a:graphic>
          </wp:inline>
        </w:drawing>
      </w:r>
    </w:p>
    <w:p w:rsidR="00062032" w:rsidRPr="006C38BC" w:rsidRDefault="00062032" w:rsidP="00F61AD8">
      <w:pPr>
        <w:rPr>
          <w:rFonts w:eastAsiaTheme="minorEastAsia"/>
        </w:rPr>
      </w:pPr>
      <w:r>
        <w:rPr>
          <w:rFonts w:eastAsiaTheme="minorEastAsia" w:hint="eastAsia"/>
        </w:rPr>
        <w:t>2</w:t>
      </w:r>
      <w:r>
        <w:rPr>
          <w:rFonts w:eastAsiaTheme="minorEastAsia"/>
        </w:rPr>
        <w:t>.</w:t>
      </w:r>
      <w:r>
        <w:rPr>
          <w:rFonts w:eastAsiaTheme="minorEastAsia" w:hint="eastAsia"/>
        </w:rPr>
        <w:t xml:space="preserve"> </w:t>
      </w:r>
      <w:r w:rsidRPr="006C38BC">
        <w:rPr>
          <w:rFonts w:eastAsiaTheme="minorEastAsia"/>
        </w:rPr>
        <w:t>LGT_CMD_LIGHT_READ_STATUS</w:t>
      </w:r>
      <w:r w:rsidRPr="006C38BC">
        <w:rPr>
          <w:rFonts w:eastAsiaTheme="minorEastAsia" w:hint="eastAsia"/>
        </w:rPr>
        <w:t>正常</w:t>
      </w:r>
      <w:r w:rsidRPr="006C38BC">
        <w:rPr>
          <w:rFonts w:eastAsiaTheme="minorEastAsia"/>
        </w:rPr>
        <w:t>返回</w:t>
      </w:r>
      <w:r w:rsidRPr="006C38BC">
        <w:rPr>
          <w:rFonts w:eastAsiaTheme="minorEastAsia" w:hint="eastAsia"/>
        </w:rPr>
        <w:t>灯端</w:t>
      </w:r>
      <w:r w:rsidRPr="006C38BC">
        <w:rPr>
          <w:rFonts w:eastAsiaTheme="minorEastAsia" w:hint="eastAsia"/>
        </w:rPr>
        <w:t>pwm</w:t>
      </w:r>
      <w:r w:rsidRPr="006C38BC">
        <w:rPr>
          <w:rFonts w:eastAsiaTheme="minorEastAsia" w:hint="eastAsia"/>
        </w:rPr>
        <w:t>值</w:t>
      </w:r>
      <w:r w:rsidRPr="006C38BC">
        <w:rPr>
          <w:rFonts w:eastAsiaTheme="minorEastAsia"/>
        </w:rPr>
        <w:t>，当灯在</w:t>
      </w:r>
      <w:r w:rsidRPr="006C38BC">
        <w:rPr>
          <w:rFonts w:eastAsiaTheme="minorEastAsia"/>
        </w:rPr>
        <w:t>off</w:t>
      </w:r>
      <w:r w:rsidRPr="006C38BC">
        <w:rPr>
          <w:rFonts w:eastAsiaTheme="minorEastAsia"/>
        </w:rPr>
        <w:t>状态下返回</w:t>
      </w:r>
      <w:r w:rsidRPr="006C38BC">
        <w:rPr>
          <w:rFonts w:eastAsiaTheme="minorEastAsia" w:hint="eastAsia"/>
        </w:rPr>
        <w:t>0</w:t>
      </w:r>
    </w:p>
    <w:p w:rsidR="00062032" w:rsidRDefault="00062032" w:rsidP="00F61AD8">
      <w:pPr>
        <w:rPr>
          <w:rFonts w:eastAsiaTheme="minorEastAsia"/>
        </w:rPr>
      </w:pPr>
      <w:r w:rsidRPr="006C38BC">
        <w:rPr>
          <w:rFonts w:eastAsiaTheme="minorEastAsia"/>
        </w:rPr>
        <w:t xml:space="preserve">3. </w:t>
      </w:r>
      <w:r w:rsidRPr="006C38BC">
        <w:rPr>
          <w:rFonts w:eastAsiaTheme="minorEastAsia" w:hint="eastAsia"/>
        </w:rPr>
        <w:t>如果</w:t>
      </w:r>
      <w:r w:rsidRPr="006C38BC">
        <w:rPr>
          <w:rFonts w:eastAsiaTheme="minorEastAsia" w:hint="eastAsia"/>
        </w:rPr>
        <w:t>device address</w:t>
      </w:r>
      <w:r w:rsidRPr="006C38BC">
        <w:rPr>
          <w:rFonts w:eastAsiaTheme="minorEastAsia" w:hint="eastAsia"/>
        </w:rPr>
        <w:t>没有</w:t>
      </w:r>
      <w:r w:rsidRPr="006C38BC">
        <w:rPr>
          <w:rFonts w:eastAsiaTheme="minorEastAsia"/>
        </w:rPr>
        <w:t>配置，</w:t>
      </w:r>
      <w:r w:rsidRPr="006C38BC">
        <w:rPr>
          <w:rFonts w:eastAsiaTheme="minorEastAsia" w:hint="eastAsia"/>
        </w:rPr>
        <w:t>其</w:t>
      </w:r>
      <w:r w:rsidRPr="006C38BC">
        <w:rPr>
          <w:rFonts w:eastAsiaTheme="minorEastAsia"/>
        </w:rPr>
        <w:t>低字节</w:t>
      </w:r>
      <w:r w:rsidRPr="006C38BC">
        <w:rPr>
          <w:rFonts w:eastAsiaTheme="minorEastAsia" w:hint="eastAsia"/>
        </w:rPr>
        <w:t>将会</w:t>
      </w:r>
      <w:r w:rsidRPr="006C38BC">
        <w:rPr>
          <w:rFonts w:eastAsiaTheme="minorEastAsia"/>
        </w:rPr>
        <w:t>使用</w:t>
      </w:r>
      <w:r w:rsidRPr="006C38BC">
        <w:rPr>
          <w:rFonts w:eastAsiaTheme="minorEastAsia" w:hint="eastAsia"/>
        </w:rPr>
        <w:t>mac</w:t>
      </w:r>
      <w:r w:rsidRPr="006C38BC">
        <w:rPr>
          <w:rFonts w:eastAsiaTheme="minorEastAsia" w:hint="eastAsia"/>
        </w:rPr>
        <w:t>地址</w:t>
      </w:r>
      <w:r w:rsidRPr="006C38BC">
        <w:rPr>
          <w:rFonts w:eastAsiaTheme="minorEastAsia"/>
        </w:rPr>
        <w:t>的最低</w:t>
      </w:r>
      <w:r w:rsidRPr="006C38BC">
        <w:rPr>
          <w:rFonts w:eastAsiaTheme="minorEastAsia"/>
        </w:rPr>
        <w:t>byte</w:t>
      </w:r>
      <w:r w:rsidRPr="006C38BC">
        <w:rPr>
          <w:rFonts w:eastAsiaTheme="minorEastAsia" w:hint="eastAsia"/>
        </w:rPr>
        <w:t>，</w:t>
      </w:r>
      <w:r w:rsidRPr="006C38BC">
        <w:rPr>
          <w:rFonts w:eastAsiaTheme="minorEastAsia" w:hint="eastAsia"/>
        </w:rPr>
        <w:t>(1~255)</w:t>
      </w:r>
      <w:r w:rsidRPr="006C38BC">
        <w:rPr>
          <w:rFonts w:eastAsiaTheme="minorEastAsia" w:hint="eastAsia"/>
        </w:rPr>
        <w:t>，高</w:t>
      </w:r>
      <w:r w:rsidRPr="006C38BC">
        <w:rPr>
          <w:rFonts w:eastAsiaTheme="minorEastAsia"/>
        </w:rPr>
        <w:t>字节为</w:t>
      </w:r>
      <w:r w:rsidRPr="006C38BC">
        <w:rPr>
          <w:rFonts w:eastAsiaTheme="minorEastAsia" w:hint="eastAsia"/>
        </w:rPr>
        <w:t>0.</w:t>
      </w:r>
      <w:r w:rsidRPr="006C38BC">
        <w:rPr>
          <w:rFonts w:eastAsiaTheme="minorEastAsia"/>
        </w:rPr>
        <w:t>在</w:t>
      </w:r>
      <w:r w:rsidRPr="006C38BC">
        <w:rPr>
          <w:rFonts w:eastAsiaTheme="minorEastAsia" w:hint="eastAsia"/>
        </w:rPr>
        <w:t>online status</w:t>
      </w:r>
      <w:r w:rsidR="004E60E9">
        <w:rPr>
          <w:rFonts w:eastAsiaTheme="minorEastAsia" w:hint="eastAsia"/>
        </w:rPr>
        <w:t>返回信息</w:t>
      </w:r>
      <w:r w:rsidRPr="006C38BC">
        <w:rPr>
          <w:rFonts w:eastAsiaTheme="minorEastAsia"/>
        </w:rPr>
        <w:t>中使用</w:t>
      </w:r>
      <w:r w:rsidRPr="006C38BC">
        <w:rPr>
          <w:rFonts w:eastAsiaTheme="minorEastAsia" w:hint="eastAsia"/>
        </w:rPr>
        <w:t>device address</w:t>
      </w:r>
      <w:r w:rsidRPr="006C38BC">
        <w:rPr>
          <w:rFonts w:eastAsiaTheme="minorEastAsia" w:hint="eastAsia"/>
        </w:rPr>
        <w:t>的低</w:t>
      </w:r>
      <w:r w:rsidRPr="006C38BC">
        <w:rPr>
          <w:rFonts w:eastAsiaTheme="minorEastAsia"/>
        </w:rPr>
        <w:t>字节作为</w:t>
      </w:r>
      <w:r w:rsidRPr="006C38BC">
        <w:rPr>
          <w:rFonts w:eastAsiaTheme="minorEastAsia" w:hint="eastAsia"/>
        </w:rPr>
        <w:t>识别</w:t>
      </w:r>
      <w:r w:rsidRPr="006C38BC">
        <w:rPr>
          <w:rFonts w:eastAsiaTheme="minorEastAsia"/>
        </w:rPr>
        <w:t>灯的</w:t>
      </w:r>
      <w:r w:rsidRPr="006C38BC">
        <w:rPr>
          <w:rFonts w:eastAsiaTheme="minorEastAsia" w:hint="eastAsia"/>
        </w:rPr>
        <w:t>依据</w:t>
      </w:r>
      <w:r w:rsidRPr="006C38BC">
        <w:rPr>
          <w:rFonts w:eastAsiaTheme="minorEastAsia"/>
        </w:rPr>
        <w:t>。即</w:t>
      </w:r>
      <w:r w:rsidRPr="006C38BC">
        <w:rPr>
          <w:rFonts w:eastAsiaTheme="minorEastAsia" w:hint="eastAsia"/>
        </w:rPr>
        <w:t>返回</w:t>
      </w:r>
      <w:r w:rsidRPr="006C38BC">
        <w:rPr>
          <w:rFonts w:eastAsiaTheme="minorEastAsia"/>
        </w:rPr>
        <w:t>信息为</w:t>
      </w:r>
      <w:r w:rsidRPr="006C38BC">
        <w:rPr>
          <w:rFonts w:eastAsiaTheme="minorEastAsia" w:hint="eastAsia"/>
        </w:rPr>
        <w:t>address(1byte)+sno(1bytes</w:t>
      </w:r>
      <w:r w:rsidRPr="006C38BC">
        <w:rPr>
          <w:rFonts w:eastAsiaTheme="minorEastAsia"/>
        </w:rPr>
        <w:t>)+lumem(1byte)+rsv(1byte)</w:t>
      </w:r>
      <w:r w:rsidRPr="006C38BC">
        <w:rPr>
          <w:rFonts w:eastAsiaTheme="minorEastAsia" w:hint="eastAsia"/>
        </w:rPr>
        <w:t>，</w:t>
      </w:r>
      <w:r w:rsidRPr="006C38BC">
        <w:rPr>
          <w:rFonts w:eastAsiaTheme="minorEastAsia"/>
        </w:rPr>
        <w:t>每个灯为</w:t>
      </w:r>
      <w:r w:rsidRPr="006C38BC">
        <w:rPr>
          <w:rFonts w:eastAsiaTheme="minorEastAsia" w:hint="eastAsia"/>
        </w:rPr>
        <w:t>4</w:t>
      </w:r>
      <w:r w:rsidRPr="006C38BC">
        <w:rPr>
          <w:rFonts w:eastAsiaTheme="minorEastAsia" w:hint="eastAsia"/>
        </w:rPr>
        <w:t>个</w:t>
      </w:r>
      <w:r w:rsidRPr="006C38BC">
        <w:rPr>
          <w:rFonts w:eastAsiaTheme="minorEastAsia"/>
        </w:rPr>
        <w:t>字节，每个</w:t>
      </w:r>
      <w:r w:rsidRPr="006C38BC">
        <w:rPr>
          <w:rFonts w:eastAsiaTheme="minorEastAsia" w:hint="eastAsia"/>
        </w:rPr>
        <w:t>notify</w:t>
      </w:r>
      <w:r w:rsidRPr="006C38BC">
        <w:rPr>
          <w:rFonts w:eastAsiaTheme="minorEastAsia" w:hint="eastAsia"/>
        </w:rPr>
        <w:t>数据</w:t>
      </w:r>
      <w:r w:rsidRPr="006C38BC">
        <w:rPr>
          <w:rFonts w:eastAsiaTheme="minorEastAsia"/>
        </w:rPr>
        <w:t>包</w:t>
      </w:r>
      <w:r w:rsidRPr="006C38BC">
        <w:rPr>
          <w:rFonts w:eastAsiaTheme="minorEastAsia" w:hint="eastAsia"/>
        </w:rPr>
        <w:t>最多</w:t>
      </w:r>
      <w:r w:rsidRPr="006C38BC">
        <w:rPr>
          <w:rFonts w:eastAsiaTheme="minorEastAsia" w:hint="eastAsia"/>
        </w:rPr>
        <w:t>10</w:t>
      </w:r>
      <w:r w:rsidRPr="006C38BC">
        <w:rPr>
          <w:rFonts w:eastAsiaTheme="minorEastAsia"/>
        </w:rPr>
        <w:t>bytes</w:t>
      </w:r>
      <w:r w:rsidRPr="006C38BC">
        <w:rPr>
          <w:rFonts w:eastAsiaTheme="minorEastAsia"/>
        </w:rPr>
        <w:t>，所以可以填充</w:t>
      </w:r>
      <w:r w:rsidRPr="006C38BC">
        <w:rPr>
          <w:rFonts w:eastAsiaTheme="minorEastAsia" w:hint="eastAsia"/>
        </w:rPr>
        <w:t>2</w:t>
      </w:r>
      <w:r w:rsidRPr="006C38BC">
        <w:rPr>
          <w:rFonts w:eastAsiaTheme="minorEastAsia" w:hint="eastAsia"/>
        </w:rPr>
        <w:t>个</w:t>
      </w:r>
      <w:r w:rsidRPr="006C38BC">
        <w:rPr>
          <w:rFonts w:eastAsiaTheme="minorEastAsia"/>
        </w:rPr>
        <w:t>灯的</w:t>
      </w:r>
      <w:r w:rsidRPr="006C38BC">
        <w:rPr>
          <w:rFonts w:eastAsiaTheme="minorEastAsia" w:hint="eastAsia"/>
        </w:rPr>
        <w:t>数据</w:t>
      </w:r>
      <w:r w:rsidRPr="006C38BC">
        <w:rPr>
          <w:rFonts w:eastAsiaTheme="minorEastAsia"/>
        </w:rPr>
        <w:t>。</w:t>
      </w:r>
      <w:r w:rsidR="006C38BC" w:rsidRPr="006C38BC">
        <w:rPr>
          <w:rFonts w:eastAsiaTheme="minorEastAsia"/>
        </w:rPr>
        <w:t>lumem(1byte)+rsv(1byte)</w:t>
      </w:r>
      <w:r w:rsidR="006C38BC">
        <w:rPr>
          <w:rFonts w:eastAsiaTheme="minorEastAsia" w:hint="eastAsia"/>
        </w:rPr>
        <w:t>这</w:t>
      </w:r>
      <w:r w:rsidR="006C38BC">
        <w:rPr>
          <w:rFonts w:eastAsiaTheme="minorEastAsia"/>
        </w:rPr>
        <w:t>两个字节</w:t>
      </w:r>
      <w:r w:rsidR="00422155">
        <w:rPr>
          <w:rFonts w:eastAsiaTheme="minorEastAsia" w:hint="eastAsia"/>
        </w:rPr>
        <w:t>，</w:t>
      </w:r>
      <w:r w:rsidR="00422155">
        <w:rPr>
          <w:rFonts w:eastAsiaTheme="minorEastAsia"/>
        </w:rPr>
        <w:t>如果</w:t>
      </w:r>
      <w:r w:rsidR="00984133">
        <w:rPr>
          <w:rFonts w:eastAsiaTheme="minorEastAsia" w:hint="eastAsia"/>
        </w:rPr>
        <w:t>应用</w:t>
      </w:r>
      <w:r w:rsidR="00422155">
        <w:rPr>
          <w:rFonts w:eastAsiaTheme="minorEastAsia"/>
        </w:rPr>
        <w:t>需要，</w:t>
      </w:r>
      <w:r w:rsidR="006C38BC">
        <w:rPr>
          <w:rFonts w:eastAsiaTheme="minorEastAsia"/>
        </w:rPr>
        <w:t>用户可以</w:t>
      </w:r>
      <w:r w:rsidR="006C38BC">
        <w:rPr>
          <w:rFonts w:eastAsiaTheme="minorEastAsia" w:hint="eastAsia"/>
        </w:rPr>
        <w:t>通过</w:t>
      </w:r>
      <w:r w:rsidR="006C38BC" w:rsidRPr="006C38BC">
        <w:rPr>
          <w:rFonts w:eastAsiaTheme="minorEastAsia"/>
        </w:rPr>
        <w:t>device_status_update</w:t>
      </w:r>
      <w:r w:rsidR="006C38BC">
        <w:rPr>
          <w:rFonts w:eastAsiaTheme="minorEastAsia" w:hint="eastAsia"/>
        </w:rPr>
        <w:t>()</w:t>
      </w:r>
      <w:r w:rsidR="006C38BC">
        <w:rPr>
          <w:rFonts w:eastAsiaTheme="minorEastAsia" w:hint="eastAsia"/>
        </w:rPr>
        <w:t>的</w:t>
      </w:r>
      <w:r w:rsidR="006C38BC">
        <w:rPr>
          <w:rFonts w:eastAsiaTheme="minorEastAsia"/>
        </w:rPr>
        <w:t>参数来填充。</w:t>
      </w:r>
      <w:r w:rsidR="006C38BC">
        <w:rPr>
          <w:rFonts w:eastAsiaTheme="minorEastAsia" w:hint="eastAsia"/>
        </w:rPr>
        <w:t>如果</w:t>
      </w:r>
      <w:r w:rsidR="006C38BC">
        <w:rPr>
          <w:rFonts w:eastAsiaTheme="minorEastAsia"/>
        </w:rPr>
        <w:t>这个</w:t>
      </w:r>
      <w:r w:rsidR="006C38BC">
        <w:rPr>
          <w:rFonts w:eastAsiaTheme="minorEastAsia" w:hint="eastAsia"/>
        </w:rPr>
        <w:t>参数</w:t>
      </w:r>
      <w:r w:rsidR="006C38BC">
        <w:rPr>
          <w:rFonts w:eastAsiaTheme="minorEastAsia"/>
        </w:rPr>
        <w:t>值有变化，灯会以</w:t>
      </w:r>
      <w:r w:rsidR="006C38BC">
        <w:rPr>
          <w:rFonts w:eastAsiaTheme="minorEastAsia" w:hint="eastAsia"/>
        </w:rPr>
        <w:t>notify</w:t>
      </w:r>
      <w:r w:rsidR="006C38BC">
        <w:rPr>
          <w:rFonts w:eastAsiaTheme="minorEastAsia" w:hint="eastAsia"/>
        </w:rPr>
        <w:t>方式</w:t>
      </w:r>
      <w:r w:rsidR="006C38BC">
        <w:rPr>
          <w:rFonts w:eastAsiaTheme="minorEastAsia"/>
        </w:rPr>
        <w:t>通知</w:t>
      </w:r>
      <w:r w:rsidR="006C38BC">
        <w:rPr>
          <w:rFonts w:eastAsiaTheme="minorEastAsia" w:hint="eastAsia"/>
        </w:rPr>
        <w:t>master</w:t>
      </w:r>
      <w:r w:rsidR="006C38BC">
        <w:rPr>
          <w:rFonts w:eastAsiaTheme="minorEastAsia" w:hint="eastAsia"/>
        </w:rPr>
        <w:t>。</w:t>
      </w:r>
    </w:p>
    <w:p w:rsidR="00846BF2" w:rsidRPr="00E76CA7" w:rsidRDefault="00203B7C" w:rsidP="00846BF2">
      <w:pPr>
        <w:rPr>
          <w:rFonts w:eastAsiaTheme="minorEastAsia"/>
        </w:rPr>
      </w:pPr>
      <w:r>
        <w:rPr>
          <w:rFonts w:eastAsiaTheme="minorEastAsia" w:hint="eastAsia"/>
        </w:rPr>
        <w:t xml:space="preserve">4. online status </w:t>
      </w:r>
      <w:r>
        <w:rPr>
          <w:rFonts w:eastAsiaTheme="minorEastAsia"/>
        </w:rPr>
        <w:t>offline</w:t>
      </w:r>
      <w:r>
        <w:rPr>
          <w:rFonts w:eastAsiaTheme="minorEastAsia" w:hint="eastAsia"/>
        </w:rPr>
        <w:t>的</w:t>
      </w:r>
      <w:r>
        <w:rPr>
          <w:rFonts w:eastAsiaTheme="minorEastAsia"/>
        </w:rPr>
        <w:t>更新时间，开放给用户，定义在</w:t>
      </w:r>
      <w:r w:rsidRPr="00203B7C">
        <w:rPr>
          <w:rFonts w:eastAsiaTheme="minorEastAsia"/>
        </w:rPr>
        <w:t>ONLINE_STATUS_TIMEOUT</w:t>
      </w:r>
      <w:r w:rsidR="007C7884">
        <w:rPr>
          <w:rFonts w:eastAsiaTheme="minorEastAsia" w:hint="eastAsia"/>
        </w:rPr>
        <w:t>，</w:t>
      </w:r>
      <w:r w:rsidR="007C7884">
        <w:rPr>
          <w:rFonts w:eastAsiaTheme="minorEastAsia"/>
        </w:rPr>
        <w:t>缺省</w:t>
      </w:r>
      <w:r w:rsidR="007C7884">
        <w:rPr>
          <w:rFonts w:eastAsiaTheme="minorEastAsia" w:hint="eastAsia"/>
        </w:rPr>
        <w:t>2</w:t>
      </w:r>
      <w:r w:rsidR="007C7884">
        <w:rPr>
          <w:rFonts w:eastAsiaTheme="minorEastAsia"/>
        </w:rPr>
        <w:t>s</w:t>
      </w:r>
      <w:r w:rsidR="000D79C0">
        <w:rPr>
          <w:rFonts w:eastAsiaTheme="minorEastAsia" w:hint="eastAsia"/>
        </w:rPr>
        <w:t>，</w:t>
      </w:r>
      <w:r w:rsidR="000D79C0">
        <w:rPr>
          <w:rFonts w:eastAsiaTheme="minorEastAsia"/>
        </w:rPr>
        <w:t>根据</w:t>
      </w:r>
      <w:r w:rsidR="000D79C0">
        <w:rPr>
          <w:rFonts w:eastAsiaTheme="minorEastAsia" w:hint="eastAsia"/>
        </w:rPr>
        <w:t>device</w:t>
      </w:r>
      <w:r w:rsidR="000D79C0">
        <w:rPr>
          <w:rFonts w:eastAsiaTheme="minorEastAsia" w:hint="eastAsia"/>
        </w:rPr>
        <w:t>个数</w:t>
      </w:r>
      <w:r w:rsidR="000D79C0">
        <w:rPr>
          <w:rFonts w:eastAsiaTheme="minorEastAsia"/>
        </w:rPr>
        <w:t>来调整</w:t>
      </w:r>
      <w:r w:rsidR="000D79C0">
        <w:rPr>
          <w:rFonts w:eastAsiaTheme="minorEastAsia" w:hint="eastAsia"/>
        </w:rPr>
        <w:t>这个</w:t>
      </w:r>
      <w:r w:rsidR="000D79C0">
        <w:rPr>
          <w:rFonts w:eastAsiaTheme="minorEastAsia"/>
        </w:rPr>
        <w:t>定义</w:t>
      </w:r>
      <w:r w:rsidR="000D79C0">
        <w:rPr>
          <w:rFonts w:eastAsiaTheme="minorEastAsia" w:hint="eastAsia"/>
        </w:rPr>
        <w:t>。</w:t>
      </w:r>
    </w:p>
    <w:p w:rsidR="00F57714" w:rsidRPr="00F57714" w:rsidRDefault="00846BF2" w:rsidP="00F61AD8">
      <w:pPr>
        <w:rPr>
          <w:rFonts w:eastAsiaTheme="minorEastAsia"/>
        </w:rPr>
      </w:pPr>
      <w:r>
        <w:t>======================================</w:t>
      </w:r>
    </w:p>
    <w:p w:rsidR="00F61AD8" w:rsidRPr="00626166" w:rsidRDefault="00F61AD8" w:rsidP="00F61AD8">
      <w:pPr>
        <w:rPr>
          <w:rFonts w:eastAsiaTheme="minorEastAsia"/>
          <w:color w:val="FF0000"/>
        </w:rPr>
      </w:pPr>
      <w:r w:rsidRPr="00626166">
        <w:rPr>
          <w:rFonts w:eastAsiaTheme="minorEastAsia" w:hint="eastAsia"/>
          <w:color w:val="FF0000"/>
        </w:rPr>
        <w:t>091</w:t>
      </w:r>
      <w:r w:rsidR="00E80B24" w:rsidRPr="00626166">
        <w:rPr>
          <w:rFonts w:eastAsiaTheme="minorEastAsia" w:hint="eastAsia"/>
          <w:color w:val="FF0000"/>
        </w:rPr>
        <w:t>7</w:t>
      </w:r>
    </w:p>
    <w:p w:rsidR="00C55BD1" w:rsidRDefault="00C55BD1" w:rsidP="00E76CA7">
      <w:pPr>
        <w:numPr>
          <w:ilvl w:val="0"/>
          <w:numId w:val="1"/>
        </w:numPr>
        <w:rPr>
          <w:rFonts w:eastAsiaTheme="minorEastAsia"/>
        </w:rPr>
      </w:pPr>
      <w:r w:rsidRPr="00C55BD1">
        <w:rPr>
          <w:rFonts w:eastAsiaTheme="minorEastAsia"/>
        </w:rPr>
        <w:lastRenderedPageBreak/>
        <w:t>修正设置</w:t>
      </w:r>
      <w:r w:rsidRPr="00C55BD1">
        <w:rPr>
          <w:rFonts w:eastAsiaTheme="minorEastAsia"/>
        </w:rPr>
        <w:t>device address</w:t>
      </w:r>
      <w:r w:rsidRPr="00C55BD1">
        <w:rPr>
          <w:rFonts w:eastAsiaTheme="minorEastAsia"/>
        </w:rPr>
        <w:t>时的</w:t>
      </w:r>
      <w:r w:rsidRPr="00C55BD1">
        <w:rPr>
          <w:rFonts w:eastAsiaTheme="minorEastAsia"/>
        </w:rPr>
        <w:t>device address</w:t>
      </w:r>
      <w:r w:rsidRPr="00C55BD1">
        <w:rPr>
          <w:rFonts w:eastAsiaTheme="minorEastAsia"/>
        </w:rPr>
        <w:t>合法性判断。</w:t>
      </w:r>
    </w:p>
    <w:p w:rsidR="00E76CA7" w:rsidRPr="00C55BD1" w:rsidRDefault="00E76CA7" w:rsidP="00E76CA7">
      <w:pPr>
        <w:numPr>
          <w:ilvl w:val="0"/>
          <w:numId w:val="1"/>
        </w:numPr>
        <w:rPr>
          <w:rFonts w:eastAsiaTheme="minorEastAsia"/>
        </w:rPr>
      </w:pPr>
      <w:r>
        <w:rPr>
          <w:rFonts w:eastAsiaTheme="minorEastAsia" w:hint="eastAsia"/>
        </w:rPr>
        <w:t>增加开关灯命令时，渐变的效果，</w:t>
      </w:r>
      <w:r w:rsidRPr="00E76CA7">
        <w:rPr>
          <w:rFonts w:eastAsiaTheme="minorEastAsia"/>
        </w:rPr>
        <w:t>LIGHT_ADJUST_STEP_EN</w:t>
      </w:r>
      <w:r>
        <w:rPr>
          <w:rFonts w:eastAsiaTheme="minorEastAsia" w:hint="eastAsia"/>
        </w:rPr>
        <w:t xml:space="preserve"> </w:t>
      </w:r>
      <w:r>
        <w:rPr>
          <w:rFonts w:eastAsiaTheme="minorEastAsia" w:hint="eastAsia"/>
        </w:rPr>
        <w:t>设为</w:t>
      </w:r>
      <w:r>
        <w:rPr>
          <w:rFonts w:eastAsiaTheme="minorEastAsia" w:hint="eastAsia"/>
        </w:rPr>
        <w:t>1</w:t>
      </w:r>
      <w:r>
        <w:rPr>
          <w:rFonts w:eastAsiaTheme="minorEastAsia" w:hint="eastAsia"/>
        </w:rPr>
        <w:t>即可，默认是</w:t>
      </w:r>
      <w:r>
        <w:rPr>
          <w:rFonts w:eastAsiaTheme="minorEastAsia" w:hint="eastAsia"/>
        </w:rPr>
        <w:t>1</w:t>
      </w:r>
    </w:p>
    <w:p w:rsidR="00C55BD1" w:rsidRPr="00C55BD1" w:rsidRDefault="00C55BD1" w:rsidP="00E76CA7">
      <w:pPr>
        <w:numPr>
          <w:ilvl w:val="0"/>
          <w:numId w:val="1"/>
        </w:numPr>
        <w:rPr>
          <w:rFonts w:eastAsiaTheme="minorEastAsia"/>
        </w:rPr>
      </w:pPr>
      <w:r w:rsidRPr="00C55BD1">
        <w:rPr>
          <w:rFonts w:eastAsiaTheme="minorEastAsia"/>
        </w:rPr>
        <w:t>为当前使用的</w:t>
      </w:r>
      <w:r w:rsidRPr="00C55BD1">
        <w:rPr>
          <w:rFonts w:eastAsiaTheme="minorEastAsia"/>
        </w:rPr>
        <w:t>flash</w:t>
      </w:r>
      <w:r w:rsidRPr="00C55BD1">
        <w:rPr>
          <w:rFonts w:eastAsiaTheme="minorEastAsia"/>
        </w:rPr>
        <w:t>型号：</w:t>
      </w:r>
      <w:r w:rsidRPr="00C55BD1">
        <w:rPr>
          <w:rFonts w:eastAsiaTheme="minorEastAsia"/>
        </w:rPr>
        <w:t>MD25D40 and GD25Q40B</w:t>
      </w:r>
      <w:r w:rsidRPr="00C55BD1">
        <w:rPr>
          <w:rFonts w:eastAsiaTheme="minorEastAsia"/>
        </w:rPr>
        <w:t>，增加保护功能。默认是关闭的。如果需要打开此功能，可把</w:t>
      </w:r>
      <w:r w:rsidRPr="00C55BD1">
        <w:rPr>
          <w:rFonts w:eastAsiaTheme="minorEastAsia"/>
        </w:rPr>
        <w:t>FLASH_PROTECT_ENABLE</w:t>
      </w:r>
      <w:r w:rsidRPr="00C55BD1">
        <w:rPr>
          <w:rFonts w:eastAsiaTheme="minorEastAsia"/>
        </w:rPr>
        <w:t>置一即可</w:t>
      </w:r>
      <w:r>
        <w:rPr>
          <w:rFonts w:eastAsiaTheme="minorEastAsia" w:hint="eastAsia"/>
        </w:rPr>
        <w:t>。</w:t>
      </w:r>
      <w:r w:rsidRPr="00C55BD1">
        <w:rPr>
          <w:rFonts w:eastAsiaTheme="minorEastAsia" w:hint="eastAsia"/>
          <w:color w:val="FF0000"/>
        </w:rPr>
        <w:t>另外</w:t>
      </w:r>
      <w:r w:rsidRPr="00C55BD1">
        <w:rPr>
          <w:rFonts w:eastAsiaTheme="minorEastAsia"/>
          <w:color w:val="FF0000"/>
        </w:rPr>
        <w:t>需要更新</w:t>
      </w:r>
      <w:r w:rsidRPr="00C55BD1">
        <w:rPr>
          <w:rFonts w:eastAsiaTheme="minorEastAsia"/>
          <w:color w:val="FF0000"/>
        </w:rPr>
        <w:t>master_dongle.bin</w:t>
      </w:r>
      <w:r w:rsidRPr="00C55BD1">
        <w:rPr>
          <w:rFonts w:eastAsiaTheme="minorEastAsia"/>
        </w:rPr>
        <w:t>(</w:t>
      </w:r>
      <w:r w:rsidRPr="00C55BD1">
        <w:rPr>
          <w:rFonts w:eastAsiaTheme="minorEastAsia"/>
        </w:rPr>
        <w:t>在新的</w:t>
      </w:r>
      <w:r w:rsidRPr="00C55BD1">
        <w:rPr>
          <w:rFonts w:eastAsiaTheme="minorEastAsia"/>
        </w:rPr>
        <w:t>sdk</w:t>
      </w:r>
      <w:r w:rsidRPr="00C55BD1">
        <w:rPr>
          <w:rFonts w:eastAsiaTheme="minorEastAsia"/>
        </w:rPr>
        <w:t>中编译即可得到，更改的地方为在发送第一个</w:t>
      </w:r>
      <w:r w:rsidRPr="00C55BD1">
        <w:rPr>
          <w:rFonts w:eastAsiaTheme="minorEastAsia"/>
        </w:rPr>
        <w:t>OTA</w:t>
      </w:r>
      <w:r w:rsidRPr="00C55BD1">
        <w:rPr>
          <w:rFonts w:eastAsiaTheme="minorEastAsia"/>
        </w:rPr>
        <w:t>数据包后延时</w:t>
      </w:r>
      <w:r w:rsidRPr="00C55BD1">
        <w:rPr>
          <w:rFonts w:eastAsiaTheme="minorEastAsia"/>
        </w:rPr>
        <w:t>300ms</w:t>
      </w:r>
      <w:r w:rsidRPr="00C55BD1">
        <w:rPr>
          <w:rFonts w:eastAsiaTheme="minorEastAsia"/>
        </w:rPr>
        <w:t>再发送下一个数据包，目的是留时间给</w:t>
      </w:r>
      <w:r w:rsidRPr="00C55BD1">
        <w:rPr>
          <w:rFonts w:eastAsiaTheme="minorEastAsia"/>
        </w:rPr>
        <w:t>Flash</w:t>
      </w:r>
      <w:r w:rsidRPr="00C55BD1">
        <w:rPr>
          <w:rFonts w:eastAsiaTheme="minorEastAsia"/>
        </w:rPr>
        <w:t>去保护</w:t>
      </w:r>
      <w:r w:rsidRPr="00C55BD1">
        <w:rPr>
          <w:rFonts w:eastAsiaTheme="minorEastAsia"/>
        </w:rPr>
        <w:t>)</w:t>
      </w:r>
    </w:p>
    <w:p w:rsidR="00C55BD1" w:rsidRPr="00C55BD1" w:rsidRDefault="00C55BD1" w:rsidP="00C55BD1">
      <w:pPr>
        <w:rPr>
          <w:rFonts w:eastAsiaTheme="minorEastAsia"/>
        </w:rPr>
      </w:pPr>
      <w:r w:rsidRPr="00C55BD1">
        <w:rPr>
          <w:rFonts w:eastAsiaTheme="minorEastAsia"/>
        </w:rPr>
        <w:t>(</w:t>
      </w:r>
      <w:r w:rsidRPr="00C55BD1">
        <w:rPr>
          <w:rFonts w:eastAsiaTheme="minorEastAsia"/>
          <w:color w:val="FF0000"/>
        </w:rPr>
        <w:t>注：目前我们的</w:t>
      </w:r>
      <w:r w:rsidRPr="00C55BD1">
        <w:rPr>
          <w:rFonts w:eastAsiaTheme="minorEastAsia"/>
          <w:color w:val="FF0000"/>
        </w:rPr>
        <w:t>EVK</w:t>
      </w:r>
      <w:r w:rsidRPr="00C55BD1">
        <w:rPr>
          <w:rFonts w:eastAsiaTheme="minorEastAsia"/>
          <w:color w:val="FF0000"/>
        </w:rPr>
        <w:t>还没添加</w:t>
      </w:r>
      <w:r w:rsidRPr="00C55BD1">
        <w:rPr>
          <w:rFonts w:eastAsiaTheme="minorEastAsia"/>
          <w:color w:val="FF0000"/>
        </w:rPr>
        <w:t>Flash</w:t>
      </w:r>
      <w:r w:rsidRPr="00C55BD1">
        <w:rPr>
          <w:rFonts w:eastAsiaTheme="minorEastAsia"/>
          <w:color w:val="FF0000"/>
        </w:rPr>
        <w:t>去保护的命令，所以建议暂时不要打开此功能，避免误操作后不能重新更新程序。</w:t>
      </w:r>
      <w:r>
        <w:rPr>
          <w:rFonts w:eastAsiaTheme="minorEastAsia" w:hint="eastAsia"/>
          <w:color w:val="FF0000"/>
        </w:rPr>
        <w:t>后续会提供相应的去保护工具</w:t>
      </w:r>
      <w:r w:rsidRPr="00C55BD1">
        <w:rPr>
          <w:rFonts w:eastAsiaTheme="minorEastAsia"/>
        </w:rPr>
        <w:t>)</w:t>
      </w:r>
    </w:p>
    <w:p w:rsidR="00C55BD1" w:rsidRPr="00C55BD1" w:rsidRDefault="00E76CA7" w:rsidP="00E76CA7">
      <w:pPr>
        <w:numPr>
          <w:ilvl w:val="0"/>
          <w:numId w:val="1"/>
        </w:numPr>
        <w:rPr>
          <w:rFonts w:eastAsiaTheme="minorEastAsia"/>
        </w:rPr>
      </w:pPr>
      <w:r>
        <w:rPr>
          <w:rFonts w:eastAsiaTheme="minorEastAsia" w:hint="eastAsia"/>
        </w:rPr>
        <w:t xml:space="preserve"> </w:t>
      </w:r>
      <w:r w:rsidR="00C55BD1" w:rsidRPr="00E350E3">
        <w:rPr>
          <w:rFonts w:eastAsiaTheme="minorEastAsia"/>
          <w:color w:val="FF0000"/>
        </w:rPr>
        <w:t>为了方便做</w:t>
      </w:r>
      <w:r w:rsidR="00C55BD1" w:rsidRPr="00E350E3">
        <w:rPr>
          <w:rFonts w:eastAsiaTheme="minorEastAsia"/>
          <w:color w:val="FF0000"/>
        </w:rPr>
        <w:t>Flash code</w:t>
      </w:r>
      <w:r w:rsidR="00C55BD1" w:rsidRPr="00E350E3">
        <w:rPr>
          <w:rFonts w:eastAsiaTheme="minorEastAsia"/>
          <w:color w:val="FF0000"/>
        </w:rPr>
        <w:t>的保护，现把参数地址从</w:t>
      </w:r>
      <w:r w:rsidR="00C55BD1" w:rsidRPr="00E350E3">
        <w:rPr>
          <w:rFonts w:eastAsiaTheme="minorEastAsia"/>
          <w:color w:val="FF0000"/>
        </w:rPr>
        <w:t>0x30000--0x3ffff</w:t>
      </w:r>
      <w:r w:rsidR="00C55BD1" w:rsidRPr="00E350E3">
        <w:rPr>
          <w:rFonts w:eastAsiaTheme="minorEastAsia"/>
          <w:color w:val="FF0000"/>
        </w:rPr>
        <w:t>迁移并缩小至</w:t>
      </w:r>
      <w:r w:rsidR="00C55BD1" w:rsidRPr="00E350E3">
        <w:rPr>
          <w:rFonts w:eastAsiaTheme="minorEastAsia"/>
          <w:color w:val="FF0000"/>
        </w:rPr>
        <w:t>0x76000--0x7ffff</w:t>
      </w:r>
    </w:p>
    <w:p w:rsidR="00C55BD1" w:rsidRPr="00C55BD1" w:rsidRDefault="00C55BD1" w:rsidP="00E76CA7">
      <w:pPr>
        <w:numPr>
          <w:ilvl w:val="0"/>
          <w:numId w:val="1"/>
        </w:numPr>
        <w:rPr>
          <w:rFonts w:eastAsiaTheme="minorEastAsia"/>
        </w:rPr>
      </w:pPr>
      <w:r w:rsidRPr="00C55BD1">
        <w:rPr>
          <w:rFonts w:eastAsiaTheme="minorEastAsia"/>
        </w:rPr>
        <w:t>增加固定</w:t>
      </w:r>
      <w:r w:rsidRPr="00C55BD1">
        <w:rPr>
          <w:rFonts w:eastAsiaTheme="minorEastAsia"/>
        </w:rPr>
        <w:t>rands</w:t>
      </w:r>
      <w:r w:rsidRPr="00C55BD1">
        <w:rPr>
          <w:rFonts w:eastAsiaTheme="minorEastAsia"/>
        </w:rPr>
        <w:t>的接口，如果需要固定</w:t>
      </w:r>
      <w:r w:rsidRPr="00C55BD1">
        <w:rPr>
          <w:rFonts w:eastAsiaTheme="minorEastAsia"/>
        </w:rPr>
        <w:t>rands</w:t>
      </w:r>
      <w:r w:rsidRPr="00C55BD1">
        <w:rPr>
          <w:rFonts w:eastAsiaTheme="minorEastAsia"/>
        </w:rPr>
        <w:t>以方便调试加密，可在</w:t>
      </w:r>
      <w:r w:rsidRPr="00C55BD1">
        <w:rPr>
          <w:rFonts w:eastAsiaTheme="minorEastAsia"/>
        </w:rPr>
        <w:t>user_init()</w:t>
      </w:r>
      <w:r w:rsidRPr="00C55BD1">
        <w:rPr>
          <w:rFonts w:eastAsiaTheme="minorEastAsia"/>
        </w:rPr>
        <w:t>中把</w:t>
      </w:r>
      <w:r w:rsidRPr="00C55BD1">
        <w:rPr>
          <w:rFonts w:eastAsiaTheme="minorEastAsia"/>
        </w:rPr>
        <w:t>rands_fix_flag</w:t>
      </w:r>
      <w:r w:rsidRPr="00C55BD1">
        <w:rPr>
          <w:rFonts w:eastAsiaTheme="minorEastAsia"/>
        </w:rPr>
        <w:t>设为</w:t>
      </w:r>
      <w:r w:rsidRPr="00C55BD1">
        <w:rPr>
          <w:rFonts w:eastAsiaTheme="minorEastAsia"/>
        </w:rPr>
        <w:t>1,(</w:t>
      </w:r>
      <w:r w:rsidRPr="00C55BD1">
        <w:rPr>
          <w:rFonts w:eastAsiaTheme="minorEastAsia"/>
        </w:rPr>
        <w:t>在</w:t>
      </w:r>
      <w:r w:rsidRPr="00C55BD1">
        <w:rPr>
          <w:rFonts w:eastAsiaTheme="minorEastAsia"/>
        </w:rPr>
        <w:t>user_init()</w:t>
      </w:r>
      <w:r w:rsidRPr="00C55BD1">
        <w:rPr>
          <w:rFonts w:eastAsiaTheme="minorEastAsia"/>
        </w:rPr>
        <w:t>函数最后，目前默认是关闭的</w:t>
      </w:r>
      <w:r w:rsidRPr="00C55BD1">
        <w:rPr>
          <w:rFonts w:eastAsiaTheme="minorEastAsia"/>
        </w:rPr>
        <w:t>)</w:t>
      </w:r>
    </w:p>
    <w:p w:rsidR="00C55BD1" w:rsidRDefault="00C55BD1" w:rsidP="00E76CA7">
      <w:pPr>
        <w:numPr>
          <w:ilvl w:val="0"/>
          <w:numId w:val="1"/>
        </w:numPr>
        <w:rPr>
          <w:rFonts w:eastAsiaTheme="minorEastAsia"/>
        </w:rPr>
      </w:pPr>
      <w:r w:rsidRPr="00C55BD1">
        <w:rPr>
          <w:rFonts w:eastAsiaTheme="minorEastAsia"/>
        </w:rPr>
        <w:t>广播包的</w:t>
      </w:r>
      <w:r w:rsidRPr="00C55BD1">
        <w:rPr>
          <w:rFonts w:eastAsiaTheme="minorEastAsia"/>
        </w:rPr>
        <w:t>scan_rsp</w:t>
      </w:r>
      <w:r w:rsidRPr="00C55BD1">
        <w:rPr>
          <w:rFonts w:eastAsiaTheme="minorEastAsia"/>
        </w:rPr>
        <w:t>包，把未用到的</w:t>
      </w:r>
      <w:r w:rsidRPr="00C55BD1">
        <w:rPr>
          <w:rFonts w:eastAsiaTheme="minorEastAsia"/>
        </w:rPr>
        <w:t>rsv</w:t>
      </w:r>
      <w:r w:rsidRPr="00C55BD1">
        <w:rPr>
          <w:rFonts w:eastAsiaTheme="minorEastAsia"/>
        </w:rPr>
        <w:t>字段填充常量，供演示。</w:t>
      </w:r>
    </w:p>
    <w:p w:rsidR="00E76CA7" w:rsidRPr="00E76CA7" w:rsidRDefault="0094097A" w:rsidP="00C55BD1">
      <w:pPr>
        <w:numPr>
          <w:ilvl w:val="0"/>
          <w:numId w:val="1"/>
        </w:numPr>
        <w:rPr>
          <w:rFonts w:eastAsiaTheme="minorEastAsia"/>
        </w:rPr>
      </w:pPr>
      <w:r>
        <w:rPr>
          <w:rFonts w:eastAsiaTheme="minorEastAsia" w:hint="eastAsia"/>
        </w:rPr>
        <w:t>进行</w:t>
      </w:r>
      <w:r>
        <w:rPr>
          <w:rFonts w:eastAsiaTheme="minorEastAsia" w:hint="eastAsia"/>
        </w:rPr>
        <w:t>RGB set</w:t>
      </w:r>
      <w:r>
        <w:rPr>
          <w:rFonts w:eastAsiaTheme="minorEastAsia" w:hint="eastAsia"/>
        </w:rPr>
        <w:t>之前要确保灯处于开的状态，否则不响应。</w:t>
      </w:r>
    </w:p>
    <w:p w:rsidR="0037424F" w:rsidRPr="00F61AD8" w:rsidRDefault="00F61AD8" w:rsidP="00F61AD8">
      <w:pPr>
        <w:rPr>
          <w:rFonts w:eastAsiaTheme="minorEastAsia"/>
        </w:rPr>
      </w:pPr>
      <w:r>
        <w:t>======================================</w:t>
      </w:r>
    </w:p>
    <w:p w:rsidR="00897CFF" w:rsidRPr="00626166" w:rsidRDefault="006E2283" w:rsidP="00897CFF">
      <w:pPr>
        <w:rPr>
          <w:rFonts w:eastAsiaTheme="minorEastAsia"/>
          <w:color w:val="FF0000"/>
        </w:rPr>
      </w:pPr>
      <w:r w:rsidRPr="00626166">
        <w:rPr>
          <w:rFonts w:eastAsiaTheme="minorEastAsia" w:hint="eastAsia"/>
          <w:color w:val="FF0000"/>
        </w:rPr>
        <w:t>0902</w:t>
      </w:r>
    </w:p>
    <w:p w:rsidR="00897CFF" w:rsidRPr="00897CFF" w:rsidRDefault="00897CFF" w:rsidP="00897CFF">
      <w:pPr>
        <w:rPr>
          <w:rFonts w:eastAsiaTheme="minorEastAsia"/>
        </w:rPr>
      </w:pPr>
      <w:r>
        <w:rPr>
          <w:rFonts w:eastAsiaTheme="minorEastAsia" w:hint="eastAsia"/>
        </w:rPr>
        <w:t>更新《</w:t>
      </w:r>
      <w:r w:rsidRPr="00897CFF">
        <w:rPr>
          <w:rFonts w:eastAsiaTheme="minorEastAsia"/>
        </w:rPr>
        <w:t>APP</w:t>
      </w:r>
      <w:r w:rsidRPr="00897CFF">
        <w:rPr>
          <w:rFonts w:eastAsiaTheme="minorEastAsia"/>
        </w:rPr>
        <w:t>通信协议</w:t>
      </w:r>
      <w:r w:rsidR="003D1170">
        <w:rPr>
          <w:rFonts w:eastAsiaTheme="minorEastAsia"/>
        </w:rPr>
        <w:t>_V1.</w:t>
      </w:r>
      <w:r w:rsidR="003D1170">
        <w:rPr>
          <w:rFonts w:eastAsiaTheme="minorEastAsia" w:hint="eastAsia"/>
        </w:rPr>
        <w:t>5</w:t>
      </w:r>
      <w:r w:rsidRPr="00897CFF">
        <w:rPr>
          <w:rFonts w:eastAsiaTheme="minorEastAsia"/>
        </w:rPr>
        <w:t>.pdf</w:t>
      </w:r>
      <w:r>
        <w:rPr>
          <w:rFonts w:eastAsiaTheme="minorEastAsia" w:hint="eastAsia"/>
        </w:rPr>
        <w:t>》和《</w:t>
      </w:r>
      <w:r w:rsidRPr="00897CFF">
        <w:rPr>
          <w:rFonts w:eastAsiaTheme="minorEastAsia"/>
        </w:rPr>
        <w:t>BLE_LIGHT</w:t>
      </w:r>
      <w:r w:rsidRPr="00897CFF">
        <w:rPr>
          <w:rFonts w:eastAsiaTheme="minorEastAsia"/>
        </w:rPr>
        <w:t>加密流程简介</w:t>
      </w:r>
      <w:r w:rsidRPr="00897CFF">
        <w:rPr>
          <w:rFonts w:eastAsiaTheme="minorEastAsia"/>
        </w:rPr>
        <w:t>V1.7.pdf</w:t>
      </w:r>
      <w:r>
        <w:rPr>
          <w:rFonts w:eastAsiaTheme="minorEastAsia" w:hint="eastAsia"/>
        </w:rPr>
        <w:t>》，更新内容详见文件第一页的</w:t>
      </w:r>
      <w:r w:rsidRPr="00DD619C">
        <w:rPr>
          <w:rFonts w:hint="eastAsia"/>
        </w:rPr>
        <w:t>Revision History</w:t>
      </w:r>
    </w:p>
    <w:p w:rsidR="00897CFF" w:rsidRPr="00897CFF" w:rsidRDefault="00897CFF" w:rsidP="00897CFF">
      <w:pPr>
        <w:rPr>
          <w:rFonts w:eastAsiaTheme="minorEastAsia"/>
        </w:rPr>
      </w:pPr>
      <w:r>
        <w:t>======================================</w:t>
      </w:r>
    </w:p>
    <w:p w:rsidR="0037424F" w:rsidRPr="00626166" w:rsidRDefault="00312BC4">
      <w:pPr>
        <w:rPr>
          <w:color w:val="FF0000"/>
        </w:rPr>
      </w:pPr>
      <w:r w:rsidRPr="00626166">
        <w:rPr>
          <w:color w:val="FF0000"/>
        </w:rPr>
        <w:t>0828</w:t>
      </w:r>
    </w:p>
    <w:p w:rsidR="0037424F" w:rsidRDefault="00312BC4">
      <w:r>
        <w:t>1 增加定时任务功能，支持按日期时分秒和星期时分秒两种时间格式，操作类型目前支持开、关两种。</w:t>
      </w:r>
    </w:p>
    <w:p w:rsidR="0037424F" w:rsidRDefault="00312BC4">
      <w:r>
        <w:t>2 操作switch的左右键调节rgb值，5s之后灯端自动保存该结果。</w:t>
      </w:r>
    </w:p>
    <w:p w:rsidR="0037424F" w:rsidRDefault="00312BC4">
      <w:r>
        <w:t>3 增加ota timeout时间，防止firmware太大时，ota超时失败。注意：此处改的是master_dongle.bin，用户需要重新clean编译</w:t>
      </w:r>
      <w:r>
        <w:rPr>
          <w:rFonts w:ascii="simsun" w:eastAsia="simsun" w:hAnsi="simsun" w:cs="simsun"/>
        </w:rPr>
        <w:t>ble_master_dongle项目，然后更新新的master_dongle.bin到工具中。</w:t>
      </w:r>
    </w:p>
    <w:p w:rsidR="0037424F" w:rsidRDefault="00312BC4">
      <w:r>
        <w:t>4 fix bug : 通过直连灯设置mesh内其他灯的device address时设置出错。</w:t>
      </w:r>
    </w:p>
    <w:p w:rsidR="0037424F" w:rsidRDefault="00312BC4">
      <w:r>
        <w:t>5 为了和homekit升级兼容，灯端的参数信息保存地址变更，起始地址从之前flash 0x10000 修改为 0x30000</w:t>
      </w:r>
    </w:p>
    <w:p w:rsidR="0037424F" w:rsidRDefault="00312BC4">
      <w:r>
        <w:t>======================================</w:t>
      </w:r>
    </w:p>
    <w:p w:rsidR="0037424F" w:rsidRPr="00626166" w:rsidRDefault="00312BC4">
      <w:pPr>
        <w:rPr>
          <w:color w:val="FF0000"/>
        </w:rPr>
      </w:pPr>
      <w:r w:rsidRPr="00626166">
        <w:rPr>
          <w:color w:val="FF0000"/>
        </w:rPr>
        <w:t>0807</w:t>
      </w:r>
    </w:p>
    <w:p w:rsidR="0037424F" w:rsidRDefault="00312BC4">
      <w:r w:rsidRPr="00626166">
        <w:t xml:space="preserve">1 </w:t>
      </w:r>
      <w:r w:rsidRPr="00626166">
        <w:rPr>
          <w:rFonts w:ascii="微软雅黑" w:eastAsia="微软雅黑" w:hAnsi="微软雅黑" w:cs="微软雅黑" w:hint="eastAsia"/>
        </w:rPr>
        <w:t>非加密版本连接之后也需要</w:t>
      </w:r>
      <w:r w:rsidRPr="00626166">
        <w:t>login</w:t>
      </w:r>
    </w:p>
    <w:p w:rsidR="0037424F" w:rsidRDefault="00312BC4">
      <w:r w:rsidRPr="00626166">
        <w:t xml:space="preserve">2 </w:t>
      </w:r>
      <w:r w:rsidRPr="00626166">
        <w:rPr>
          <w:rFonts w:ascii="微软雅黑" w:eastAsia="微软雅黑" w:hAnsi="微软雅黑" w:cs="微软雅黑" w:hint="eastAsia"/>
        </w:rPr>
        <w:t>非加密版本收到加密版本的状态广播包之后不处理，防止无效</w:t>
      </w:r>
      <w:r w:rsidRPr="00626166">
        <w:t>node</w:t>
      </w:r>
      <w:r w:rsidRPr="00626166">
        <w:rPr>
          <w:rFonts w:ascii="微软雅黑" w:eastAsia="微软雅黑" w:hAnsi="微软雅黑" w:cs="微软雅黑" w:hint="eastAsia"/>
        </w:rPr>
        <w:t>进来</w:t>
      </w:r>
    </w:p>
    <w:p w:rsidR="0037424F" w:rsidRDefault="00312BC4">
      <w:r w:rsidRPr="00626166">
        <w:t>3 fix</w:t>
      </w:r>
      <w:r w:rsidRPr="00626166">
        <w:rPr>
          <w:rFonts w:ascii="微软雅黑" w:eastAsia="微软雅黑" w:hAnsi="微软雅黑" w:cs="微软雅黑" w:hint="eastAsia"/>
        </w:rPr>
        <w:t>一些</w:t>
      </w:r>
      <w:r w:rsidRPr="00626166">
        <w:t>bug</w:t>
      </w:r>
      <w:r w:rsidRPr="00626166">
        <w:rPr>
          <w:rFonts w:ascii="微软雅黑" w:eastAsia="微软雅黑" w:hAnsi="微软雅黑" w:cs="微软雅黑" w:hint="eastAsia"/>
        </w:rPr>
        <w:t>，比如</w:t>
      </w:r>
      <w:r w:rsidRPr="00626166">
        <w:t>get ltk</w:t>
      </w:r>
      <w:r w:rsidRPr="00626166">
        <w:rPr>
          <w:rFonts w:ascii="微软雅黑" w:eastAsia="微软雅黑" w:hAnsi="微软雅黑" w:cs="微软雅黑" w:hint="eastAsia"/>
        </w:rPr>
        <w:t>之后重新</w:t>
      </w:r>
      <w:r w:rsidRPr="00626166">
        <w:t>login</w:t>
      </w:r>
      <w:r w:rsidRPr="00626166">
        <w:rPr>
          <w:rFonts w:ascii="微软雅黑" w:eastAsia="微软雅黑" w:hAnsi="微软雅黑" w:cs="微软雅黑" w:hint="eastAsia"/>
        </w:rPr>
        <w:t>的</w:t>
      </w:r>
      <w:r w:rsidRPr="00626166">
        <w:t>bug</w:t>
      </w:r>
      <w:r w:rsidRPr="00626166">
        <w:rPr>
          <w:rFonts w:ascii="微软雅黑" w:eastAsia="微软雅黑" w:hAnsi="微软雅黑" w:cs="微软雅黑" w:hint="eastAsia"/>
        </w:rPr>
        <w:t>，非加密状态下灰化</w:t>
      </w:r>
      <w:r w:rsidRPr="00626166">
        <w:t>ltk</w:t>
      </w:r>
      <w:r w:rsidRPr="00626166">
        <w:rPr>
          <w:rFonts w:ascii="微软雅黑" w:eastAsia="微软雅黑" w:hAnsi="微软雅黑" w:cs="微软雅黑" w:hint="eastAsia"/>
        </w:rPr>
        <w:t>功能</w:t>
      </w:r>
    </w:p>
    <w:p w:rsidR="0037424F" w:rsidRDefault="00312BC4">
      <w:r w:rsidRPr="00626166">
        <w:t xml:space="preserve">4 </w:t>
      </w:r>
      <w:r w:rsidRPr="00626166">
        <w:rPr>
          <w:rFonts w:ascii="微软雅黑" w:eastAsia="微软雅黑" w:hAnsi="微软雅黑" w:cs="微软雅黑" w:hint="eastAsia"/>
        </w:rPr>
        <w:t>回退</w:t>
      </w:r>
      <w:r w:rsidRPr="00626166">
        <w:t>ltk</w:t>
      </w:r>
      <w:r w:rsidRPr="00626166">
        <w:rPr>
          <w:rFonts w:ascii="微软雅黑" w:eastAsia="微软雅黑" w:hAnsi="微软雅黑" w:cs="微软雅黑" w:hint="eastAsia"/>
        </w:rPr>
        <w:t>为</w:t>
      </w:r>
      <w:r w:rsidRPr="00626166">
        <w:t>16</w:t>
      </w:r>
      <w:r w:rsidRPr="00626166">
        <w:rPr>
          <w:rFonts w:ascii="微软雅黑" w:eastAsia="微软雅黑" w:hAnsi="微软雅黑" w:cs="微软雅黑" w:hint="eastAsia"/>
        </w:rPr>
        <w:t>进制显示</w:t>
      </w:r>
    </w:p>
    <w:p w:rsidR="0037424F" w:rsidRDefault="00312BC4">
      <w:r w:rsidRPr="00626166">
        <w:t xml:space="preserve">5 </w:t>
      </w:r>
      <w:r w:rsidRPr="00626166">
        <w:rPr>
          <w:rFonts w:ascii="微软雅黑" w:eastAsia="微软雅黑" w:hAnsi="微软雅黑" w:cs="微软雅黑" w:hint="eastAsia"/>
        </w:rPr>
        <w:t>优化</w:t>
      </w:r>
      <w:r w:rsidRPr="00626166">
        <w:t>ota</w:t>
      </w:r>
      <w:r w:rsidRPr="00626166">
        <w:rPr>
          <w:rFonts w:ascii="微软雅黑" w:eastAsia="微软雅黑" w:hAnsi="微软雅黑" w:cs="微软雅黑" w:hint="eastAsia"/>
        </w:rPr>
        <w:t>处理，防止</w:t>
      </w:r>
      <w:r w:rsidRPr="00626166">
        <w:t>mesh</w:t>
      </w:r>
      <w:r w:rsidRPr="00626166">
        <w:rPr>
          <w:rFonts w:ascii="微软雅黑" w:eastAsia="微软雅黑" w:hAnsi="微软雅黑" w:cs="微软雅黑" w:hint="eastAsia"/>
        </w:rPr>
        <w:t>包太多时</w:t>
      </w:r>
      <w:r w:rsidRPr="00626166">
        <w:t>ota</w:t>
      </w:r>
      <w:r w:rsidRPr="00626166">
        <w:rPr>
          <w:rFonts w:ascii="微软雅黑" w:eastAsia="微软雅黑" w:hAnsi="微软雅黑" w:cs="微软雅黑" w:hint="eastAsia"/>
        </w:rPr>
        <w:t>失败</w:t>
      </w:r>
    </w:p>
    <w:p w:rsidR="0037424F" w:rsidRDefault="00312BC4">
      <w:r w:rsidRPr="00626166">
        <w:t xml:space="preserve">6 </w:t>
      </w:r>
      <w:r w:rsidRPr="00626166">
        <w:rPr>
          <w:rFonts w:ascii="微软雅黑" w:eastAsia="微软雅黑" w:hAnsi="微软雅黑" w:cs="微软雅黑" w:hint="eastAsia"/>
        </w:rPr>
        <w:t>不响应亮度值为</w:t>
      </w:r>
      <w:r w:rsidRPr="00626166">
        <w:t>0</w:t>
      </w:r>
      <w:r w:rsidRPr="00626166">
        <w:rPr>
          <w:rFonts w:ascii="微软雅黑" w:eastAsia="微软雅黑" w:hAnsi="微软雅黑" w:cs="微软雅黑" w:hint="eastAsia"/>
        </w:rPr>
        <w:t>的设置命令</w:t>
      </w:r>
    </w:p>
    <w:p w:rsidR="0037424F" w:rsidRDefault="00312BC4">
      <w:r>
        <w:t>======================================</w:t>
      </w:r>
    </w:p>
    <w:p w:rsidR="0037424F" w:rsidRDefault="00312BC4">
      <w:r>
        <w:t>0803</w:t>
      </w:r>
    </w:p>
    <w:p w:rsidR="0037424F" w:rsidRDefault="00312BC4">
      <w:r>
        <w:t>增加版本号显示，在app端</w:t>
      </w:r>
    </w:p>
    <w:p w:rsidR="0037424F" w:rsidRDefault="00312BC4">
      <w:r>
        <w:t>增加踢出网络命令kick_out</w:t>
      </w:r>
    </w:p>
    <w:p w:rsidR="0037424F" w:rsidRDefault="00312BC4">
      <w:r>
        <w:t>======================================</w:t>
      </w:r>
    </w:p>
    <w:p w:rsidR="0037424F" w:rsidRDefault="00312BC4">
      <w:r>
        <w:t>0730</w:t>
      </w:r>
    </w:p>
    <w:p w:rsidR="0037424F" w:rsidRDefault="00312BC4">
      <w:r>
        <w:t>防止有些andriod手机重复发送req，造成get service失败</w:t>
      </w:r>
    </w:p>
    <w:p w:rsidR="0037424F" w:rsidRDefault="00312BC4">
      <w:r>
        <w:t>======================================</w:t>
      </w:r>
    </w:p>
    <w:p w:rsidR="0037424F" w:rsidRDefault="00312BC4">
      <w:r>
        <w:t>0728</w:t>
      </w:r>
    </w:p>
    <w:p w:rsidR="0037424F" w:rsidRDefault="00312BC4">
      <w:r>
        <w:t>1.fix display of rf_len and l2cap_len</w:t>
      </w:r>
    </w:p>
    <w:p w:rsidR="0037424F" w:rsidRDefault="00312BC4">
      <w:r>
        <w:t>2.set bridge times of geting group as 0x10. Be sure the same times with tl_ble_mesh_light.ini</w:t>
      </w:r>
    </w:p>
    <w:p w:rsidR="0037424F" w:rsidRDefault="00312BC4">
      <w:r>
        <w:t>======================================</w:t>
      </w:r>
    </w:p>
    <w:p w:rsidR="0037424F" w:rsidRDefault="00312BC4">
      <w:r>
        <w:t>0726</w:t>
      </w:r>
    </w:p>
    <w:p w:rsidR="0037424F" w:rsidRDefault="00312BC4">
      <w:r>
        <w:t>======================================</w:t>
      </w:r>
    </w:p>
    <w:p w:rsidR="0037424F" w:rsidRDefault="00312BC4">
      <w:r>
        <w:t>稳定性保护处理，防止连接断开。</w:t>
      </w:r>
    </w:p>
    <w:p w:rsidR="0037424F" w:rsidRDefault="00312BC4">
      <w:r>
        <w:lastRenderedPageBreak/>
        <w:t>======================================</w:t>
      </w:r>
    </w:p>
    <w:p w:rsidR="0037424F" w:rsidRDefault="00312BC4">
      <w:r>
        <w:t>0724</w:t>
      </w:r>
    </w:p>
    <w:p w:rsidR="0037424F" w:rsidRDefault="00312BC4">
      <w:r>
        <w:t>1 亮度值为5%~100%</w:t>
      </w:r>
    </w:p>
    <w:p w:rsidR="0037424F" w:rsidRDefault="00312BC4">
      <w:r>
        <w:t>2 ui修改</w:t>
      </w:r>
    </w:p>
    <w:p w:rsidR="0037424F" w:rsidRDefault="00312BC4">
      <w:r>
        <w:t>======================================</w:t>
      </w:r>
    </w:p>
    <w:p w:rsidR="0037424F" w:rsidRDefault="0037424F">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p>
    <w:p w:rsidR="003D2968" w:rsidRDefault="003D2968">
      <w:pPr>
        <w:rPr>
          <w:rFonts w:eastAsiaTheme="minorEastAsia"/>
        </w:rPr>
      </w:pPr>
      <w:r>
        <w:rPr>
          <w:rFonts w:eastAsiaTheme="minorEastAsia" w:hint="eastAsia"/>
        </w:rPr>
        <w:t>=====================ENGLISH</w:t>
      </w:r>
      <w:r w:rsidR="007C722A">
        <w:rPr>
          <w:rFonts w:eastAsiaTheme="minorEastAsia" w:hint="eastAsia"/>
        </w:rPr>
        <w:t xml:space="preserve"> history log</w:t>
      </w:r>
      <w:r>
        <w:rPr>
          <w:rFonts w:eastAsiaTheme="minorEastAsia" w:hint="eastAsia"/>
        </w:rPr>
        <w:t>====================</w:t>
      </w:r>
    </w:p>
    <w:p w:rsidR="007C722A" w:rsidRPr="00F57714" w:rsidRDefault="007C722A" w:rsidP="007C722A"/>
    <w:p w:rsidR="007C722A" w:rsidRPr="000E62CC" w:rsidRDefault="007C722A" w:rsidP="007C722A">
      <w:pPr>
        <w:pBdr>
          <w:bottom w:val="double" w:sz="6" w:space="1" w:color="auto"/>
        </w:pBdr>
        <w:rPr>
          <w:rFonts w:eastAsiaTheme="minorEastAsia"/>
          <w:b/>
          <w:color w:val="FF0000"/>
        </w:rPr>
      </w:pPr>
      <w:r>
        <w:rPr>
          <w:rFonts w:eastAsia="宋体"/>
          <w:b/>
          <w:color w:val="FF0000"/>
        </w:rPr>
        <w:t>3.</w:t>
      </w:r>
      <w:r>
        <w:rPr>
          <w:rFonts w:eastAsia="宋体"/>
          <w:b/>
          <w:color w:val="FF0000"/>
        </w:rPr>
        <w:tab/>
      </w:r>
      <w:r>
        <w:rPr>
          <w:rFonts w:eastAsia="宋体" w:hint="eastAsia"/>
          <w:b/>
          <w:color w:val="FF0000"/>
        </w:rPr>
        <w:t xml:space="preserve">Main </w:t>
      </w:r>
      <w:r>
        <w:rPr>
          <w:rFonts w:eastAsia="宋体"/>
          <w:b/>
          <w:color w:val="FF0000"/>
        </w:rPr>
        <w:t xml:space="preserve">modifications: </w:t>
      </w:r>
    </w:p>
    <w:p w:rsidR="007C722A" w:rsidRPr="00337688" w:rsidRDefault="007C722A" w:rsidP="007C722A">
      <w:pPr>
        <w:rPr>
          <w:rFonts w:eastAsiaTheme="minorEastAsia"/>
          <w:color w:val="FF0000"/>
        </w:rPr>
      </w:pPr>
      <w:r w:rsidRPr="00337688">
        <w:rPr>
          <w:rFonts w:eastAsiaTheme="minorEastAsia"/>
          <w:color w:val="FF0000"/>
        </w:rPr>
        <w:t>2017</w:t>
      </w:r>
      <w:r>
        <w:rPr>
          <w:rFonts w:eastAsiaTheme="minorEastAsia"/>
          <w:color w:val="FF0000"/>
        </w:rPr>
        <w:t>1229</w:t>
      </w:r>
      <w:r w:rsidRPr="00337688">
        <w:rPr>
          <w:rFonts w:eastAsiaTheme="minorEastAsia"/>
          <w:color w:val="FF0000"/>
        </w:rPr>
        <w:t xml:space="preserve"> V1.F (git 2017/12/29 20:57:24 SHA-1: ff66b6c7310d938b3ce7a70eefde948a0328f65f)</w:t>
      </w:r>
    </w:p>
    <w:p w:rsidR="007C722A" w:rsidRPr="00676155" w:rsidRDefault="007C722A" w:rsidP="007C722A">
      <w:pPr>
        <w:numPr>
          <w:ilvl w:val="0"/>
          <w:numId w:val="26"/>
        </w:numPr>
        <w:rPr>
          <w:rFonts w:eastAsiaTheme="minorEastAsia"/>
          <w:color w:val="auto"/>
        </w:rPr>
      </w:pPr>
      <w:r w:rsidRPr="00676155">
        <w:rPr>
          <w:rFonts w:eastAsiaTheme="minorEastAsia"/>
          <w:color w:val="auto"/>
        </w:rPr>
        <w:t>Fix can not connect to some Phone with BLE5.0. We suggest update to this version. If don’t want to update version, update library for V1.9 to V1.D is needed. Library is attached in &lt;update_lib_for_BT5.0_V1.9-V1.D.rar&gt;</w:t>
      </w:r>
    </w:p>
    <w:p w:rsidR="007C722A" w:rsidRPr="00676155" w:rsidRDefault="007C722A" w:rsidP="007C722A">
      <w:pPr>
        <w:numPr>
          <w:ilvl w:val="0"/>
          <w:numId w:val="26"/>
        </w:numPr>
        <w:rPr>
          <w:rFonts w:eastAsiaTheme="minorEastAsia"/>
          <w:color w:val="auto"/>
        </w:rPr>
      </w:pPr>
      <w:r w:rsidRPr="00676155">
        <w:rPr>
          <w:rFonts w:eastAsiaTheme="minorEastAsia"/>
          <w:color w:val="auto"/>
        </w:rPr>
        <w:t>PA module : Improve BLE connection and communication distance for PA module.</w:t>
      </w:r>
    </w:p>
    <w:p w:rsidR="007C722A" w:rsidRPr="00676155" w:rsidRDefault="007C722A" w:rsidP="007C722A">
      <w:pPr>
        <w:numPr>
          <w:ilvl w:val="0"/>
          <w:numId w:val="26"/>
        </w:numPr>
        <w:rPr>
          <w:rFonts w:eastAsiaTheme="minorEastAsia"/>
          <w:color w:val="auto"/>
        </w:rPr>
      </w:pPr>
      <w:r w:rsidRPr="00676155">
        <w:rPr>
          <w:rFonts w:eastAsiaTheme="minorEastAsia"/>
          <w:color w:val="auto"/>
        </w:rPr>
        <w:t>M</w:t>
      </w:r>
      <w:r w:rsidRPr="00676155">
        <w:rPr>
          <w:rFonts w:eastAsiaTheme="minorEastAsia" w:hint="eastAsia"/>
          <w:color w:val="auto"/>
        </w:rPr>
        <w:t>odify</w:t>
      </w:r>
      <w:r w:rsidRPr="00676155">
        <w:rPr>
          <w:rFonts w:eastAsiaTheme="minorEastAsia"/>
          <w:color w:val="auto"/>
        </w:rPr>
        <w:t xml:space="preserve"> OTA flag save address(FLASH_ADR_MESH_TYPE_FLAG) from</w:t>
      </w:r>
      <w:r w:rsidRPr="00676155">
        <w:rPr>
          <w:rFonts w:eastAsiaTheme="minorEastAsia" w:hint="eastAsia"/>
          <w:color w:val="auto"/>
        </w:rPr>
        <w:t xml:space="preserve"> </w:t>
      </w:r>
      <w:r w:rsidRPr="00676155">
        <w:rPr>
          <w:rFonts w:eastAsiaTheme="minorEastAsia"/>
          <w:color w:val="auto"/>
        </w:rPr>
        <w:t xml:space="preserve">flash sector 0x74000 to 0x73000 </w:t>
      </w:r>
    </w:p>
    <w:p w:rsidR="007C722A" w:rsidRPr="00676155" w:rsidRDefault="007C722A" w:rsidP="007C722A">
      <w:pPr>
        <w:numPr>
          <w:ilvl w:val="0"/>
          <w:numId w:val="26"/>
        </w:numPr>
        <w:rPr>
          <w:rFonts w:eastAsiaTheme="minorEastAsia"/>
          <w:color w:val="auto"/>
        </w:rPr>
      </w:pPr>
      <w:r w:rsidRPr="00676155">
        <w:rPr>
          <w:rFonts w:eastAsiaTheme="minorEastAsia"/>
          <w:color w:val="auto"/>
        </w:rPr>
        <w:t xml:space="preserve">UART gateway: use mesh command to setup mesh, include set name, set device address, etc. default is disable now. </w:t>
      </w:r>
      <w:r>
        <w:rPr>
          <w:rFonts w:eastAsiaTheme="minorEastAsia"/>
          <w:color w:val="auto"/>
        </w:rPr>
        <w:t xml:space="preserve">if want to use this function, please set </w:t>
      </w:r>
      <w:r w:rsidRPr="00676155">
        <w:rPr>
          <w:rFonts w:eastAsiaTheme="minorEastAsia"/>
          <w:color w:val="auto"/>
        </w:rPr>
        <w:t>PROVISIONING_ENABLE</w:t>
      </w:r>
      <w:r>
        <w:rPr>
          <w:rFonts w:eastAsiaTheme="minorEastAsia"/>
          <w:color w:val="auto"/>
        </w:rPr>
        <w:t xml:space="preserve"> to 1. </w:t>
      </w:r>
      <w:r w:rsidRPr="00676155">
        <w:rPr>
          <w:rFonts w:eastAsiaTheme="minorEastAsia"/>
          <w:color w:val="auto"/>
        </w:rPr>
        <w:t>more details refer to code with PROVISIONING_ENABLE.</w:t>
      </w:r>
    </w:p>
    <w:p w:rsidR="007C722A" w:rsidRPr="00676155" w:rsidRDefault="007C722A" w:rsidP="007C722A">
      <w:pPr>
        <w:numPr>
          <w:ilvl w:val="0"/>
          <w:numId w:val="26"/>
        </w:numPr>
        <w:rPr>
          <w:rFonts w:eastAsiaTheme="minorEastAsia"/>
          <w:color w:val="auto"/>
        </w:rPr>
      </w:pPr>
      <w:r w:rsidRPr="00676155">
        <w:rPr>
          <w:rFonts w:eastAsiaTheme="minorEastAsia"/>
          <w:color w:val="auto"/>
        </w:rPr>
        <w:t>Improve OTA function for PA mode or 16MHz mode: receive ota data to buffer in BLE receive window in one interval, and then save to flash in bridge window.</w:t>
      </w:r>
    </w:p>
    <w:p w:rsidR="007C722A" w:rsidRPr="00676155" w:rsidRDefault="007C722A" w:rsidP="007C722A">
      <w:pPr>
        <w:numPr>
          <w:ilvl w:val="0"/>
          <w:numId w:val="26"/>
        </w:numPr>
        <w:rPr>
          <w:rFonts w:eastAsiaTheme="minorEastAsia"/>
          <w:color w:val="auto"/>
        </w:rPr>
      </w:pPr>
      <w:r w:rsidRPr="00676155">
        <w:rPr>
          <w:rFonts w:eastAsiaTheme="minorEastAsia"/>
          <w:color w:val="auto"/>
        </w:rPr>
        <w:t>I</w:t>
      </w:r>
      <w:r w:rsidRPr="00676155">
        <w:rPr>
          <w:rFonts w:eastAsiaTheme="minorEastAsia" w:hint="eastAsia"/>
          <w:color w:val="auto"/>
        </w:rPr>
        <w:t xml:space="preserve">mprove </w:t>
      </w:r>
      <w:r w:rsidRPr="00676155">
        <w:rPr>
          <w:rFonts w:eastAsiaTheme="minorEastAsia"/>
          <w:color w:val="auto"/>
        </w:rPr>
        <w:t>driver for simulated I2C.</w:t>
      </w:r>
    </w:p>
    <w:p w:rsidR="007C722A" w:rsidRDefault="007C722A" w:rsidP="007C722A">
      <w:pPr>
        <w:rPr>
          <w:rFonts w:eastAsiaTheme="minorEastAsia"/>
          <w:color w:val="FF0000"/>
        </w:rPr>
      </w:pPr>
    </w:p>
    <w:p w:rsidR="007C722A" w:rsidRDefault="007C722A" w:rsidP="007C722A">
      <w:pPr>
        <w:rPr>
          <w:rFonts w:eastAsiaTheme="minorEastAsia"/>
          <w:color w:val="FF0000"/>
        </w:rPr>
      </w:pPr>
      <w:r w:rsidRPr="00A73386">
        <w:rPr>
          <w:rFonts w:eastAsiaTheme="minorEastAsia" w:hint="eastAsia"/>
          <w:color w:val="FF0000"/>
        </w:rPr>
        <w:t>20171110V1.D(</w:t>
      </w:r>
      <w:r w:rsidRPr="00A73386">
        <w:rPr>
          <w:rFonts w:eastAsiaTheme="minorEastAsia"/>
          <w:color w:val="FF0000"/>
        </w:rPr>
        <w:t>SHA-1: 04fbd2c753f6e6415d5a30c86f7272b5c52c95f9</w:t>
      </w:r>
      <w:r w:rsidRPr="00A73386">
        <w:rPr>
          <w:rFonts w:eastAsiaTheme="minorEastAsia" w:hint="eastAsia"/>
          <w:color w:val="FF0000"/>
        </w:rPr>
        <w:t>)</w:t>
      </w:r>
    </w:p>
    <w:p w:rsidR="007C722A" w:rsidRPr="00A73386" w:rsidRDefault="007C722A" w:rsidP="007C722A">
      <w:pPr>
        <w:numPr>
          <w:ilvl w:val="0"/>
          <w:numId w:val="26"/>
        </w:numPr>
        <w:rPr>
          <w:rFonts w:eastAsiaTheme="minorEastAsia"/>
          <w:color w:val="auto"/>
        </w:rPr>
      </w:pPr>
      <w:r w:rsidRPr="00A73386">
        <w:rPr>
          <w:rFonts w:eastAsiaTheme="minorEastAsia" w:hint="eastAsia"/>
          <w:color w:val="auto"/>
        </w:rPr>
        <w:t>Add iBeacon</w:t>
      </w:r>
    </w:p>
    <w:p w:rsidR="007C722A" w:rsidRDefault="007C722A" w:rsidP="007C722A">
      <w:pPr>
        <w:numPr>
          <w:ilvl w:val="0"/>
          <w:numId w:val="26"/>
        </w:numPr>
        <w:rPr>
          <w:rFonts w:eastAsiaTheme="minorEastAsia"/>
          <w:color w:val="auto"/>
        </w:rPr>
      </w:pPr>
      <w:r w:rsidRPr="00A73386">
        <w:rPr>
          <w:rFonts w:eastAsiaTheme="minorEastAsia"/>
          <w:color w:val="auto"/>
        </w:rPr>
        <w:t>Update</w:t>
      </w:r>
      <w:r w:rsidRPr="00A73386">
        <w:rPr>
          <w:rFonts w:eastAsiaTheme="minorEastAsia" w:hint="eastAsia"/>
          <w:color w:val="auto"/>
        </w:rPr>
        <w:t xml:space="preserve"> BLE</w:t>
      </w:r>
      <w:r w:rsidRPr="00A73386">
        <w:rPr>
          <w:rFonts w:eastAsiaTheme="minorEastAsia"/>
          <w:color w:val="auto"/>
        </w:rPr>
        <w:t xml:space="preserve"> connect interval </w:t>
      </w:r>
      <w:r w:rsidRPr="00A73386">
        <w:rPr>
          <w:rFonts w:eastAsiaTheme="minorEastAsia" w:hint="eastAsia"/>
          <w:color w:val="auto"/>
        </w:rPr>
        <w:t>requst</w:t>
      </w:r>
      <w:r w:rsidRPr="00A73386">
        <w:rPr>
          <w:rFonts w:eastAsiaTheme="minorEastAsia"/>
          <w:color w:val="auto"/>
        </w:rPr>
        <w:t>: delay 1s after service discovery.  For</w:t>
      </w:r>
      <w:r w:rsidRPr="00A73386">
        <w:rPr>
          <w:rFonts w:eastAsiaTheme="minorEastAsia" w:hint="eastAsia"/>
          <w:color w:val="auto"/>
        </w:rPr>
        <w:t xml:space="preserve"> the c</w:t>
      </w:r>
      <w:r w:rsidRPr="00A73386">
        <w:rPr>
          <w:rFonts w:eastAsiaTheme="minorEastAsia"/>
          <w:color w:val="auto"/>
        </w:rPr>
        <w:t>ompatibility</w:t>
      </w:r>
      <w:r w:rsidRPr="00A73386">
        <w:rPr>
          <w:rFonts w:eastAsiaTheme="minorEastAsia" w:hint="eastAsia"/>
          <w:color w:val="auto"/>
        </w:rPr>
        <w:t xml:space="preserve"> of </w:t>
      </w:r>
      <w:r w:rsidRPr="00A73386">
        <w:rPr>
          <w:rFonts w:eastAsiaTheme="minorEastAsia"/>
          <w:color w:val="auto"/>
        </w:rPr>
        <w:t xml:space="preserve"> </w:t>
      </w:r>
      <w:r w:rsidRPr="00A73386">
        <w:rPr>
          <w:rFonts w:eastAsiaTheme="minorEastAsia" w:hint="eastAsia"/>
          <w:color w:val="auto"/>
        </w:rPr>
        <w:t xml:space="preserve">huawei </w:t>
      </w:r>
      <w:r w:rsidRPr="00A73386">
        <w:rPr>
          <w:rFonts w:eastAsiaTheme="minorEastAsia"/>
          <w:color w:val="auto"/>
        </w:rPr>
        <w:t>honor 6X</w:t>
      </w:r>
    </w:p>
    <w:p w:rsidR="007C722A" w:rsidRPr="00A73386" w:rsidRDefault="007C722A" w:rsidP="007C722A">
      <w:pPr>
        <w:numPr>
          <w:ilvl w:val="0"/>
          <w:numId w:val="26"/>
        </w:numPr>
        <w:rPr>
          <w:rFonts w:eastAsiaTheme="minorEastAsia"/>
          <w:color w:val="auto"/>
        </w:rPr>
      </w:pPr>
      <w:r>
        <w:rPr>
          <w:rFonts w:eastAsiaTheme="minorEastAsia" w:hint="eastAsia"/>
          <w:color w:val="auto"/>
        </w:rPr>
        <w:lastRenderedPageBreak/>
        <w:t>Just for OTA:</w:t>
      </w:r>
      <w:r>
        <w:rPr>
          <w:rFonts w:eastAsiaTheme="minorEastAsia"/>
          <w:color w:val="auto"/>
        </w:rPr>
        <w:t>C</w:t>
      </w:r>
      <w:r>
        <w:rPr>
          <w:rFonts w:eastAsiaTheme="minorEastAsia" w:hint="eastAsia"/>
          <w:color w:val="auto"/>
        </w:rPr>
        <w:t>hange the</w:t>
      </w:r>
      <w:r w:rsidRPr="005F72A3">
        <w:rPr>
          <w:rFonts w:eastAsiaTheme="minorEastAsia"/>
          <w:color w:val="auto"/>
        </w:rPr>
        <w:t xml:space="preserve"> judgment basis</w:t>
      </w:r>
      <w:r>
        <w:rPr>
          <w:rFonts w:eastAsiaTheme="minorEastAsia" w:hint="eastAsia"/>
          <w:color w:val="auto"/>
        </w:rPr>
        <w:t xml:space="preserve"> of mesh type(sig mesh or telink mesh)</w:t>
      </w:r>
    </w:p>
    <w:p w:rsidR="007C722A" w:rsidRPr="00A23070"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w:t>
      </w:r>
      <w:r>
        <w:rPr>
          <w:rFonts w:eastAsiaTheme="minorEastAsia" w:hint="eastAsia"/>
          <w:color w:val="FF0000"/>
        </w:rPr>
        <w:t>1013 V1.C(</w:t>
      </w:r>
      <w:r w:rsidRPr="00C2494C">
        <w:rPr>
          <w:rFonts w:eastAsiaTheme="minorEastAsia"/>
          <w:color w:val="FF0000"/>
        </w:rPr>
        <w:t>SHA-1: f422f5edcbb974a0c3b2e34f84e0459f998415de</w:t>
      </w:r>
      <w:r w:rsidRPr="00C2494C">
        <w:rPr>
          <w:rFonts w:eastAsiaTheme="minorEastAsia" w:hint="eastAsia"/>
          <w:color w:val="FF0000"/>
        </w:rPr>
        <w:t xml:space="preserve"> </w:t>
      </w:r>
      <w:r>
        <w:rPr>
          <w:rFonts w:eastAsiaTheme="minorEastAsia"/>
          <w:color w:val="FF0000"/>
        </w:rPr>
        <w:t>git 2017/</w:t>
      </w:r>
      <w:r>
        <w:rPr>
          <w:rFonts w:eastAsiaTheme="minorEastAsia" w:hint="eastAsia"/>
          <w:color w:val="FF0000"/>
        </w:rPr>
        <w:t>10</w:t>
      </w:r>
      <w:r>
        <w:rPr>
          <w:rFonts w:eastAsiaTheme="minorEastAsia"/>
          <w:color w:val="FF0000"/>
        </w:rPr>
        <w:t>/1</w:t>
      </w:r>
      <w:r>
        <w:rPr>
          <w:rFonts w:eastAsiaTheme="minorEastAsia" w:hint="eastAsia"/>
          <w:color w:val="FF0000"/>
        </w:rPr>
        <w:t>3</w:t>
      </w:r>
      <w:r>
        <w:rPr>
          <w:rFonts w:eastAsiaTheme="minorEastAsia"/>
          <w:color w:val="FF0000"/>
        </w:rPr>
        <w:t xml:space="preserve"> 1</w:t>
      </w:r>
      <w:r>
        <w:rPr>
          <w:rFonts w:eastAsiaTheme="minorEastAsia" w:hint="eastAsia"/>
          <w:color w:val="FF0000"/>
        </w:rPr>
        <w:t>8</w:t>
      </w:r>
      <w:r>
        <w:rPr>
          <w:rFonts w:eastAsiaTheme="minorEastAsia"/>
          <w:color w:val="FF0000"/>
        </w:rPr>
        <w:t>:</w:t>
      </w:r>
      <w:r>
        <w:rPr>
          <w:rFonts w:eastAsiaTheme="minorEastAsia" w:hint="eastAsia"/>
          <w:color w:val="FF0000"/>
        </w:rPr>
        <w:t>45</w:t>
      </w:r>
      <w:r>
        <w:rPr>
          <w:rFonts w:eastAsiaTheme="minorEastAsia"/>
          <w:color w:val="FF0000"/>
        </w:rPr>
        <w:t>:</w:t>
      </w:r>
      <w:r>
        <w:rPr>
          <w:rFonts w:eastAsiaTheme="minorEastAsia" w:hint="eastAsia"/>
          <w:color w:val="FF0000"/>
        </w:rPr>
        <w:t>41</w:t>
      </w:r>
      <w:r>
        <w:rPr>
          <w:rFonts w:eastAsiaTheme="minorEastAsia"/>
          <w:color w:val="FF0000"/>
        </w:rPr>
        <w:t>)</w:t>
      </w:r>
    </w:p>
    <w:p w:rsidR="007C722A" w:rsidRPr="00C2494C" w:rsidRDefault="007C722A" w:rsidP="007C722A">
      <w:pPr>
        <w:rPr>
          <w:rFonts w:eastAsiaTheme="minorEastAsia"/>
          <w:color w:val="auto"/>
        </w:rPr>
      </w:pPr>
      <w:r w:rsidRPr="00C2494C">
        <w:rPr>
          <w:rFonts w:eastAsiaTheme="minorEastAsia"/>
          <w:color w:val="auto"/>
        </w:rPr>
        <w:t>1 add the function of temperature detection for 8267 light.</w:t>
      </w:r>
    </w:p>
    <w:p w:rsidR="007C722A" w:rsidRPr="00C2494C" w:rsidRDefault="007C722A" w:rsidP="007C722A">
      <w:pPr>
        <w:rPr>
          <w:rFonts w:eastAsiaTheme="minorEastAsia"/>
          <w:color w:val="auto"/>
        </w:rPr>
      </w:pPr>
      <w:r w:rsidRPr="00C2494C">
        <w:rPr>
          <w:rFonts w:eastAsiaTheme="minorEastAsia"/>
          <w:color w:val="auto"/>
        </w:rPr>
        <w:t>2 improve the function of PA.</w:t>
      </w:r>
    </w:p>
    <w:p w:rsidR="007C722A" w:rsidRPr="00C2494C" w:rsidRDefault="007C722A" w:rsidP="007C722A">
      <w:pPr>
        <w:rPr>
          <w:rFonts w:eastAsiaTheme="minorEastAsia"/>
          <w:color w:val="auto"/>
        </w:rPr>
      </w:pPr>
      <w:r w:rsidRPr="00C2494C">
        <w:rPr>
          <w:rFonts w:eastAsiaTheme="minorEastAsia"/>
          <w:color w:val="auto"/>
        </w:rPr>
        <w:t>3 compatible with the ota function: from Telink mesh to SIG mesh</w:t>
      </w:r>
    </w:p>
    <w:p w:rsidR="007C722A" w:rsidRPr="00C2494C" w:rsidRDefault="007C722A" w:rsidP="007C722A">
      <w:pPr>
        <w:rPr>
          <w:rFonts w:eastAsiaTheme="minorEastAsia"/>
          <w:color w:val="auto"/>
        </w:rPr>
      </w:pPr>
      <w:r w:rsidRPr="00C2494C">
        <w:rPr>
          <w:rFonts w:eastAsiaTheme="minorEastAsia"/>
          <w:color w:val="auto"/>
        </w:rPr>
        <w:t>4 bug fix: LTK for the function of mesh pair.</w:t>
      </w:r>
    </w:p>
    <w:p w:rsidR="007C722A" w:rsidRDefault="007C722A" w:rsidP="007C722A">
      <w:pPr>
        <w:rPr>
          <w:rFonts w:eastAsiaTheme="minorEastAsia"/>
          <w:color w:val="auto"/>
        </w:rPr>
      </w:pPr>
      <w:r w:rsidRPr="00C2494C">
        <w:rPr>
          <w:rFonts w:eastAsiaTheme="minorEastAsia"/>
          <w:color w:val="auto"/>
        </w:rPr>
        <w:t>5 add timeout method for direct_OTA.</w:t>
      </w:r>
    </w:p>
    <w:p w:rsidR="007C722A" w:rsidRPr="00C2494C" w:rsidRDefault="007C722A" w:rsidP="007C722A">
      <w:pPr>
        <w:rPr>
          <w:rFonts w:eastAsiaTheme="minorEastAsia"/>
          <w:color w:val="auto"/>
        </w:rPr>
      </w:pPr>
      <w:r w:rsidRPr="008E79FD">
        <w:rPr>
          <w:rFonts w:eastAsiaTheme="minorEastAsia"/>
          <w:color w:val="auto"/>
        </w:rPr>
        <w:t xml:space="preserve">6 open </w:t>
      </w:r>
      <w:r>
        <w:rPr>
          <w:rFonts w:eastAsia="宋体" w:hint="eastAsia"/>
          <w:color w:val="auto"/>
        </w:rPr>
        <w:t>some souce code,OTA</w:t>
      </w:r>
      <w:r>
        <w:rPr>
          <w:rFonts w:eastAsia="宋体"/>
          <w:color w:val="auto"/>
        </w:rPr>
        <w:t>…</w:t>
      </w:r>
      <w:r w:rsidRPr="008E79FD">
        <w:rPr>
          <w:rFonts w:eastAsiaTheme="minorEastAsia"/>
          <w:color w:val="auto"/>
        </w:rPr>
        <w:t>.</w:t>
      </w: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700614</w:t>
      </w:r>
      <w:r>
        <w:rPr>
          <w:rFonts w:eastAsiaTheme="minorEastAsia" w:hint="eastAsia"/>
          <w:color w:val="FF0000"/>
        </w:rPr>
        <w:t xml:space="preserve"> V1.</w:t>
      </w:r>
      <w:r>
        <w:rPr>
          <w:rFonts w:eastAsiaTheme="minorEastAsia"/>
          <w:color w:val="FF0000"/>
        </w:rPr>
        <w:t>B_beta</w:t>
      </w:r>
      <w:r>
        <w:rPr>
          <w:rFonts w:eastAsiaTheme="minorEastAsia" w:hint="eastAsia"/>
          <w:color w:val="FF0000"/>
        </w:rPr>
        <w:t>(</w:t>
      </w:r>
      <w:r>
        <w:rPr>
          <w:rFonts w:eastAsiaTheme="minorEastAsia"/>
          <w:color w:val="FF0000"/>
        </w:rPr>
        <w:t>git 2017/06/14 17:12:07 merge)</w:t>
      </w:r>
    </w:p>
    <w:p w:rsidR="007C722A" w:rsidRPr="00C2494C" w:rsidRDefault="007C722A" w:rsidP="007C722A">
      <w:pPr>
        <w:numPr>
          <w:ilvl w:val="0"/>
          <w:numId w:val="25"/>
        </w:numPr>
        <w:rPr>
          <w:rFonts w:eastAsiaTheme="minorEastAsia"/>
          <w:color w:val="auto"/>
        </w:rPr>
      </w:pPr>
      <w:r w:rsidRPr="00C2494C">
        <w:rPr>
          <w:rFonts w:eastAsiaTheme="minorEastAsia" w:hint="eastAsia"/>
          <w:color w:val="auto"/>
        </w:rPr>
        <w:t>add function of BQB</w:t>
      </w:r>
    </w:p>
    <w:p w:rsidR="007C722A" w:rsidRPr="00C2494C" w:rsidRDefault="007C722A" w:rsidP="007C722A">
      <w:pPr>
        <w:numPr>
          <w:ilvl w:val="0"/>
          <w:numId w:val="25"/>
        </w:numPr>
        <w:rPr>
          <w:rFonts w:eastAsiaTheme="minorEastAsia"/>
          <w:color w:val="auto"/>
        </w:rPr>
      </w:pPr>
      <w:r w:rsidRPr="00C2494C">
        <w:rPr>
          <w:rFonts w:eastAsiaTheme="minorEastAsia" w:hint="eastAsia"/>
          <w:color w:val="auto"/>
        </w:rPr>
        <w:t xml:space="preserve">add projct of </w:t>
      </w:r>
      <w:r w:rsidRPr="00C2494C">
        <w:rPr>
          <w:rFonts w:eastAsiaTheme="minorEastAsia"/>
          <w:color w:val="auto"/>
        </w:rPr>
        <w:t>‘</w:t>
      </w:r>
      <w:r w:rsidRPr="00C2494C">
        <w:rPr>
          <w:rFonts w:eastAsiaTheme="minorEastAsia" w:hint="eastAsia"/>
          <w:color w:val="auto"/>
        </w:rPr>
        <w:t>light_master_8266</w:t>
      </w:r>
      <w:r w:rsidRPr="00C2494C">
        <w:rPr>
          <w:rFonts w:eastAsiaTheme="minorEastAsia"/>
          <w:color w:val="auto"/>
        </w:rPr>
        <w:t>’</w:t>
      </w:r>
    </w:p>
    <w:p w:rsidR="007C722A" w:rsidRPr="00C2494C" w:rsidRDefault="007C722A" w:rsidP="007C722A">
      <w:pPr>
        <w:numPr>
          <w:ilvl w:val="0"/>
          <w:numId w:val="25"/>
        </w:numPr>
        <w:rPr>
          <w:rFonts w:eastAsiaTheme="minorEastAsia"/>
          <w:color w:val="auto"/>
        </w:rPr>
      </w:pPr>
      <w:r w:rsidRPr="00C2494C">
        <w:rPr>
          <w:rFonts w:eastAsiaTheme="minorEastAsia"/>
          <w:color w:val="auto"/>
        </w:rPr>
        <w:t>improve</w:t>
      </w:r>
      <w:r w:rsidRPr="00C2494C">
        <w:rPr>
          <w:rFonts w:eastAsiaTheme="minorEastAsia" w:hint="eastAsia"/>
          <w:color w:val="auto"/>
        </w:rPr>
        <w:t xml:space="preserve"> some interface</w:t>
      </w:r>
    </w:p>
    <w:p w:rsidR="007C722A" w:rsidRDefault="007C722A" w:rsidP="007C722A">
      <w:pPr>
        <w:rPr>
          <w:rFonts w:eastAsia="宋体"/>
          <w:color w:val="FF0000"/>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70522</w:t>
      </w:r>
      <w:r>
        <w:rPr>
          <w:rFonts w:eastAsiaTheme="minorEastAsia" w:hint="eastAsia"/>
          <w:color w:val="FF0000"/>
        </w:rPr>
        <w:t xml:space="preserve"> V1.</w:t>
      </w:r>
      <w:r>
        <w:rPr>
          <w:rFonts w:eastAsiaTheme="minorEastAsia"/>
          <w:color w:val="FF0000"/>
        </w:rPr>
        <w:t>A</w:t>
      </w:r>
      <w:r>
        <w:rPr>
          <w:rFonts w:eastAsiaTheme="minorEastAsia" w:hint="eastAsia"/>
          <w:color w:val="FF0000"/>
        </w:rPr>
        <w:t xml:space="preserve"> (</w:t>
      </w:r>
      <w:r>
        <w:rPr>
          <w:rFonts w:eastAsiaTheme="minorEastAsia"/>
          <w:color w:val="FF0000"/>
        </w:rPr>
        <w:t>git 2017/05/22 11:38:02 merge)</w:t>
      </w:r>
    </w:p>
    <w:p w:rsidR="007C722A" w:rsidRDefault="007C722A" w:rsidP="007C722A">
      <w:pPr>
        <w:numPr>
          <w:ilvl w:val="0"/>
          <w:numId w:val="21"/>
        </w:numPr>
        <w:rPr>
          <w:rFonts w:eastAsiaTheme="minorEastAsia"/>
          <w:color w:val="auto"/>
        </w:rPr>
      </w:pPr>
      <w:r>
        <w:rPr>
          <w:rFonts w:eastAsia="宋体" w:hint="eastAsia"/>
          <w:color w:val="auto"/>
        </w:rPr>
        <w:t>A</w:t>
      </w:r>
      <w:r>
        <w:rPr>
          <w:rFonts w:eastAsia="宋体"/>
          <w:color w:val="auto"/>
        </w:rPr>
        <w:t>ttention: Version is V1.A.</w:t>
      </w:r>
    </w:p>
    <w:p w:rsidR="007C722A" w:rsidRPr="00E2015F" w:rsidRDefault="007C722A" w:rsidP="007C722A">
      <w:pPr>
        <w:numPr>
          <w:ilvl w:val="0"/>
          <w:numId w:val="21"/>
        </w:numPr>
        <w:rPr>
          <w:rFonts w:eastAsiaTheme="minorEastAsia"/>
          <w:color w:val="auto"/>
        </w:rPr>
      </w:pPr>
      <w:r>
        <w:rPr>
          <w:rFonts w:eastAsia="宋体" w:hint="eastAsia"/>
          <w:color w:val="auto"/>
        </w:rPr>
        <w:t xml:space="preserve">Improve mesh OTA function: APP can send command during sending mesh OTA data; add command to read mesh OTA status; add timeout </w:t>
      </w:r>
      <w:r>
        <w:rPr>
          <w:rFonts w:eastAsia="宋体"/>
          <w:color w:val="auto"/>
        </w:rPr>
        <w:t>processing</w:t>
      </w:r>
      <w:r>
        <w:rPr>
          <w:rFonts w:eastAsia="宋体" w:hint="eastAsia"/>
          <w:color w:val="auto"/>
        </w:rPr>
        <w:t>.</w:t>
      </w:r>
    </w:p>
    <w:p w:rsidR="007C722A" w:rsidRPr="00F43CD0" w:rsidRDefault="007C722A" w:rsidP="007C722A">
      <w:pPr>
        <w:numPr>
          <w:ilvl w:val="0"/>
          <w:numId w:val="21"/>
        </w:numPr>
        <w:rPr>
          <w:rFonts w:eastAsiaTheme="minorEastAsia"/>
          <w:color w:val="auto"/>
        </w:rPr>
      </w:pPr>
      <w:r>
        <w:rPr>
          <w:rFonts w:eastAsia="宋体" w:hint="eastAsia"/>
          <w:color w:val="auto"/>
        </w:rPr>
        <w:t>Fix Margin</w:t>
      </w:r>
      <w:r>
        <w:rPr>
          <w:rFonts w:eastAsia="宋体"/>
          <w:color w:val="auto"/>
        </w:rPr>
        <w:t xml:space="preserve"> of one UART frame (only for baud rate 115200), because some UART master should break a short time during one UART frame.</w:t>
      </w:r>
    </w:p>
    <w:p w:rsidR="007C722A" w:rsidRDefault="007C722A" w:rsidP="007C722A">
      <w:pPr>
        <w:numPr>
          <w:ilvl w:val="0"/>
          <w:numId w:val="21"/>
        </w:numPr>
        <w:rPr>
          <w:rFonts w:eastAsiaTheme="minorEastAsia"/>
          <w:color w:val="auto"/>
        </w:rPr>
      </w:pPr>
      <w:r>
        <w:rPr>
          <w:rFonts w:eastAsia="宋体"/>
          <w:color w:val="auto"/>
        </w:rPr>
        <w:t>A</w:t>
      </w:r>
      <w:r>
        <w:rPr>
          <w:rFonts w:eastAsia="宋体" w:hint="eastAsia"/>
          <w:color w:val="auto"/>
        </w:rPr>
        <w:t xml:space="preserve">dd </w:t>
      </w:r>
      <w:r>
        <w:rPr>
          <w:rFonts w:eastAsia="宋体"/>
          <w:color w:val="auto"/>
        </w:rPr>
        <w:t>BQB function, disable as default.</w:t>
      </w:r>
    </w:p>
    <w:p w:rsidR="007C722A" w:rsidRDefault="007C722A" w:rsidP="007C722A">
      <w:pPr>
        <w:numPr>
          <w:ilvl w:val="0"/>
          <w:numId w:val="21"/>
        </w:numPr>
        <w:rPr>
          <w:rFonts w:eastAsiaTheme="minorEastAsia"/>
          <w:color w:val="auto"/>
        </w:rPr>
      </w:pPr>
      <w:r>
        <w:rPr>
          <w:rFonts w:eastAsia="宋体"/>
          <w:color w:val="auto"/>
        </w:rPr>
        <w:t>Should be set to 0dbm when use PA function.</w:t>
      </w:r>
    </w:p>
    <w:p w:rsidR="007C722A" w:rsidRPr="00E855D9"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70401</w:t>
      </w:r>
      <w:r>
        <w:rPr>
          <w:rFonts w:eastAsiaTheme="minorEastAsia" w:hint="eastAsia"/>
          <w:color w:val="FF0000"/>
        </w:rPr>
        <w:t xml:space="preserve"> V1.</w:t>
      </w:r>
      <w:r>
        <w:rPr>
          <w:rFonts w:eastAsiaTheme="minorEastAsia"/>
          <w:color w:val="FF0000"/>
        </w:rPr>
        <w:t>9_fix</w:t>
      </w:r>
      <w:r>
        <w:rPr>
          <w:rFonts w:eastAsiaTheme="minorEastAsia" w:hint="eastAsia"/>
          <w:color w:val="FF0000"/>
        </w:rPr>
        <w:t xml:space="preserve"> 8269(</w:t>
      </w:r>
      <w:r>
        <w:rPr>
          <w:rFonts w:eastAsiaTheme="minorEastAsia"/>
          <w:color w:val="FF0000"/>
        </w:rPr>
        <w:t>git 2017/04/01 20:51:07)</w:t>
      </w:r>
    </w:p>
    <w:p w:rsidR="007C722A" w:rsidRDefault="007C722A" w:rsidP="007C722A">
      <w:pPr>
        <w:rPr>
          <w:rFonts w:eastAsiaTheme="minorEastAsia"/>
          <w:color w:val="auto"/>
        </w:rPr>
      </w:pPr>
      <w:r>
        <w:rPr>
          <w:rFonts w:eastAsiaTheme="minorEastAsia" w:hint="eastAsia"/>
          <w:color w:val="auto"/>
        </w:rPr>
        <w:t xml:space="preserve">       </w:t>
      </w:r>
      <w:r>
        <w:rPr>
          <w:rFonts w:eastAsia="宋体"/>
          <w:color w:val="auto"/>
        </w:rPr>
        <w:t xml:space="preserve">Fix RAM configure of </w:t>
      </w:r>
      <w:r w:rsidRPr="00CD6E81">
        <w:rPr>
          <w:rFonts w:eastAsiaTheme="minorEastAsia"/>
          <w:color w:val="auto"/>
        </w:rPr>
        <w:t>20170322 V1.9</w:t>
      </w:r>
      <w:r>
        <w:rPr>
          <w:rFonts w:eastAsiaTheme="minorEastAsia"/>
          <w:color w:val="auto"/>
        </w:rPr>
        <w:t xml:space="preserve"> </w:t>
      </w:r>
      <w:r>
        <w:rPr>
          <w:rFonts w:eastAsia="宋体" w:hint="eastAsia"/>
          <w:color w:val="auto"/>
        </w:rPr>
        <w:t>v</w:t>
      </w:r>
      <w:r>
        <w:rPr>
          <w:rFonts w:eastAsia="宋体"/>
          <w:color w:val="auto"/>
        </w:rPr>
        <w:t>ersion</w:t>
      </w:r>
      <w:r>
        <w:rPr>
          <w:rFonts w:eastAsiaTheme="minorEastAsia" w:hint="eastAsia"/>
          <w:color w:val="auto"/>
        </w:rPr>
        <w:t>。</w:t>
      </w: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70322</w:t>
      </w:r>
      <w:r>
        <w:rPr>
          <w:rFonts w:eastAsiaTheme="minorEastAsia" w:hint="eastAsia"/>
          <w:color w:val="FF0000"/>
        </w:rPr>
        <w:t xml:space="preserve"> V1.</w:t>
      </w:r>
      <w:r>
        <w:rPr>
          <w:rFonts w:eastAsiaTheme="minorEastAsia"/>
          <w:color w:val="FF0000"/>
        </w:rPr>
        <w:t xml:space="preserve">9 </w:t>
      </w:r>
      <w:r>
        <w:rPr>
          <w:rFonts w:eastAsiaTheme="minorEastAsia" w:hint="eastAsia"/>
          <w:color w:val="FF0000"/>
        </w:rPr>
        <w:t>(</w:t>
      </w:r>
      <w:r>
        <w:rPr>
          <w:rFonts w:eastAsiaTheme="minorEastAsia"/>
          <w:color w:val="FF0000"/>
        </w:rPr>
        <w:t>git 2017/03/22 11:18:55)</w:t>
      </w:r>
      <w:r>
        <w:rPr>
          <w:rFonts w:eastAsiaTheme="minorEastAsia" w:hint="eastAsia"/>
          <w:color w:val="FF0000"/>
        </w:rPr>
        <w:t xml:space="preserve"> </w:t>
      </w:r>
    </w:p>
    <w:p w:rsidR="007C722A" w:rsidRDefault="007C722A" w:rsidP="007C722A">
      <w:pPr>
        <w:numPr>
          <w:ilvl w:val="0"/>
          <w:numId w:val="43"/>
        </w:numPr>
        <w:rPr>
          <w:rFonts w:eastAsiaTheme="minorEastAsia"/>
          <w:color w:val="auto"/>
        </w:rPr>
      </w:pPr>
      <w:r>
        <w:rPr>
          <w:rFonts w:eastAsiaTheme="minorEastAsia"/>
          <w:color w:val="auto"/>
        </w:rPr>
        <w:t>add branch of ‘light_gateway_8266’</w:t>
      </w:r>
      <w:r w:rsidRPr="00BB27AB">
        <w:rPr>
          <w:rFonts w:eastAsiaTheme="minorEastAsia"/>
          <w:color w:val="auto"/>
        </w:rPr>
        <w:t xml:space="preserve"> </w:t>
      </w:r>
      <w:r>
        <w:rPr>
          <w:rFonts w:eastAsiaTheme="minorEastAsia"/>
          <w:color w:val="auto"/>
        </w:rPr>
        <w:t>‘light_gateway_8267’,</w:t>
      </w:r>
      <w:r>
        <w:rPr>
          <w:rFonts w:eastAsia="宋体" w:hint="eastAsia"/>
          <w:color w:val="auto"/>
        </w:rPr>
        <w:t>support</w:t>
      </w:r>
      <w:r>
        <w:rPr>
          <w:rFonts w:eastAsia="宋体"/>
          <w:color w:val="auto"/>
        </w:rPr>
        <w:t xml:space="preserve"> </w:t>
      </w:r>
      <w:r>
        <w:rPr>
          <w:rFonts w:eastAsiaTheme="minorEastAsia" w:hint="eastAsia"/>
          <w:color w:val="auto"/>
        </w:rPr>
        <w:t>USB/UART</w:t>
      </w:r>
      <w:r>
        <w:rPr>
          <w:rFonts w:eastAsiaTheme="minorEastAsia"/>
          <w:color w:val="auto"/>
        </w:rPr>
        <w:t xml:space="preserve"> </w:t>
      </w:r>
      <w:r>
        <w:rPr>
          <w:rFonts w:eastAsia="宋体" w:hint="eastAsia"/>
          <w:color w:val="auto"/>
        </w:rPr>
        <w:t>interface</w:t>
      </w:r>
      <w:r>
        <w:rPr>
          <w:rFonts w:eastAsia="宋体"/>
          <w:color w:val="auto"/>
        </w:rPr>
        <w:t>,</w:t>
      </w:r>
      <w:r>
        <w:rPr>
          <w:rFonts w:eastAsiaTheme="minorEastAsia" w:hint="eastAsia"/>
          <w:color w:val="auto"/>
        </w:rPr>
        <w:t xml:space="preserve"> USB</w:t>
      </w:r>
      <w:r>
        <w:rPr>
          <w:rFonts w:eastAsiaTheme="minorEastAsia"/>
          <w:color w:val="auto"/>
        </w:rPr>
        <w:t xml:space="preserve"> default</w:t>
      </w:r>
      <w:r>
        <w:rPr>
          <w:rFonts w:eastAsiaTheme="minorEastAsia" w:hint="eastAsia"/>
          <w:color w:val="auto"/>
        </w:rPr>
        <w:t>。</w:t>
      </w:r>
    </w:p>
    <w:p w:rsidR="007C722A" w:rsidRDefault="007C722A" w:rsidP="007C722A">
      <w:pPr>
        <w:numPr>
          <w:ilvl w:val="0"/>
          <w:numId w:val="43"/>
        </w:numPr>
        <w:rPr>
          <w:rFonts w:eastAsiaTheme="minorEastAsia"/>
          <w:color w:val="auto"/>
        </w:rPr>
      </w:pPr>
      <w:r>
        <w:rPr>
          <w:rFonts w:eastAsiaTheme="minorEastAsia"/>
          <w:color w:val="auto"/>
        </w:rPr>
        <w:t>improve  gateway /adc/uart function.</w:t>
      </w:r>
    </w:p>
    <w:p w:rsidR="007C722A" w:rsidRDefault="007C722A" w:rsidP="007C722A">
      <w:pPr>
        <w:ind w:left="360"/>
        <w:rPr>
          <w:rFonts w:eastAsiaTheme="minorEastAsia"/>
          <w:color w:val="auto"/>
        </w:rPr>
      </w:pPr>
      <w:r>
        <w:rPr>
          <w:rFonts w:eastAsiaTheme="minorEastAsia"/>
          <w:color w:val="auto"/>
        </w:rPr>
        <w:t>Gateway</w:t>
      </w:r>
      <w:r>
        <w:rPr>
          <w:rFonts w:eastAsiaTheme="minorEastAsia" w:hint="eastAsia"/>
          <w:color w:val="auto"/>
        </w:rPr>
        <w:t>：</w:t>
      </w:r>
      <w:r>
        <w:rPr>
          <w:rFonts w:eastAsiaTheme="minorEastAsia" w:hint="eastAsia"/>
          <w:color w:val="auto"/>
        </w:rPr>
        <w:t>speed</w:t>
      </w:r>
      <w:r>
        <w:rPr>
          <w:rFonts w:eastAsiaTheme="minorEastAsia"/>
          <w:color w:val="auto"/>
        </w:rPr>
        <w:t xml:space="preserve"> </w:t>
      </w:r>
      <w:r>
        <w:rPr>
          <w:rFonts w:eastAsiaTheme="minorEastAsia" w:hint="eastAsia"/>
          <w:color w:val="auto"/>
        </w:rPr>
        <w:t>up repo</w:t>
      </w:r>
      <w:r>
        <w:rPr>
          <w:rFonts w:eastAsiaTheme="minorEastAsia"/>
          <w:color w:val="auto"/>
        </w:rPr>
        <w:t>rt notify interval from 40ms to 10ms</w:t>
      </w:r>
    </w:p>
    <w:p w:rsidR="007C722A" w:rsidRDefault="007C722A" w:rsidP="007C722A">
      <w:pPr>
        <w:ind w:left="360"/>
        <w:rPr>
          <w:rFonts w:eastAsiaTheme="minorEastAsia"/>
          <w:color w:val="auto"/>
        </w:rPr>
      </w:pPr>
      <w:r>
        <w:rPr>
          <w:rFonts w:eastAsiaTheme="minorEastAsia" w:hint="eastAsia"/>
          <w:color w:val="auto"/>
        </w:rPr>
        <w:t>ADC</w:t>
      </w:r>
      <w:r>
        <w:rPr>
          <w:rFonts w:eastAsiaTheme="minorEastAsia"/>
          <w:color w:val="auto"/>
        </w:rPr>
        <w:t>:(1)</w:t>
      </w:r>
      <w:r>
        <w:rPr>
          <w:rFonts w:eastAsiaTheme="minorEastAsia" w:hint="eastAsia"/>
          <w:color w:val="auto"/>
        </w:rPr>
        <w:t>a</w:t>
      </w:r>
      <w:r>
        <w:rPr>
          <w:rFonts w:eastAsiaTheme="minorEastAsia"/>
          <w:color w:val="auto"/>
        </w:rPr>
        <w:t xml:space="preserve">dd </w:t>
      </w:r>
      <w:r>
        <w:rPr>
          <w:rFonts w:eastAsiaTheme="minorEastAsia" w:hint="eastAsia"/>
          <w:color w:val="auto"/>
        </w:rPr>
        <w:t>auto</w:t>
      </w:r>
      <w:r>
        <w:rPr>
          <w:rFonts w:eastAsiaTheme="minorEastAsia"/>
          <w:color w:val="auto"/>
        </w:rPr>
        <w:t xml:space="preserve"> mod</w:t>
      </w:r>
      <w:r>
        <w:rPr>
          <w:rFonts w:eastAsiaTheme="minorEastAsia"/>
          <w:color w:val="auto"/>
        </w:rPr>
        <w:t>，</w:t>
      </w:r>
      <w:r>
        <w:rPr>
          <w:rFonts w:eastAsiaTheme="minorEastAsia" w:hint="eastAsia"/>
          <w:color w:val="auto"/>
        </w:rPr>
        <w:t>disable default</w:t>
      </w:r>
      <w:r>
        <w:rPr>
          <w:rFonts w:eastAsiaTheme="minorEastAsia"/>
          <w:color w:val="auto"/>
        </w:rPr>
        <w:t>。</w:t>
      </w:r>
    </w:p>
    <w:p w:rsidR="007C722A" w:rsidRDefault="007C722A" w:rsidP="007C722A">
      <w:pPr>
        <w:ind w:left="360"/>
        <w:rPr>
          <w:rFonts w:eastAsiaTheme="minorEastAsia"/>
          <w:color w:val="auto"/>
        </w:rPr>
      </w:pPr>
      <w:r>
        <w:rPr>
          <w:rFonts w:eastAsiaTheme="minorEastAsia" w:hint="eastAsia"/>
          <w:color w:val="auto"/>
        </w:rPr>
        <w:t xml:space="preserve">         (</w:t>
      </w:r>
      <w:r>
        <w:rPr>
          <w:rFonts w:eastAsiaTheme="minorEastAsia"/>
          <w:color w:val="auto"/>
        </w:rPr>
        <w:t>2</w:t>
      </w:r>
      <w:r>
        <w:rPr>
          <w:rFonts w:eastAsiaTheme="minorEastAsia" w:hint="eastAsia"/>
          <w:color w:val="auto"/>
        </w:rPr>
        <w:t>)f</w:t>
      </w:r>
      <w:r>
        <w:rPr>
          <w:rFonts w:eastAsiaTheme="minorEastAsia"/>
          <w:color w:val="auto"/>
        </w:rPr>
        <w:t xml:space="preserve">ix </w:t>
      </w:r>
      <w:r w:rsidRPr="00BB27AB">
        <w:rPr>
          <w:rFonts w:eastAsiaTheme="minorEastAsia"/>
          <w:color w:val="auto"/>
        </w:rPr>
        <w:t>ADC_REF_AVDD</w:t>
      </w:r>
      <w:r>
        <w:rPr>
          <w:rFonts w:eastAsiaTheme="minorEastAsia"/>
          <w:color w:val="auto"/>
        </w:rPr>
        <w:t xml:space="preserve"> of </w:t>
      </w:r>
      <w:r>
        <w:rPr>
          <w:rFonts w:eastAsiaTheme="minorEastAsia" w:hint="eastAsia"/>
          <w:color w:val="auto"/>
        </w:rPr>
        <w:t>8266</w:t>
      </w:r>
      <w:r>
        <w:rPr>
          <w:rFonts w:eastAsiaTheme="minorEastAsia"/>
          <w:color w:val="auto"/>
        </w:rPr>
        <w:t xml:space="preserve"> </w:t>
      </w:r>
      <w:r>
        <w:rPr>
          <w:rFonts w:eastAsiaTheme="minorEastAsia" w:hint="eastAsia"/>
          <w:color w:val="auto"/>
        </w:rPr>
        <w:t>ADC</w:t>
      </w:r>
    </w:p>
    <w:p w:rsidR="007C722A" w:rsidRPr="00E148B6" w:rsidRDefault="007C722A" w:rsidP="007C722A">
      <w:pPr>
        <w:numPr>
          <w:ilvl w:val="0"/>
          <w:numId w:val="43"/>
        </w:numPr>
        <w:rPr>
          <w:rFonts w:eastAsiaTheme="minorEastAsia"/>
          <w:color w:val="auto"/>
        </w:rPr>
      </w:pPr>
      <w:r>
        <w:rPr>
          <w:rFonts w:eastAsiaTheme="minorEastAsia"/>
          <w:color w:val="auto"/>
        </w:rPr>
        <w:t>add branch of ‘light_8269’</w:t>
      </w:r>
    </w:p>
    <w:p w:rsidR="007C722A" w:rsidRPr="00183201"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20161216 V1.</w:t>
      </w:r>
      <w:r>
        <w:rPr>
          <w:rFonts w:eastAsiaTheme="minorEastAsia"/>
          <w:color w:val="FF0000"/>
        </w:rPr>
        <w:t>8</w:t>
      </w:r>
      <w:r>
        <w:rPr>
          <w:rFonts w:eastAsiaTheme="minorEastAsia" w:hint="eastAsia"/>
          <w:color w:val="FF0000"/>
        </w:rPr>
        <w:t>(</w:t>
      </w:r>
      <w:r>
        <w:rPr>
          <w:rFonts w:eastAsiaTheme="minorEastAsia"/>
          <w:color w:val="FF0000"/>
        </w:rPr>
        <w:t>git 2016/12/27 10:55:04)</w:t>
      </w:r>
    </w:p>
    <w:p w:rsidR="007C722A" w:rsidRPr="0026210E" w:rsidRDefault="007C722A" w:rsidP="007C722A">
      <w:pPr>
        <w:rPr>
          <w:rFonts w:eastAsia="宋体"/>
          <w:color w:val="auto"/>
        </w:rPr>
      </w:pPr>
      <w:r w:rsidRPr="00677B6C">
        <w:rPr>
          <w:rFonts w:eastAsiaTheme="minorEastAsia"/>
          <w:color w:val="auto"/>
        </w:rPr>
        <w:t xml:space="preserve">1 </w:t>
      </w:r>
      <w:r>
        <w:rPr>
          <w:rFonts w:eastAsia="宋体" w:hint="eastAsia"/>
          <w:color w:val="auto"/>
        </w:rPr>
        <w:t>f</w:t>
      </w:r>
      <w:r>
        <w:rPr>
          <w:rFonts w:eastAsia="宋体"/>
          <w:color w:val="auto"/>
        </w:rPr>
        <w:t xml:space="preserve">ix: </w:t>
      </w:r>
      <w:r>
        <w:rPr>
          <w:rFonts w:eastAsiaTheme="minorEastAsia" w:hint="eastAsia"/>
          <w:color w:val="auto"/>
        </w:rPr>
        <w:t>scan rsp</w:t>
      </w:r>
      <w:r>
        <w:rPr>
          <w:rFonts w:eastAsia="宋体" w:hint="eastAsia"/>
          <w:color w:val="auto"/>
        </w:rPr>
        <w:t xml:space="preserve"> time error for pa funct</w:t>
      </w:r>
      <w:r>
        <w:rPr>
          <w:rFonts w:eastAsia="宋体"/>
          <w:color w:val="auto"/>
        </w:rPr>
        <w:t>ion,</w:t>
      </w:r>
      <w:r w:rsidRPr="0026210E">
        <w:rPr>
          <w:rFonts w:eastAsia="宋体"/>
          <w:color w:val="auto"/>
        </w:rPr>
        <w:t xml:space="preserve"> c</w:t>
      </w:r>
      <w:r>
        <w:rPr>
          <w:rFonts w:eastAsia="宋体"/>
          <w:color w:val="auto"/>
        </w:rPr>
        <w:t xml:space="preserve">ompared with V1.7,just replace lib file </w:t>
      </w:r>
      <w:r>
        <w:rPr>
          <w:rFonts w:eastAsia="宋体" w:hint="eastAsia"/>
          <w:color w:val="auto"/>
        </w:rPr>
        <w:t>.</w:t>
      </w:r>
    </w:p>
    <w:p w:rsidR="007C722A" w:rsidRDefault="007C722A" w:rsidP="007C722A">
      <w:pPr>
        <w:rPr>
          <w:rFonts w:eastAsiaTheme="minorEastAsia"/>
          <w:color w:val="FF0000"/>
        </w:rPr>
      </w:pPr>
      <w:r>
        <w:rPr>
          <w:rFonts w:eastAsiaTheme="minorEastAsia" w:hint="eastAsia"/>
          <w:color w:val="FF0000"/>
        </w:rPr>
        <w:t>20161216 V1.7(</w:t>
      </w:r>
      <w:r>
        <w:rPr>
          <w:rFonts w:eastAsiaTheme="minorEastAsia"/>
          <w:color w:val="FF0000"/>
        </w:rPr>
        <w:t>git 2016/12/16 17:27:45)</w:t>
      </w:r>
    </w:p>
    <w:p w:rsidR="007C722A" w:rsidRPr="00677B6C" w:rsidRDefault="007C722A" w:rsidP="007C722A">
      <w:pPr>
        <w:rPr>
          <w:rFonts w:eastAsiaTheme="minorEastAsia"/>
          <w:color w:val="auto"/>
        </w:rPr>
      </w:pPr>
      <w:r w:rsidRPr="00677B6C">
        <w:rPr>
          <w:rFonts w:eastAsiaTheme="minorEastAsia"/>
          <w:color w:val="auto"/>
        </w:rPr>
        <w:t>1 master dongle scan channel:38-&gt;37/38/39</w:t>
      </w:r>
    </w:p>
    <w:p w:rsidR="007C722A" w:rsidRDefault="007C722A" w:rsidP="007C722A">
      <w:pPr>
        <w:rPr>
          <w:rFonts w:eastAsiaTheme="minorEastAsia"/>
          <w:color w:val="FF0000"/>
        </w:rPr>
      </w:pPr>
      <w:r w:rsidRPr="00677B6C">
        <w:rPr>
          <w:rFonts w:eastAsiaTheme="minorEastAsia" w:hint="eastAsia"/>
          <w:color w:val="auto"/>
        </w:rPr>
        <w:t>2 improve pa function.</w:t>
      </w:r>
    </w:p>
    <w:p w:rsidR="007C722A" w:rsidRDefault="007C722A" w:rsidP="007C722A">
      <w:pPr>
        <w:rPr>
          <w:rFonts w:eastAsiaTheme="minorEastAsia"/>
          <w:color w:val="FF0000"/>
        </w:rPr>
      </w:pPr>
      <w:r>
        <w:rPr>
          <w:rFonts w:eastAsiaTheme="minorEastAsia" w:hint="eastAsia"/>
          <w:color w:val="FF0000"/>
        </w:rPr>
        <w:t>20161</w:t>
      </w:r>
      <w:r>
        <w:rPr>
          <w:rFonts w:eastAsiaTheme="minorEastAsia"/>
          <w:color w:val="FF0000"/>
        </w:rPr>
        <w:t>128 V1.6</w:t>
      </w:r>
      <w:r>
        <w:rPr>
          <w:rFonts w:eastAsiaTheme="minorEastAsia" w:hint="eastAsia"/>
          <w:color w:val="FF0000"/>
        </w:rPr>
        <w:t>:(</w:t>
      </w:r>
      <w:r>
        <w:rPr>
          <w:rFonts w:eastAsiaTheme="minorEastAsia"/>
          <w:color w:val="FF0000"/>
        </w:rPr>
        <w:t>git 2016/11/28 19:27:47)</w:t>
      </w:r>
    </w:p>
    <w:p w:rsidR="007C722A" w:rsidRPr="005C0A54" w:rsidRDefault="007C722A" w:rsidP="007C722A">
      <w:pPr>
        <w:rPr>
          <w:rFonts w:eastAsia="宋体"/>
          <w:color w:val="auto"/>
        </w:rPr>
      </w:pPr>
      <w:r>
        <w:rPr>
          <w:rFonts w:eastAsiaTheme="minorEastAsia"/>
          <w:color w:val="auto"/>
        </w:rPr>
        <w:t>1</w:t>
      </w:r>
      <w:r>
        <w:rPr>
          <w:rFonts w:eastAsiaTheme="minorEastAsia" w:hint="eastAsia"/>
          <w:color w:val="auto"/>
        </w:rPr>
        <w:t xml:space="preserve"> </w:t>
      </w:r>
      <w:r>
        <w:rPr>
          <w:rFonts w:eastAsia="宋体" w:hint="eastAsia"/>
          <w:color w:val="auto"/>
        </w:rPr>
        <w:t>Add mesh OTA function, detail</w:t>
      </w:r>
      <w:r>
        <w:rPr>
          <w:rFonts w:eastAsia="宋体"/>
          <w:color w:val="auto"/>
        </w:rPr>
        <w:t>s</w:t>
      </w:r>
      <w:r>
        <w:rPr>
          <w:rFonts w:eastAsia="宋体" w:hint="eastAsia"/>
          <w:color w:val="auto"/>
        </w:rPr>
        <w:t xml:space="preserve"> please refer to </w:t>
      </w:r>
      <w:r>
        <w:rPr>
          <w:rFonts w:eastAsiaTheme="minorEastAsia" w:hint="eastAsia"/>
          <w:color w:val="auto"/>
        </w:rPr>
        <w:t>《</w:t>
      </w:r>
      <w:r w:rsidRPr="00D33395">
        <w:rPr>
          <w:rFonts w:eastAsiaTheme="minorEastAsia"/>
          <w:color w:val="auto"/>
        </w:rPr>
        <w:t>AN_16112900-E1_Telink BLE Mesh OTA Guide.docx</w:t>
      </w:r>
      <w:r>
        <w:rPr>
          <w:rFonts w:eastAsiaTheme="minorEastAsia"/>
          <w:color w:val="auto"/>
        </w:rPr>
        <w:t>》</w:t>
      </w:r>
    </w:p>
    <w:p w:rsidR="007C722A" w:rsidRPr="005C0A54" w:rsidRDefault="007C722A" w:rsidP="007C722A">
      <w:pPr>
        <w:rPr>
          <w:rFonts w:eastAsia="宋体"/>
          <w:color w:val="auto"/>
        </w:rPr>
      </w:pPr>
      <w:r>
        <w:rPr>
          <w:rFonts w:eastAsiaTheme="minorEastAsia" w:hint="eastAsia"/>
          <w:color w:val="auto"/>
        </w:rPr>
        <w:t xml:space="preserve">2 </w:t>
      </w:r>
      <w:r>
        <w:rPr>
          <w:rFonts w:eastAsia="宋体" w:hint="eastAsia"/>
          <w:color w:val="auto"/>
        </w:rPr>
        <w:t xml:space="preserve">It should check busy before </w:t>
      </w:r>
      <w:r>
        <w:rPr>
          <w:rFonts w:eastAsia="宋体"/>
          <w:color w:val="auto"/>
        </w:rPr>
        <w:t xml:space="preserve">call </w:t>
      </w:r>
      <w:r w:rsidRPr="00167F22">
        <w:rPr>
          <w:rFonts w:eastAsiaTheme="minorEastAsia"/>
          <w:color w:val="auto"/>
        </w:rPr>
        <w:t>light_slave_tx_command</w:t>
      </w:r>
      <w:r>
        <w:rPr>
          <w:rFonts w:eastAsiaTheme="minorEastAsia"/>
          <w:color w:val="auto"/>
        </w:rPr>
        <w:t xml:space="preserve">(), </w:t>
      </w:r>
      <w:r w:rsidRPr="005C0A54">
        <w:rPr>
          <w:rFonts w:eastAsiaTheme="minorEastAsia"/>
          <w:color w:val="auto"/>
        </w:rPr>
        <w:t>if want enough bridges(default is BRIDGE_MAX_CNT 8).</w:t>
      </w:r>
      <w:r>
        <w:rPr>
          <w:rFonts w:eastAsiaTheme="minorEastAsia"/>
          <w:color w:val="auto"/>
        </w:rPr>
        <w:t xml:space="preserve"> Details please refer to </w:t>
      </w:r>
      <w:r w:rsidRPr="00167F22">
        <w:rPr>
          <w:rFonts w:eastAsiaTheme="minorEastAsia"/>
          <w:color w:val="auto"/>
        </w:rPr>
        <w:t>is_tx_cmd_busy</w:t>
      </w:r>
      <w:r>
        <w:rPr>
          <w:rFonts w:eastAsiaTheme="minorEastAsia"/>
          <w:color w:val="auto"/>
        </w:rPr>
        <w:t xml:space="preserve">() in </w:t>
      </w:r>
      <w:r w:rsidRPr="00167F22">
        <w:rPr>
          <w:rFonts w:eastAsiaTheme="minorEastAsia"/>
          <w:color w:val="auto"/>
        </w:rPr>
        <w:t>light_sim_light2light</w:t>
      </w:r>
      <w:r>
        <w:rPr>
          <w:rFonts w:eastAsiaTheme="minorEastAsia"/>
          <w:color w:val="auto"/>
        </w:rPr>
        <w:t>().</w:t>
      </w:r>
    </w:p>
    <w:p w:rsidR="007C722A" w:rsidRPr="009D7D5C" w:rsidRDefault="007C722A" w:rsidP="007C722A">
      <w:pPr>
        <w:rPr>
          <w:rFonts w:eastAsia="宋体"/>
          <w:color w:val="auto"/>
        </w:rPr>
      </w:pPr>
      <w:r>
        <w:rPr>
          <w:rFonts w:eastAsiaTheme="minorEastAsia" w:hint="eastAsia"/>
          <w:color w:val="auto"/>
        </w:rPr>
        <w:t xml:space="preserve">3 </w:t>
      </w:r>
      <w:r>
        <w:rPr>
          <w:rFonts w:eastAsia="宋体"/>
          <w:color w:val="auto"/>
        </w:rPr>
        <w:t>Error flag should be cleared when UART RX error occur, if not, it will not received UART data any more.This case occur when baud rate of UART TX is 115200 and</w:t>
      </w:r>
      <w:r w:rsidRPr="009D7D5C">
        <w:rPr>
          <w:rFonts w:eastAsia="宋体"/>
          <w:color w:val="auto"/>
        </w:rPr>
        <w:t xml:space="preserve"> </w:t>
      </w:r>
      <w:r>
        <w:rPr>
          <w:rFonts w:eastAsia="宋体"/>
          <w:color w:val="auto"/>
        </w:rPr>
        <w:t>baud rate of UART RX(8266/8267) was 9600.</w:t>
      </w:r>
    </w:p>
    <w:p w:rsidR="007C722A" w:rsidRPr="009D7D5C" w:rsidRDefault="007C722A" w:rsidP="007C722A">
      <w:pPr>
        <w:rPr>
          <w:rFonts w:eastAsia="宋体"/>
          <w:color w:val="auto"/>
        </w:rPr>
      </w:pPr>
      <w:r>
        <w:rPr>
          <w:rFonts w:eastAsiaTheme="minorEastAsia"/>
          <w:color w:val="auto"/>
        </w:rPr>
        <w:t>4</w:t>
      </w:r>
      <w:r>
        <w:rPr>
          <w:rFonts w:eastAsiaTheme="minorEastAsia" w:hint="eastAsia"/>
          <w:color w:val="auto"/>
        </w:rPr>
        <w:t xml:space="preserve"> </w:t>
      </w:r>
      <w:r>
        <w:rPr>
          <w:rFonts w:eastAsia="宋体"/>
          <w:color w:val="auto"/>
        </w:rPr>
        <w:t>S</w:t>
      </w:r>
      <w:r>
        <w:rPr>
          <w:rFonts w:eastAsia="宋体" w:hint="eastAsia"/>
          <w:color w:val="auto"/>
        </w:rPr>
        <w:t xml:space="preserve">ave </w:t>
      </w:r>
      <w:r>
        <w:rPr>
          <w:rFonts w:eastAsia="宋体"/>
          <w:color w:val="auto"/>
        </w:rPr>
        <w:t>RAM for gate way function.</w:t>
      </w:r>
    </w:p>
    <w:p w:rsidR="007C722A" w:rsidRPr="009D7D5C" w:rsidRDefault="007C722A" w:rsidP="007C722A">
      <w:pPr>
        <w:rPr>
          <w:rFonts w:eastAsia="宋体"/>
          <w:color w:val="auto"/>
        </w:rPr>
      </w:pPr>
      <w:r>
        <w:rPr>
          <w:rFonts w:eastAsiaTheme="minorEastAsia"/>
          <w:color w:val="auto"/>
        </w:rPr>
        <w:t xml:space="preserve">5 </w:t>
      </w:r>
      <w:r>
        <w:rPr>
          <w:rFonts w:eastAsia="宋体"/>
          <w:color w:val="auto"/>
        </w:rPr>
        <w:t>A</w:t>
      </w:r>
      <w:r>
        <w:rPr>
          <w:rFonts w:eastAsia="宋体" w:hint="eastAsia"/>
          <w:color w:val="auto"/>
        </w:rPr>
        <w:t xml:space="preserve">dd </w:t>
      </w:r>
      <w:r>
        <w:rPr>
          <w:rFonts w:eastAsia="宋体"/>
          <w:color w:val="auto"/>
        </w:rPr>
        <w:t xml:space="preserve">set group function for </w:t>
      </w:r>
      <w:r>
        <w:rPr>
          <w:rFonts w:eastAsiaTheme="minorEastAsia" w:hint="eastAsia"/>
          <w:color w:val="auto"/>
        </w:rPr>
        <w:t xml:space="preserve">8266/8267 </w:t>
      </w:r>
      <w:r>
        <w:rPr>
          <w:rFonts w:eastAsiaTheme="minorEastAsia"/>
          <w:color w:val="auto"/>
        </w:rPr>
        <w:t>switch.</w:t>
      </w:r>
    </w:p>
    <w:p w:rsidR="007C722A" w:rsidRPr="009D7D5C" w:rsidRDefault="007C722A" w:rsidP="007C722A">
      <w:pPr>
        <w:rPr>
          <w:rFonts w:eastAsia="宋体"/>
          <w:color w:val="auto"/>
        </w:rPr>
      </w:pPr>
      <w:r>
        <w:rPr>
          <w:rFonts w:eastAsiaTheme="minorEastAsia"/>
          <w:color w:val="auto"/>
        </w:rPr>
        <w:t xml:space="preserve">6 </w:t>
      </w:r>
      <w:r>
        <w:rPr>
          <w:rFonts w:eastAsia="宋体"/>
          <w:color w:val="auto"/>
        </w:rPr>
        <w:t>P</w:t>
      </w:r>
      <w:r>
        <w:rPr>
          <w:rFonts w:eastAsia="宋体" w:hint="eastAsia"/>
          <w:color w:val="auto"/>
        </w:rPr>
        <w:t xml:space="preserve">assive </w:t>
      </w:r>
      <w:r>
        <w:rPr>
          <w:rFonts w:eastAsia="宋体"/>
          <w:color w:val="auto"/>
        </w:rPr>
        <w:t>switch project: (1)add MACRO. (2) clean warning of compile. (3) improve interface of I2C.</w:t>
      </w:r>
    </w:p>
    <w:p w:rsidR="007C722A" w:rsidRPr="009D7D5C"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201610</w:t>
      </w:r>
      <w:r>
        <w:rPr>
          <w:rFonts w:eastAsiaTheme="minorEastAsia"/>
          <w:color w:val="FF0000"/>
        </w:rPr>
        <w:t>26 V1.5</w:t>
      </w:r>
      <w:r>
        <w:rPr>
          <w:rFonts w:eastAsiaTheme="minorEastAsia" w:hint="eastAsia"/>
          <w:color w:val="FF0000"/>
        </w:rPr>
        <w:t>:(</w:t>
      </w:r>
      <w:r>
        <w:rPr>
          <w:rFonts w:eastAsiaTheme="minorEastAsia"/>
          <w:color w:val="FF0000"/>
        </w:rPr>
        <w:t>git 2016/10/26 13:48:06)</w:t>
      </w:r>
    </w:p>
    <w:p w:rsidR="007C722A" w:rsidRPr="00FC58C5" w:rsidRDefault="007C722A" w:rsidP="007C722A">
      <w:pPr>
        <w:ind w:firstLineChars="50" w:firstLine="100"/>
        <w:rPr>
          <w:rFonts w:eastAsia="宋体"/>
          <w:color w:val="auto"/>
        </w:rPr>
      </w:pPr>
      <w:r>
        <w:rPr>
          <w:rFonts w:eastAsia="宋体"/>
          <w:color w:val="auto"/>
        </w:rPr>
        <w:t>Only I</w:t>
      </w:r>
      <w:r>
        <w:rPr>
          <w:rFonts w:eastAsia="宋体" w:hint="eastAsia"/>
          <w:color w:val="auto"/>
        </w:rPr>
        <w:t>mprove</w:t>
      </w:r>
      <w:r>
        <w:rPr>
          <w:rFonts w:eastAsia="宋体"/>
          <w:color w:val="auto"/>
        </w:rPr>
        <w:t xml:space="preserve"> for </w:t>
      </w:r>
      <w:r>
        <w:rPr>
          <w:rFonts w:eastAsiaTheme="minorEastAsia" w:hint="eastAsia"/>
          <w:color w:val="auto"/>
        </w:rPr>
        <w:t>8266</w:t>
      </w:r>
      <w:r>
        <w:rPr>
          <w:rFonts w:eastAsiaTheme="minorEastAsia"/>
          <w:color w:val="auto"/>
        </w:rPr>
        <w:t xml:space="preserve"> </w:t>
      </w:r>
      <w:r>
        <w:rPr>
          <w:rFonts w:eastAsiaTheme="minorEastAsia" w:hint="eastAsia"/>
          <w:color w:val="auto"/>
        </w:rPr>
        <w:t>OTA</w:t>
      </w:r>
      <w:r>
        <w:rPr>
          <w:rFonts w:eastAsiaTheme="minorEastAsia"/>
          <w:color w:val="auto"/>
        </w:rPr>
        <w:t>:</w:t>
      </w:r>
    </w:p>
    <w:p w:rsidR="007C722A" w:rsidRPr="00FC58C5" w:rsidRDefault="007C722A" w:rsidP="007C722A">
      <w:pPr>
        <w:rPr>
          <w:rFonts w:eastAsia="宋体"/>
          <w:color w:val="auto"/>
        </w:rPr>
      </w:pPr>
      <w:r>
        <w:rPr>
          <w:rFonts w:eastAsiaTheme="minorEastAsia"/>
          <w:color w:val="auto"/>
        </w:rPr>
        <w:t>1</w:t>
      </w:r>
      <w:r>
        <w:rPr>
          <w:rFonts w:eastAsiaTheme="minorEastAsia" w:hint="eastAsia"/>
          <w:color w:val="auto"/>
        </w:rPr>
        <w:t xml:space="preserve"> </w:t>
      </w:r>
      <w:r>
        <w:rPr>
          <w:rFonts w:eastAsiaTheme="minorEastAsia"/>
          <w:color w:val="auto"/>
        </w:rPr>
        <w:t>8266light: add checking whether exist ota_boot.bin or not, if not, light will flash red light forever after start OTA.</w:t>
      </w:r>
    </w:p>
    <w:p w:rsidR="007C722A" w:rsidRPr="00FC58C5" w:rsidRDefault="007C722A" w:rsidP="007C722A">
      <w:pPr>
        <w:rPr>
          <w:rFonts w:eastAsia="宋体"/>
          <w:color w:val="auto"/>
        </w:rPr>
      </w:pPr>
      <w:r>
        <w:rPr>
          <w:rFonts w:eastAsiaTheme="minorEastAsia"/>
          <w:color w:val="auto"/>
        </w:rPr>
        <w:lastRenderedPageBreak/>
        <w:t xml:space="preserve">2 </w:t>
      </w:r>
      <w:r>
        <w:rPr>
          <w:rFonts w:eastAsia="宋体"/>
          <w:color w:val="FF0000"/>
        </w:rPr>
        <w:t>F</w:t>
      </w:r>
      <w:r>
        <w:rPr>
          <w:rFonts w:eastAsia="宋体" w:hint="eastAsia"/>
          <w:color w:val="FF0000"/>
        </w:rPr>
        <w:t xml:space="preserve">ix </w:t>
      </w:r>
      <w:r>
        <w:rPr>
          <w:rFonts w:eastAsia="宋体"/>
          <w:color w:val="FF0000"/>
        </w:rPr>
        <w:t>8266 light can not auto reboot after OTA when use firmware version from 2016 0805 to 2016 1011.(need turn off and turn on power to reboot)</w:t>
      </w:r>
    </w:p>
    <w:p w:rsidR="007C722A" w:rsidRDefault="007C722A" w:rsidP="007C722A">
      <w:pPr>
        <w:rPr>
          <w:rFonts w:eastAsiaTheme="minorEastAsia"/>
          <w:color w:val="auto"/>
        </w:rPr>
      </w:pPr>
      <w:r>
        <w:rPr>
          <w:rFonts w:eastAsiaTheme="minorEastAsia"/>
          <w:color w:val="auto"/>
        </w:rPr>
        <w:t xml:space="preserve">3 </w:t>
      </w:r>
      <w:r>
        <w:rPr>
          <w:rFonts w:eastAsia="宋体"/>
          <w:color w:val="auto"/>
        </w:rPr>
        <w:t>P</w:t>
      </w:r>
      <w:r>
        <w:rPr>
          <w:rFonts w:eastAsia="宋体" w:hint="eastAsia"/>
          <w:color w:val="auto"/>
        </w:rPr>
        <w:t xml:space="preserve">lease </w:t>
      </w:r>
      <w:r>
        <w:rPr>
          <w:rFonts w:eastAsia="宋体"/>
          <w:color w:val="auto"/>
        </w:rPr>
        <w:t xml:space="preserve">update </w:t>
      </w:r>
      <w:r>
        <w:rPr>
          <w:rFonts w:eastAsiaTheme="minorEastAsia"/>
          <w:color w:val="auto"/>
        </w:rPr>
        <w:t xml:space="preserve">ota_boot.bin with </w:t>
      </w:r>
    </w:p>
    <w:p w:rsidR="007C722A" w:rsidRPr="00FC58C5" w:rsidRDefault="007C722A" w:rsidP="007C722A">
      <w:pPr>
        <w:rPr>
          <w:rFonts w:eastAsia="宋体"/>
          <w:color w:val="FF0000"/>
        </w:rPr>
      </w:pPr>
      <w:r>
        <w:rPr>
          <w:rFonts w:eastAsiaTheme="minorEastAsia"/>
          <w:color w:val="auto"/>
        </w:rPr>
        <w:t>“</w:t>
      </w:r>
      <w:r>
        <w:rPr>
          <w:rFonts w:eastAsiaTheme="minorEastAsia" w:hint="eastAsia"/>
          <w:color w:val="auto"/>
        </w:rPr>
        <w:t>\</w:t>
      </w:r>
      <w:r w:rsidRPr="00707CB8">
        <w:rPr>
          <w:rFonts w:eastAsiaTheme="minorEastAsia"/>
          <w:color w:val="auto"/>
        </w:rPr>
        <w:t>ble_mesh_release\tools\telink-ble-phone</w:t>
      </w:r>
      <w:r>
        <w:rPr>
          <w:rFonts w:eastAsiaTheme="minorEastAsia"/>
          <w:color w:val="auto"/>
        </w:rPr>
        <w:t>\</w:t>
      </w:r>
      <w:r w:rsidRPr="00707CB8">
        <w:rPr>
          <w:rFonts w:eastAsiaTheme="minorEastAsia"/>
          <w:color w:val="auto"/>
        </w:rPr>
        <w:t>ota_boot_20161026.bin</w:t>
      </w:r>
      <w:r>
        <w:rPr>
          <w:rFonts w:eastAsiaTheme="minorEastAsia"/>
          <w:color w:val="auto"/>
        </w:rPr>
        <w:t>”.Then 8266 light can auto reboot even using firmware</w:t>
      </w:r>
      <w:r w:rsidRPr="00EA6EF1">
        <w:rPr>
          <w:rFonts w:eastAsiaTheme="minorEastAsia"/>
          <w:color w:val="auto"/>
        </w:rPr>
        <w:t xml:space="preserve"> </w:t>
      </w:r>
      <w:r w:rsidRPr="00EA6EF1">
        <w:rPr>
          <w:rFonts w:eastAsia="宋体"/>
          <w:color w:val="auto"/>
        </w:rPr>
        <w:t>version from 2016 0805 to 2016 1011</w:t>
      </w:r>
      <w:r>
        <w:rPr>
          <w:rFonts w:eastAsia="宋体"/>
          <w:color w:val="auto"/>
        </w:rPr>
        <w:t>.</w:t>
      </w:r>
    </w:p>
    <w:p w:rsidR="007C722A" w:rsidRPr="00EA6EF1"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20161011</w:t>
      </w:r>
      <w:r>
        <w:rPr>
          <w:rFonts w:eastAsiaTheme="minorEastAsia"/>
          <w:color w:val="FF0000"/>
        </w:rPr>
        <w:t xml:space="preserve"> V1.4</w:t>
      </w:r>
      <w:r>
        <w:rPr>
          <w:rFonts w:eastAsiaTheme="minorEastAsia" w:hint="eastAsia"/>
          <w:color w:val="FF0000"/>
        </w:rPr>
        <w:t>:(</w:t>
      </w:r>
      <w:r>
        <w:rPr>
          <w:rFonts w:eastAsiaTheme="minorEastAsia"/>
          <w:color w:val="FF0000"/>
        </w:rPr>
        <w:t>git 2016/10/11 14:32:35)</w:t>
      </w:r>
    </w:p>
    <w:p w:rsidR="007C722A" w:rsidRDefault="007C722A" w:rsidP="007C722A">
      <w:pPr>
        <w:numPr>
          <w:ilvl w:val="0"/>
          <w:numId w:val="42"/>
        </w:numPr>
        <w:rPr>
          <w:rFonts w:eastAsiaTheme="minorEastAsia"/>
        </w:rPr>
      </w:pPr>
      <w:r>
        <w:rPr>
          <w:rFonts w:eastAsiaTheme="minorEastAsia"/>
        </w:rPr>
        <w:t>Fix days of July</w:t>
      </w:r>
      <w:r w:rsidRPr="00966C80">
        <w:rPr>
          <w:rFonts w:eastAsiaTheme="minorEastAsia"/>
        </w:rPr>
        <w:t>.</w:t>
      </w:r>
    </w:p>
    <w:p w:rsidR="007C722A" w:rsidRPr="00966C80" w:rsidRDefault="007C722A" w:rsidP="007C722A">
      <w:pPr>
        <w:numPr>
          <w:ilvl w:val="0"/>
          <w:numId w:val="42"/>
        </w:numPr>
        <w:rPr>
          <w:rFonts w:eastAsiaTheme="minorEastAsia"/>
        </w:rPr>
      </w:pPr>
      <w:r>
        <w:rPr>
          <w:rFonts w:eastAsiaTheme="minorEastAsia"/>
        </w:rPr>
        <w:t xml:space="preserve">Modify PWM frequency of light from 490Hz </w:t>
      </w:r>
      <w:r>
        <w:rPr>
          <w:rFonts w:eastAsia="宋体" w:hint="eastAsia"/>
        </w:rPr>
        <w:t>to 600Hz.</w:t>
      </w:r>
    </w:p>
    <w:p w:rsidR="007C722A" w:rsidRPr="003254A4" w:rsidRDefault="007C722A" w:rsidP="007C722A">
      <w:pPr>
        <w:numPr>
          <w:ilvl w:val="0"/>
          <w:numId w:val="42"/>
        </w:numPr>
        <w:rPr>
          <w:rFonts w:eastAsiaTheme="minorEastAsia"/>
        </w:rPr>
      </w:pPr>
      <w:r>
        <w:rPr>
          <w:rFonts w:eastAsiaTheme="minorEastAsia"/>
          <w:color w:val="auto"/>
        </w:rPr>
        <w:t xml:space="preserve">Add function: when light nod of mesh received command from passive switch, it will call </w:t>
      </w:r>
      <w:r w:rsidRPr="00966C80">
        <w:rPr>
          <w:rFonts w:eastAsiaTheme="minorEastAsia"/>
          <w:color w:val="auto"/>
        </w:rPr>
        <w:t>tx_command</w:t>
      </w:r>
      <w:r>
        <w:rPr>
          <w:rFonts w:eastAsiaTheme="minorEastAsia"/>
          <w:color w:val="auto"/>
        </w:rPr>
        <w:t xml:space="preserve"> to resent this command.</w:t>
      </w: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201609</w:t>
      </w:r>
      <w:r>
        <w:rPr>
          <w:rFonts w:eastAsiaTheme="minorEastAsia"/>
          <w:color w:val="FF0000"/>
        </w:rPr>
        <w:t>2</w:t>
      </w:r>
      <w:r>
        <w:rPr>
          <w:rFonts w:eastAsiaTheme="minorEastAsia" w:hint="eastAsia"/>
          <w:color w:val="FF0000"/>
        </w:rPr>
        <w:t>8</w:t>
      </w:r>
      <w:r>
        <w:rPr>
          <w:rFonts w:eastAsiaTheme="minorEastAsia"/>
          <w:color w:val="FF0000"/>
        </w:rPr>
        <w:t xml:space="preserve"> V1.3</w:t>
      </w:r>
      <w:r>
        <w:rPr>
          <w:rFonts w:eastAsiaTheme="minorEastAsia" w:hint="eastAsia"/>
          <w:color w:val="FF0000"/>
        </w:rPr>
        <w:t>:(</w:t>
      </w:r>
      <w:r>
        <w:rPr>
          <w:rFonts w:eastAsiaTheme="minorEastAsia"/>
          <w:color w:val="FF0000"/>
        </w:rPr>
        <w:t>git 2016/9/28 14:18:21)</w:t>
      </w:r>
    </w:p>
    <w:p w:rsidR="007C722A" w:rsidRPr="003254A4" w:rsidRDefault="007C722A" w:rsidP="007C722A">
      <w:pPr>
        <w:numPr>
          <w:ilvl w:val="0"/>
          <w:numId w:val="42"/>
        </w:numPr>
        <w:rPr>
          <w:rFonts w:eastAsiaTheme="minorEastAsia"/>
        </w:rPr>
      </w:pPr>
      <w:r w:rsidRPr="003254A4">
        <w:rPr>
          <w:rFonts w:eastAsiaTheme="minorEastAsia"/>
        </w:rPr>
        <w:t>I</w:t>
      </w:r>
      <w:r w:rsidRPr="001644D6">
        <w:rPr>
          <w:rFonts w:eastAsia="宋体"/>
        </w:rPr>
        <w:t xml:space="preserve">mprove  </w:t>
      </w:r>
      <w:hyperlink r:id="rId9" w:history="1">
        <w:r w:rsidRPr="001644D6">
          <w:rPr>
            <w:rFonts w:eastAsia="宋体"/>
          </w:rPr>
          <w:t>compatibility</w:t>
        </w:r>
      </w:hyperlink>
      <w:r w:rsidRPr="001644D6">
        <w:rPr>
          <w:rFonts w:eastAsia="宋体"/>
        </w:rPr>
        <w:t xml:space="preserve"> for Android 7</w:t>
      </w:r>
      <w:r w:rsidRPr="003254A4">
        <w:rPr>
          <w:rFonts w:eastAsiaTheme="minorEastAsia"/>
        </w:rPr>
        <w:t>.</w:t>
      </w:r>
    </w:p>
    <w:p w:rsidR="007C722A" w:rsidRPr="003254A4" w:rsidRDefault="007C722A" w:rsidP="007C722A">
      <w:pPr>
        <w:numPr>
          <w:ilvl w:val="0"/>
          <w:numId w:val="42"/>
        </w:numPr>
        <w:rPr>
          <w:rFonts w:eastAsiaTheme="minorEastAsia"/>
        </w:rPr>
      </w:pPr>
      <w:r>
        <w:rPr>
          <w:rFonts w:eastAsia="宋体"/>
        </w:rPr>
        <w:t>A</w:t>
      </w:r>
      <w:r>
        <w:rPr>
          <w:rFonts w:eastAsia="宋体" w:hint="eastAsia"/>
        </w:rPr>
        <w:t xml:space="preserve">dd </w:t>
      </w:r>
      <w:r>
        <w:rPr>
          <w:rFonts w:eastAsia="宋体"/>
        </w:rPr>
        <w:t xml:space="preserve">initial interface for I2C.(master and slave mode). Detail for </w:t>
      </w:r>
      <w:r w:rsidRPr="008325D6">
        <w:rPr>
          <w:rFonts w:eastAsiaTheme="minorEastAsia"/>
          <w:color w:val="auto"/>
        </w:rPr>
        <w:t>I2C_HW_MODOULE_EN</w:t>
      </w:r>
      <w:r>
        <w:rPr>
          <w:rFonts w:eastAsiaTheme="minorEastAsia"/>
          <w:color w:val="auto"/>
        </w:rPr>
        <w:t>.</w:t>
      </w:r>
    </w:p>
    <w:p w:rsidR="007C722A" w:rsidRPr="003254A4" w:rsidRDefault="007C722A" w:rsidP="007C722A">
      <w:pPr>
        <w:numPr>
          <w:ilvl w:val="0"/>
          <w:numId w:val="42"/>
        </w:numPr>
        <w:rPr>
          <w:rFonts w:eastAsiaTheme="minorEastAsia"/>
        </w:rPr>
      </w:pPr>
      <w:r>
        <w:rPr>
          <w:rFonts w:eastAsiaTheme="minorEastAsia"/>
          <w:color w:val="auto"/>
        </w:rPr>
        <w:t xml:space="preserve">Add callback function pointer :  </w:t>
      </w:r>
      <w:r w:rsidRPr="008325D6">
        <w:rPr>
          <w:rFonts w:eastAsiaTheme="minorEastAsia"/>
          <w:color w:val="auto"/>
        </w:rPr>
        <w:t>p_cb_ble_slave_disconnect</w:t>
      </w:r>
      <w:r>
        <w:rPr>
          <w:rFonts w:eastAsiaTheme="minorEastAsia" w:hint="eastAsia"/>
          <w:color w:val="auto"/>
        </w:rPr>
        <w:t>、</w:t>
      </w:r>
      <w:r w:rsidRPr="008325D6">
        <w:rPr>
          <w:rFonts w:eastAsiaTheme="minorEastAsia"/>
          <w:color w:val="auto"/>
        </w:rPr>
        <w:t>p_cb_pair_failed</w:t>
      </w:r>
      <w:r>
        <w:rPr>
          <w:rFonts w:eastAsiaTheme="minorEastAsia"/>
          <w:color w:val="auto"/>
        </w:rPr>
        <w:t>.</w:t>
      </w:r>
    </w:p>
    <w:p w:rsidR="007C722A" w:rsidRPr="003254A4" w:rsidRDefault="007C722A" w:rsidP="007C722A">
      <w:pPr>
        <w:rPr>
          <w:rFonts w:eastAsia="宋体"/>
          <w:color w:val="FF0000"/>
        </w:rPr>
      </w:pPr>
    </w:p>
    <w:p w:rsidR="007C722A" w:rsidRDefault="007C722A" w:rsidP="007C722A">
      <w:pPr>
        <w:rPr>
          <w:rFonts w:eastAsiaTheme="minorEastAsia"/>
          <w:color w:val="FF0000"/>
        </w:rPr>
      </w:pPr>
      <w:r>
        <w:rPr>
          <w:rFonts w:eastAsiaTheme="minorEastAsia" w:hint="eastAsia"/>
          <w:color w:val="FF0000"/>
        </w:rPr>
        <w:t>20160918</w:t>
      </w:r>
      <w:r>
        <w:rPr>
          <w:rFonts w:eastAsiaTheme="minorEastAsia"/>
          <w:color w:val="FF0000"/>
        </w:rPr>
        <w:t xml:space="preserve"> V1.2</w:t>
      </w:r>
      <w:r>
        <w:rPr>
          <w:rFonts w:eastAsiaTheme="minorEastAsia" w:hint="eastAsia"/>
          <w:color w:val="FF0000"/>
        </w:rPr>
        <w:t>:(</w:t>
      </w:r>
      <w:r>
        <w:rPr>
          <w:rFonts w:eastAsiaTheme="minorEastAsia"/>
          <w:color w:val="FF0000"/>
        </w:rPr>
        <w:t>git 2016/9/18 18:00:32)</w:t>
      </w:r>
    </w:p>
    <w:p w:rsidR="007C722A" w:rsidRPr="00F25AF1" w:rsidRDefault="007C722A" w:rsidP="007C722A">
      <w:pPr>
        <w:numPr>
          <w:ilvl w:val="0"/>
          <w:numId w:val="40"/>
        </w:numPr>
        <w:rPr>
          <w:rFonts w:eastAsiaTheme="minorEastAsia"/>
        </w:rPr>
      </w:pPr>
      <w:r w:rsidRPr="00E154AE">
        <w:rPr>
          <w:rFonts w:eastAsiaTheme="minorEastAsia"/>
        </w:rPr>
        <w:t>Just cache the commands that need to respond.</w:t>
      </w:r>
      <w:r w:rsidRPr="00E154AE" w:rsidDel="00E154AE">
        <w:rPr>
          <w:rFonts w:eastAsiaTheme="minorEastAsia" w:hint="eastAsia"/>
        </w:rPr>
        <w:t xml:space="preserve"> </w:t>
      </w:r>
    </w:p>
    <w:p w:rsidR="007C722A" w:rsidRPr="00F25AF1" w:rsidRDefault="007C722A" w:rsidP="007C722A">
      <w:pPr>
        <w:numPr>
          <w:ilvl w:val="0"/>
          <w:numId w:val="40"/>
        </w:numPr>
        <w:rPr>
          <w:rFonts w:eastAsiaTheme="minorEastAsia"/>
        </w:rPr>
      </w:pPr>
      <w:r w:rsidRPr="00D12397">
        <w:rPr>
          <w:rFonts w:eastAsiaTheme="minorEastAsia"/>
        </w:rPr>
        <w:t>C</w:t>
      </w:r>
      <w:r w:rsidRPr="00D12397">
        <w:rPr>
          <w:rFonts w:eastAsiaTheme="minorEastAsia" w:hint="eastAsia"/>
        </w:rPr>
        <w:t xml:space="preserve">hange </w:t>
      </w:r>
      <w:r w:rsidRPr="00D12397">
        <w:rPr>
          <w:rFonts w:eastAsiaTheme="minorEastAsia"/>
        </w:rPr>
        <w:t>the f</w:t>
      </w:r>
      <w:r>
        <w:rPr>
          <w:rFonts w:eastAsia="宋体"/>
        </w:rPr>
        <w:t xml:space="preserve">unction of </w:t>
      </w:r>
      <w:r w:rsidRPr="00F25AF1">
        <w:rPr>
          <w:rFonts w:eastAsia="宋体"/>
        </w:rPr>
        <w:t xml:space="preserve">mesh_get_fw_version </w:t>
      </w:r>
      <w:r>
        <w:rPr>
          <w:rFonts w:eastAsia="宋体"/>
        </w:rPr>
        <w:t>()</w:t>
      </w:r>
      <w:r>
        <w:rPr>
          <w:rFonts w:eastAsia="宋体" w:hint="eastAsia"/>
        </w:rPr>
        <w:t>,</w:t>
      </w:r>
      <w:r w:rsidRPr="000E58B0">
        <w:rPr>
          <w:rFonts w:eastAsiaTheme="minorEastAsia"/>
        </w:rPr>
        <w:t xml:space="preserve">0x322e3156 </w:t>
      </w:r>
      <w:r>
        <w:rPr>
          <w:rFonts w:eastAsia="宋体" w:hint="eastAsia"/>
        </w:rPr>
        <w:t>m</w:t>
      </w:r>
      <w:r>
        <w:rPr>
          <w:rFonts w:eastAsia="宋体"/>
        </w:rPr>
        <w:t>eans ‘</w:t>
      </w:r>
      <w:r w:rsidRPr="000E58B0">
        <w:rPr>
          <w:rFonts w:eastAsiaTheme="minorEastAsia"/>
        </w:rPr>
        <w:t xml:space="preserve"> V1.2</w:t>
      </w:r>
      <w:r>
        <w:rPr>
          <w:rFonts w:eastAsiaTheme="minorEastAsia"/>
        </w:rPr>
        <w:t>’ in the file of getver.sh.</w:t>
      </w:r>
    </w:p>
    <w:p w:rsidR="007C722A" w:rsidRDefault="007C722A" w:rsidP="007C722A">
      <w:pPr>
        <w:rPr>
          <w:rFonts w:eastAsiaTheme="minorEastAsia"/>
          <w:color w:val="FF0000"/>
        </w:rPr>
      </w:pP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color w:val="FF0000"/>
        </w:rPr>
        <w:t>20160905 :( git 2016/09/05 15</w:t>
      </w:r>
      <w:r>
        <w:rPr>
          <w:rFonts w:eastAsiaTheme="minorEastAsia" w:hint="eastAsia"/>
          <w:color w:val="FF0000"/>
        </w:rPr>
        <w:t>:</w:t>
      </w:r>
      <w:r>
        <w:rPr>
          <w:rFonts w:eastAsiaTheme="minorEastAsia"/>
          <w:color w:val="FF0000"/>
        </w:rPr>
        <w:t>03</w:t>
      </w:r>
      <w:r>
        <w:rPr>
          <w:rFonts w:eastAsiaTheme="minorEastAsia" w:hint="eastAsia"/>
          <w:color w:val="FF0000"/>
        </w:rPr>
        <w:t>:</w:t>
      </w:r>
      <w:r>
        <w:rPr>
          <w:rFonts w:eastAsiaTheme="minorEastAsia"/>
          <w:color w:val="FF0000"/>
        </w:rPr>
        <w:t>51)</w:t>
      </w:r>
    </w:p>
    <w:p w:rsidR="007C722A" w:rsidRPr="00165CD8" w:rsidRDefault="007C722A" w:rsidP="007C722A">
      <w:pPr>
        <w:numPr>
          <w:ilvl w:val="0"/>
          <w:numId w:val="41"/>
        </w:numPr>
        <w:rPr>
          <w:rFonts w:eastAsiaTheme="minorEastAsia"/>
        </w:rPr>
      </w:pPr>
      <w:r w:rsidRPr="00165CD8">
        <w:rPr>
          <w:rFonts w:eastAsiaTheme="minorEastAsia"/>
        </w:rPr>
        <w:t>8263_switch project: add a parameter for light on/off command. When firware of light was updated to this version, command of 8263_switch should be updated by 8266EVK.</w:t>
      </w:r>
    </w:p>
    <w:p w:rsidR="007C722A" w:rsidRPr="00165CD8" w:rsidRDefault="007C722A" w:rsidP="007C722A">
      <w:pPr>
        <w:numPr>
          <w:ilvl w:val="0"/>
          <w:numId w:val="41"/>
        </w:numPr>
        <w:rPr>
          <w:rFonts w:eastAsiaTheme="minorEastAsia"/>
        </w:rPr>
      </w:pPr>
      <w:r w:rsidRPr="00165CD8">
        <w:rPr>
          <w:rFonts w:eastAsiaTheme="minorEastAsia"/>
        </w:rPr>
        <w:t>Must  updated tl_ble_phone_mesh2.exe before updated SDK. because command’s sno in INI file  have been modified to increase automatically.</w:t>
      </w:r>
    </w:p>
    <w:p w:rsidR="007C722A" w:rsidRPr="00165CD8" w:rsidRDefault="007C722A" w:rsidP="007C722A">
      <w:pPr>
        <w:numPr>
          <w:ilvl w:val="0"/>
          <w:numId w:val="41"/>
        </w:numPr>
        <w:rPr>
          <w:rFonts w:eastAsiaTheme="minorEastAsia"/>
        </w:rPr>
      </w:pPr>
      <w:r w:rsidRPr="00165CD8">
        <w:rPr>
          <w:rFonts w:eastAsiaTheme="minorEastAsia"/>
        </w:rPr>
        <w:t>Simple TX/RX interface of gate way.</w:t>
      </w:r>
    </w:p>
    <w:p w:rsidR="007C722A" w:rsidRPr="00165CD8" w:rsidRDefault="007C722A" w:rsidP="007C722A">
      <w:pPr>
        <w:numPr>
          <w:ilvl w:val="0"/>
          <w:numId w:val="41"/>
        </w:numPr>
        <w:rPr>
          <w:rFonts w:eastAsiaTheme="minorEastAsia"/>
        </w:rPr>
      </w:pPr>
      <w:r w:rsidRPr="00165CD8">
        <w:rPr>
          <w:rFonts w:eastAsiaTheme="minorEastAsia"/>
        </w:rPr>
        <w:t>Parameter length of requested notify command(USER_ALL for example), should be less than 5 BYTES.</w:t>
      </w:r>
      <w:r>
        <w:rPr>
          <w:rFonts w:eastAsiaTheme="minorEastAsia"/>
        </w:rPr>
        <w:t xml:space="preserve"> (Note: it is needed only for request command, but response)</w:t>
      </w:r>
    </w:p>
    <w:p w:rsidR="007C722A" w:rsidRPr="00165CD8" w:rsidRDefault="007C722A" w:rsidP="007C722A">
      <w:pPr>
        <w:numPr>
          <w:ilvl w:val="0"/>
          <w:numId w:val="41"/>
        </w:numPr>
        <w:rPr>
          <w:rFonts w:eastAsiaTheme="minorEastAsia"/>
        </w:rPr>
      </w:pPr>
      <w:r w:rsidRPr="00165CD8">
        <w:rPr>
          <w:rFonts w:eastAsiaTheme="minorEastAsia"/>
        </w:rPr>
        <w:t>Add interface of gpio_set_interrupt_init() as demo.</w:t>
      </w:r>
    </w:p>
    <w:p w:rsidR="007C722A" w:rsidRPr="00165CD8" w:rsidRDefault="007C722A" w:rsidP="007C722A">
      <w:pPr>
        <w:numPr>
          <w:ilvl w:val="0"/>
          <w:numId w:val="41"/>
        </w:numPr>
        <w:rPr>
          <w:rFonts w:eastAsiaTheme="minorEastAsia"/>
        </w:rPr>
      </w:pPr>
      <w:r w:rsidRPr="00165CD8">
        <w:rPr>
          <w:rFonts w:eastAsiaTheme="minorEastAsia"/>
        </w:rPr>
        <w:t>Add interface of mesh_push_user_command_no_relay().</w:t>
      </w:r>
    </w:p>
    <w:p w:rsidR="007C722A" w:rsidRDefault="007C722A" w:rsidP="007C722A">
      <w:pPr>
        <w:ind w:left="360"/>
        <w:rPr>
          <w:rFonts w:eastAsiaTheme="minorEastAsia"/>
          <w:color w:val="FF0000"/>
        </w:rPr>
      </w:pPr>
    </w:p>
    <w:p w:rsidR="007C722A" w:rsidRDefault="007C722A" w:rsidP="007C722A">
      <w:pPr>
        <w:rPr>
          <w:rFonts w:eastAsiaTheme="minorEastAsia"/>
          <w:color w:val="FF0000"/>
        </w:rPr>
      </w:pPr>
      <w:r>
        <w:rPr>
          <w:rFonts w:eastAsiaTheme="minorEastAsia"/>
          <w:color w:val="FF0000"/>
        </w:rPr>
        <w:t>20160805: (git 2016/08/04 15</w:t>
      </w:r>
      <w:r>
        <w:rPr>
          <w:rFonts w:eastAsiaTheme="minorEastAsia" w:hint="eastAsia"/>
          <w:color w:val="FF0000"/>
        </w:rPr>
        <w:t>:</w:t>
      </w:r>
      <w:r>
        <w:rPr>
          <w:rFonts w:eastAsiaTheme="minorEastAsia"/>
          <w:color w:val="FF0000"/>
        </w:rPr>
        <w:t>40</w:t>
      </w:r>
      <w:r>
        <w:rPr>
          <w:rFonts w:eastAsiaTheme="minorEastAsia" w:hint="eastAsia"/>
          <w:color w:val="FF0000"/>
        </w:rPr>
        <w:t>:</w:t>
      </w:r>
      <w:r>
        <w:rPr>
          <w:rFonts w:eastAsiaTheme="minorEastAsia"/>
          <w:color w:val="FF0000"/>
        </w:rPr>
        <w:t>33)</w:t>
      </w:r>
    </w:p>
    <w:p w:rsidR="007C722A" w:rsidRPr="00165CD8" w:rsidRDefault="007C722A" w:rsidP="007C722A">
      <w:pPr>
        <w:numPr>
          <w:ilvl w:val="0"/>
          <w:numId w:val="39"/>
        </w:numPr>
        <w:rPr>
          <w:rFonts w:eastAsiaTheme="minorEastAsia"/>
        </w:rPr>
      </w:pPr>
      <w:r w:rsidRPr="00165CD8">
        <w:rPr>
          <w:rFonts w:eastAsiaTheme="minorEastAsia"/>
        </w:rPr>
        <w:t xml:space="preserve">For 8266 OTA function in 0708 and 0726 versions, after data transfer, LED light needs to wait for 135s, and then starts blinking to indicate OTA success (8267 doesn’t have this problem). </w:t>
      </w:r>
    </w:p>
    <w:p w:rsidR="007C722A" w:rsidRPr="00165CD8" w:rsidRDefault="007C722A" w:rsidP="007C722A">
      <w:pPr>
        <w:ind w:left="420"/>
        <w:rPr>
          <w:rFonts w:eastAsiaTheme="minorEastAsia"/>
        </w:rPr>
      </w:pPr>
      <w:r w:rsidRPr="00165CD8">
        <w:rPr>
          <w:rFonts w:eastAsiaTheme="minorEastAsia"/>
        </w:rPr>
        <w:t xml:space="preserve">In 0805 version, this problem is fixed. </w:t>
      </w:r>
    </w:p>
    <w:p w:rsidR="007C722A" w:rsidRDefault="007C722A" w:rsidP="007C722A">
      <w:pPr>
        <w:numPr>
          <w:ilvl w:val="0"/>
          <w:numId w:val="39"/>
        </w:numPr>
        <w:rPr>
          <w:rFonts w:eastAsiaTheme="minorEastAsia"/>
          <w:color w:val="FF0000"/>
        </w:rPr>
      </w:pPr>
      <w:r w:rsidRPr="00EC7BEE">
        <w:rPr>
          <w:rFonts w:eastAsiaTheme="minorEastAsia"/>
        </w:rPr>
        <w:t>Unif</w:t>
      </w:r>
      <w:r>
        <w:rPr>
          <w:rFonts w:eastAsiaTheme="minorEastAsia"/>
        </w:rPr>
        <w:t>ied</w:t>
      </w:r>
      <w:r>
        <w:rPr>
          <w:rFonts w:eastAsiaTheme="minorEastAsia"/>
          <w:color w:val="FF0000"/>
        </w:rPr>
        <w:t xml:space="preserve"> </w:t>
      </w:r>
      <w:r>
        <w:rPr>
          <w:rFonts w:eastAsiaTheme="minorEastAsia" w:hint="eastAsia"/>
        </w:rPr>
        <w:t>ADC/</w:t>
      </w:r>
      <w:r>
        <w:rPr>
          <w:rFonts w:eastAsiaTheme="minorEastAsia"/>
        </w:rPr>
        <w:t xml:space="preserve">UART/OTA erasing interface function of 8266 and 8267. </w:t>
      </w:r>
    </w:p>
    <w:p w:rsidR="007C722A" w:rsidRDefault="007C722A" w:rsidP="007C722A">
      <w:pPr>
        <w:numPr>
          <w:ilvl w:val="0"/>
          <w:numId w:val="39"/>
        </w:numPr>
        <w:rPr>
          <w:rFonts w:eastAsiaTheme="minorEastAsia"/>
        </w:rPr>
      </w:pPr>
      <w:r w:rsidRPr="00357623">
        <w:rPr>
          <w:rFonts w:eastAsiaTheme="minorEastAsia"/>
        </w:rPr>
        <w:t>Disassemble</w:t>
      </w:r>
      <w:r>
        <w:rPr>
          <w:rFonts w:eastAsiaTheme="minorEastAsia"/>
        </w:rPr>
        <w:t>d</w:t>
      </w:r>
      <w:r w:rsidRPr="00357623">
        <w:rPr>
          <w:rFonts w:eastAsiaTheme="minorEastAsia"/>
        </w:rPr>
        <w:t xml:space="preserve"> </w:t>
      </w:r>
      <w:r>
        <w:rPr>
          <w:rFonts w:eastAsiaTheme="minorEastAsia"/>
        </w:rPr>
        <w:t>“</w:t>
      </w:r>
      <w:r w:rsidRPr="009B12ED">
        <w:rPr>
          <w:rFonts w:eastAsiaTheme="minorEastAsia"/>
        </w:rPr>
        <w:t>light_switch</w:t>
      </w:r>
      <w:r>
        <w:rPr>
          <w:rFonts w:eastAsiaTheme="minorEastAsia"/>
        </w:rPr>
        <w:t>.h” into “</w:t>
      </w:r>
      <w:r w:rsidRPr="009B12ED">
        <w:rPr>
          <w:rFonts w:eastAsiaTheme="minorEastAsia"/>
        </w:rPr>
        <w:t>light_switch_8266.h</w:t>
      </w:r>
      <w:r>
        <w:rPr>
          <w:rFonts w:eastAsiaTheme="minorEastAsia"/>
        </w:rPr>
        <w:t>” and “light_switch_8267</w:t>
      </w:r>
      <w:r w:rsidRPr="009B12ED">
        <w:rPr>
          <w:rFonts w:eastAsiaTheme="minorEastAsia"/>
        </w:rPr>
        <w:t>.h</w:t>
      </w:r>
      <w:r>
        <w:rPr>
          <w:rFonts w:eastAsiaTheme="minorEastAsia"/>
        </w:rPr>
        <w:t xml:space="preserve">”. </w:t>
      </w:r>
    </w:p>
    <w:p w:rsidR="007C722A" w:rsidRDefault="007C722A" w:rsidP="007C722A">
      <w:pPr>
        <w:ind w:left="420"/>
        <w:rPr>
          <w:rFonts w:eastAsiaTheme="minorEastAsia"/>
        </w:rPr>
      </w:pPr>
      <w:r>
        <w:rPr>
          <w:rFonts w:eastAsiaTheme="minorEastAsia"/>
        </w:rPr>
        <w:t xml:space="preserve">To add new chip in the following project, similar code structure will be adopted. </w:t>
      </w:r>
    </w:p>
    <w:p w:rsidR="007C722A" w:rsidRDefault="007C722A" w:rsidP="007C722A">
      <w:pPr>
        <w:numPr>
          <w:ilvl w:val="0"/>
          <w:numId w:val="39"/>
        </w:numPr>
        <w:rPr>
          <w:rFonts w:eastAsiaTheme="minorEastAsia"/>
        </w:rPr>
      </w:pPr>
      <w:r>
        <w:rPr>
          <w:rFonts w:eastAsiaTheme="minorEastAsia" w:hint="eastAsia"/>
        </w:rPr>
        <w:t>Modif</w:t>
      </w:r>
      <w:r>
        <w:rPr>
          <w:rFonts w:eastAsiaTheme="minorEastAsia"/>
        </w:rPr>
        <w:t>ied</w:t>
      </w:r>
      <w:r>
        <w:rPr>
          <w:rFonts w:eastAsiaTheme="minorEastAsia" w:hint="eastAsia"/>
        </w:rPr>
        <w:t xml:space="preserve"> folder name </w:t>
      </w:r>
      <w:r>
        <w:rPr>
          <w:rFonts w:eastAsiaTheme="minorEastAsia"/>
        </w:rPr>
        <w:t>“</w:t>
      </w:r>
      <w:r>
        <w:rPr>
          <w:rFonts w:eastAsiaTheme="minorEastAsia" w:hint="eastAsia"/>
        </w:rPr>
        <w:t>\</w:t>
      </w:r>
      <w:r>
        <w:rPr>
          <w:rFonts w:eastAsiaTheme="minorEastAsia"/>
        </w:rPr>
        <w:t>vendor\light_no_mesh_8267” as “</w:t>
      </w:r>
      <w:r>
        <w:rPr>
          <w:rFonts w:eastAsiaTheme="minorEastAsia" w:hint="eastAsia"/>
        </w:rPr>
        <w:t>\</w:t>
      </w:r>
      <w:r>
        <w:rPr>
          <w:rFonts w:eastAsiaTheme="minorEastAsia"/>
        </w:rPr>
        <w:t xml:space="preserve">vendor\light_no_mesh”, and added the compiling option “light_no_mesh_8266”. (Same as Switch, only “light_no_mesh_8266.h” is added, 8266 and 8267 share “light_no_mesh” for other code part.)     </w:t>
      </w:r>
    </w:p>
    <w:p w:rsidR="007C722A" w:rsidRDefault="007C722A" w:rsidP="007C722A">
      <w:pPr>
        <w:numPr>
          <w:ilvl w:val="0"/>
          <w:numId w:val="39"/>
        </w:numPr>
        <w:rPr>
          <w:rFonts w:eastAsiaTheme="minorEastAsia"/>
        </w:rPr>
      </w:pPr>
      <w:r>
        <w:rPr>
          <w:rFonts w:eastAsiaTheme="minorEastAsia"/>
        </w:rPr>
        <w:t xml:space="preserve">Switch 8266/8267 project: Improved parameters to decrease </w:t>
      </w:r>
      <w:r>
        <w:rPr>
          <w:rFonts w:eastAsiaTheme="minorEastAsia" w:hint="eastAsia"/>
        </w:rPr>
        <w:t>4.5</w:t>
      </w:r>
      <w:r>
        <w:rPr>
          <w:rFonts w:eastAsiaTheme="minorEastAsia"/>
        </w:rPr>
        <w:t xml:space="preserve">uA deep sleep current to </w:t>
      </w:r>
      <w:r>
        <w:rPr>
          <w:rFonts w:eastAsiaTheme="minorEastAsia" w:hint="eastAsia"/>
        </w:rPr>
        <w:t>1.8</w:t>
      </w:r>
      <w:r>
        <w:rPr>
          <w:rFonts w:eastAsiaTheme="minorEastAsia"/>
        </w:rPr>
        <w:t xml:space="preserve">uA (need to delete divider resistor for battery detect), and decrease suspend current to 15uA or so. </w:t>
      </w:r>
    </w:p>
    <w:p w:rsidR="007C722A" w:rsidRPr="00357623" w:rsidRDefault="007C722A" w:rsidP="007C722A">
      <w:pPr>
        <w:numPr>
          <w:ilvl w:val="0"/>
          <w:numId w:val="39"/>
        </w:numPr>
        <w:rPr>
          <w:rFonts w:eastAsiaTheme="minorEastAsia"/>
        </w:rPr>
      </w:pPr>
      <w:r>
        <w:rPr>
          <w:rFonts w:eastAsiaTheme="minorEastAsia"/>
        </w:rPr>
        <w:t xml:space="preserve">Improved compatibility with Android phones: Configured advertising packet interval as “4 (160ms)” instead of “8 (320ms)”. </w:t>
      </w:r>
    </w:p>
    <w:p w:rsidR="007C722A" w:rsidRPr="00C94EC5"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20160</w:t>
      </w:r>
      <w:r>
        <w:rPr>
          <w:rFonts w:eastAsiaTheme="minorEastAsia"/>
          <w:color w:val="FF0000"/>
        </w:rPr>
        <w:t>726</w:t>
      </w:r>
      <w:r>
        <w:rPr>
          <w:rFonts w:eastAsiaTheme="minorEastAsia" w:hint="eastAsia"/>
          <w:color w:val="FF0000"/>
        </w:rPr>
        <w:t>:</w:t>
      </w:r>
      <w:r>
        <w:rPr>
          <w:rFonts w:eastAsiaTheme="minorEastAsia"/>
          <w:color w:val="FF0000"/>
        </w:rPr>
        <w:t xml:space="preserve"> </w:t>
      </w:r>
      <w:r>
        <w:rPr>
          <w:rFonts w:eastAsiaTheme="minorEastAsia" w:hint="eastAsia"/>
          <w:color w:val="FF0000"/>
        </w:rPr>
        <w:t>(</w:t>
      </w:r>
      <w:r>
        <w:rPr>
          <w:rFonts w:eastAsiaTheme="minorEastAsia"/>
          <w:color w:val="FF0000"/>
        </w:rPr>
        <w:t>git 2016/07/26 15</w:t>
      </w:r>
      <w:r>
        <w:rPr>
          <w:rFonts w:eastAsiaTheme="minorEastAsia" w:hint="eastAsia"/>
          <w:color w:val="FF0000"/>
        </w:rPr>
        <w:t>:</w:t>
      </w:r>
      <w:r>
        <w:rPr>
          <w:rFonts w:eastAsiaTheme="minorEastAsia"/>
          <w:color w:val="FF0000"/>
        </w:rPr>
        <w:t>56</w:t>
      </w:r>
      <w:r>
        <w:rPr>
          <w:rFonts w:eastAsiaTheme="minorEastAsia" w:hint="eastAsia"/>
          <w:color w:val="FF0000"/>
        </w:rPr>
        <w:t>:</w:t>
      </w:r>
      <w:r>
        <w:rPr>
          <w:rFonts w:eastAsiaTheme="minorEastAsia"/>
          <w:color w:val="FF0000"/>
        </w:rPr>
        <w:t>09)</w:t>
      </w:r>
    </w:p>
    <w:p w:rsidR="007C722A" w:rsidRDefault="007C722A" w:rsidP="007C722A">
      <w:pPr>
        <w:numPr>
          <w:ilvl w:val="0"/>
          <w:numId w:val="32"/>
        </w:numPr>
        <w:rPr>
          <w:rFonts w:eastAsiaTheme="minorEastAsia"/>
        </w:rPr>
      </w:pPr>
      <w:r>
        <w:rPr>
          <w:rFonts w:eastAsiaTheme="minorEastAsia"/>
        </w:rPr>
        <w:t xml:space="preserve">Added </w:t>
      </w:r>
      <w:r>
        <w:rPr>
          <w:rFonts w:eastAsiaTheme="minorEastAsia" w:hint="eastAsia"/>
        </w:rPr>
        <w:t>factory</w:t>
      </w:r>
      <w:r>
        <w:rPr>
          <w:rFonts w:eastAsiaTheme="minorEastAsia"/>
        </w:rPr>
        <w:t xml:space="preserve"> reset triggered by combination keys for switch project. </w:t>
      </w:r>
    </w:p>
    <w:p w:rsidR="007C722A" w:rsidRDefault="007C722A" w:rsidP="007C722A">
      <w:pPr>
        <w:ind w:left="360"/>
        <w:rPr>
          <w:rFonts w:eastAsiaTheme="minorEastAsia"/>
        </w:rPr>
      </w:pPr>
    </w:p>
    <w:p w:rsidR="007C722A" w:rsidRDefault="007C722A" w:rsidP="007C722A">
      <w:pPr>
        <w:numPr>
          <w:ilvl w:val="0"/>
          <w:numId w:val="32"/>
        </w:numPr>
        <w:rPr>
          <w:rFonts w:eastAsiaTheme="minorEastAsia"/>
        </w:rPr>
      </w:pPr>
      <w:r>
        <w:rPr>
          <w:rFonts w:eastAsia="宋体" w:hint="eastAsia"/>
        </w:rPr>
        <w:t xml:space="preserve">Added </w:t>
      </w:r>
      <w:r>
        <w:rPr>
          <w:rFonts w:eastAsia="宋体"/>
        </w:rPr>
        <w:t>light status (on/off) retention for software reset, i.e. light status after software reset will be restored to the status before software reset. (No retention for power on reset).</w:t>
      </w:r>
    </w:p>
    <w:p w:rsidR="007C722A" w:rsidRDefault="007C722A" w:rsidP="007C722A">
      <w:pPr>
        <w:pStyle w:val="a5"/>
        <w:ind w:firstLine="400"/>
        <w:rPr>
          <w:rFonts w:eastAsiaTheme="minorEastAsia"/>
        </w:rPr>
      </w:pPr>
    </w:p>
    <w:p w:rsidR="007C722A" w:rsidRPr="00AE7ED0" w:rsidRDefault="007C722A" w:rsidP="007C722A">
      <w:pPr>
        <w:rPr>
          <w:rFonts w:eastAsiaTheme="minorEastAsia"/>
          <w:color w:val="FF0000"/>
        </w:rPr>
      </w:pPr>
      <w:r w:rsidRPr="00AE7ED0">
        <w:rPr>
          <w:rFonts w:eastAsiaTheme="minorEastAsia" w:hint="eastAsia"/>
          <w:color w:val="FF0000"/>
        </w:rPr>
        <w:t>20160</w:t>
      </w:r>
      <w:r w:rsidRPr="00AE7ED0">
        <w:rPr>
          <w:rFonts w:eastAsiaTheme="minorEastAsia"/>
          <w:color w:val="FF0000"/>
        </w:rPr>
        <w:t>708</w:t>
      </w:r>
      <w:r w:rsidRPr="00AE7ED0">
        <w:rPr>
          <w:rFonts w:eastAsiaTheme="minorEastAsia" w:hint="eastAsia"/>
          <w:color w:val="FF0000"/>
        </w:rPr>
        <w:t>:</w:t>
      </w:r>
      <w:r>
        <w:rPr>
          <w:rFonts w:eastAsiaTheme="minorEastAsia"/>
          <w:color w:val="FF0000"/>
        </w:rPr>
        <w:t xml:space="preserve"> </w:t>
      </w:r>
      <w:r w:rsidRPr="00AE7ED0">
        <w:rPr>
          <w:rFonts w:eastAsiaTheme="minorEastAsia" w:hint="eastAsia"/>
          <w:color w:val="FF0000"/>
        </w:rPr>
        <w:t>(</w:t>
      </w:r>
      <w:r w:rsidRPr="00AE7ED0">
        <w:rPr>
          <w:rFonts w:eastAsiaTheme="minorEastAsia"/>
          <w:color w:val="FF0000"/>
        </w:rPr>
        <w:t>git 2016/07/08 16</w:t>
      </w:r>
      <w:r w:rsidRPr="00AE7ED0">
        <w:rPr>
          <w:rFonts w:eastAsiaTheme="minorEastAsia" w:hint="eastAsia"/>
          <w:color w:val="FF0000"/>
        </w:rPr>
        <w:t>:</w:t>
      </w:r>
      <w:r w:rsidRPr="00AE7ED0">
        <w:rPr>
          <w:rFonts w:eastAsiaTheme="minorEastAsia"/>
          <w:color w:val="FF0000"/>
        </w:rPr>
        <w:t>11</w:t>
      </w:r>
      <w:r w:rsidRPr="00AE7ED0">
        <w:rPr>
          <w:rFonts w:eastAsiaTheme="minorEastAsia" w:hint="eastAsia"/>
          <w:color w:val="FF0000"/>
        </w:rPr>
        <w:t>:</w:t>
      </w:r>
      <w:r w:rsidRPr="00AE7ED0">
        <w:rPr>
          <w:rFonts w:eastAsiaTheme="minorEastAsia"/>
          <w:color w:val="FF0000"/>
        </w:rPr>
        <w:t>14)</w:t>
      </w:r>
    </w:p>
    <w:p w:rsidR="007C722A" w:rsidRDefault="007C722A" w:rsidP="007C722A">
      <w:pPr>
        <w:numPr>
          <w:ilvl w:val="0"/>
          <w:numId w:val="36"/>
        </w:numPr>
        <w:rPr>
          <w:rFonts w:eastAsiaTheme="minorEastAsia"/>
        </w:rPr>
      </w:pPr>
      <w:r>
        <w:rPr>
          <w:rFonts w:eastAsia="宋体" w:hint="eastAsia"/>
        </w:rPr>
        <w:lastRenderedPageBreak/>
        <w:t>Improve</w:t>
      </w:r>
      <w:r>
        <w:rPr>
          <w:rFonts w:eastAsia="宋体"/>
        </w:rPr>
        <w:t>d</w:t>
      </w:r>
      <w:r>
        <w:rPr>
          <w:rFonts w:eastAsia="宋体" w:hint="eastAsia"/>
        </w:rPr>
        <w:t xml:space="preserve"> Android phone compatibility to Android 6.o or above version, </w:t>
      </w:r>
      <w:r>
        <w:rPr>
          <w:rFonts w:eastAsia="宋体"/>
        </w:rPr>
        <w:t xml:space="preserve">as well as Android phone which will actively modify BLE interval as 7.5ms </w:t>
      </w:r>
      <w:r w:rsidRPr="002C16DB">
        <w:rPr>
          <w:rFonts w:eastAsia="宋体"/>
        </w:rPr>
        <w:t xml:space="preserve">temporarily </w:t>
      </w:r>
      <w:r>
        <w:rPr>
          <w:rFonts w:eastAsia="宋体"/>
        </w:rPr>
        <w:t xml:space="preserve">when obtaining ATT table. E.g. Samsung S7, </w:t>
      </w:r>
      <w:r w:rsidRPr="0053145A">
        <w:rPr>
          <w:rFonts w:eastAsiaTheme="minorEastAsia"/>
        </w:rPr>
        <w:t>Nexus 6</w:t>
      </w:r>
      <w:r>
        <w:rPr>
          <w:rFonts w:eastAsiaTheme="minorEastAsia"/>
        </w:rPr>
        <w:t>, etc.</w:t>
      </w:r>
    </w:p>
    <w:p w:rsidR="007C722A" w:rsidRPr="006739B2" w:rsidRDefault="007C722A" w:rsidP="007C722A">
      <w:pPr>
        <w:ind w:left="360"/>
        <w:rPr>
          <w:rFonts w:eastAsiaTheme="minorEastAsia"/>
        </w:rPr>
      </w:pPr>
    </w:p>
    <w:p w:rsidR="007C722A" w:rsidRDefault="007C722A" w:rsidP="007C722A">
      <w:pPr>
        <w:numPr>
          <w:ilvl w:val="0"/>
          <w:numId w:val="36"/>
        </w:numPr>
        <w:rPr>
          <w:rFonts w:eastAsiaTheme="minorEastAsia"/>
        </w:rPr>
      </w:pPr>
      <w:r>
        <w:rPr>
          <w:rFonts w:eastAsia="宋体"/>
        </w:rPr>
        <w:t xml:space="preserve">Improved </w:t>
      </w:r>
      <w:r>
        <w:rPr>
          <w:rFonts w:eastAsia="宋体" w:hint="eastAsia"/>
        </w:rPr>
        <w:t>OTA</w:t>
      </w:r>
      <w:r>
        <w:rPr>
          <w:rFonts w:eastAsia="宋体"/>
        </w:rPr>
        <w:t xml:space="preserve"> mechanism: When Light receives the final packet, it will actively send terminate command to fast terminate the connection so as to decrease time needed for OTA. </w:t>
      </w:r>
    </w:p>
    <w:p w:rsidR="007C722A" w:rsidRDefault="007C722A" w:rsidP="007C722A">
      <w:pPr>
        <w:pStyle w:val="a5"/>
        <w:ind w:firstLine="400"/>
        <w:rPr>
          <w:rFonts w:eastAsiaTheme="minorEastAsia"/>
        </w:rPr>
      </w:pPr>
    </w:p>
    <w:p w:rsidR="007C722A" w:rsidRDefault="007C722A" w:rsidP="007C722A">
      <w:pPr>
        <w:numPr>
          <w:ilvl w:val="0"/>
          <w:numId w:val="36"/>
        </w:numPr>
        <w:rPr>
          <w:rFonts w:eastAsiaTheme="minorEastAsia"/>
        </w:rPr>
      </w:pPr>
      <w:r>
        <w:rPr>
          <w:rFonts w:eastAsia="宋体" w:hint="eastAsia"/>
        </w:rPr>
        <w:t xml:space="preserve">User can determine whether to enable or disable the function </w:t>
      </w:r>
      <w:r>
        <w:rPr>
          <w:rFonts w:eastAsia="宋体"/>
        </w:rPr>
        <w:t>“</w:t>
      </w:r>
      <w:r>
        <w:rPr>
          <w:rFonts w:eastAsiaTheme="minorEastAsia"/>
        </w:rPr>
        <w:t xml:space="preserve">Mesh </w:t>
      </w:r>
      <w:r>
        <w:rPr>
          <w:rFonts w:eastAsiaTheme="minorEastAsia" w:hint="eastAsia"/>
        </w:rPr>
        <w:t>password</w:t>
      </w:r>
      <w:r>
        <w:rPr>
          <w:rFonts w:eastAsiaTheme="minorEastAsia"/>
        </w:rPr>
        <w:t xml:space="preserve"> will be encrypted and then stored into flash” which is added in </w:t>
      </w:r>
      <w:r w:rsidRPr="00492D84">
        <w:rPr>
          <w:rFonts w:eastAsiaTheme="minorEastAsia" w:hint="eastAsia"/>
        </w:rPr>
        <w:t>201605</w:t>
      </w:r>
      <w:r w:rsidRPr="00492D84">
        <w:rPr>
          <w:rFonts w:eastAsiaTheme="minorEastAsia"/>
        </w:rPr>
        <w:t>28</w:t>
      </w:r>
      <w:r>
        <w:rPr>
          <w:rFonts w:eastAsiaTheme="minorEastAsia"/>
        </w:rPr>
        <w:t xml:space="preserve"> version. Setting “</w:t>
      </w:r>
      <w:r w:rsidRPr="00492D84">
        <w:rPr>
          <w:rFonts w:eastAsiaTheme="minorEastAsia"/>
        </w:rPr>
        <w:t>pair_config_pwd_encode_enable</w:t>
      </w:r>
      <w:r>
        <w:rPr>
          <w:rFonts w:eastAsiaTheme="minorEastAsia"/>
        </w:rPr>
        <w:t>” as “0” is to disable this function.</w:t>
      </w:r>
    </w:p>
    <w:p w:rsidR="007C722A" w:rsidRDefault="007C722A" w:rsidP="007C722A">
      <w:pPr>
        <w:pStyle w:val="a5"/>
        <w:ind w:firstLine="400"/>
        <w:rPr>
          <w:rFonts w:eastAsiaTheme="minorEastAsia"/>
        </w:rPr>
      </w:pPr>
    </w:p>
    <w:p w:rsidR="007C722A" w:rsidRDefault="007C722A" w:rsidP="007C722A">
      <w:pPr>
        <w:numPr>
          <w:ilvl w:val="0"/>
          <w:numId w:val="36"/>
        </w:numPr>
        <w:rPr>
          <w:rFonts w:eastAsiaTheme="minorEastAsia"/>
        </w:rPr>
      </w:pPr>
      <w:r>
        <w:rPr>
          <w:rFonts w:eastAsia="宋体" w:hint="eastAsia"/>
        </w:rPr>
        <w:t>Added function for single node</w:t>
      </w:r>
      <w:r>
        <w:rPr>
          <w:rFonts w:eastAsia="宋体"/>
        </w:rPr>
        <w:t xml:space="preserve"> on/off: When switch on/off commands are successively sent to single light node, status information will be reported each time, although status is not updated. </w:t>
      </w:r>
    </w:p>
    <w:p w:rsidR="007C722A" w:rsidRDefault="007C722A" w:rsidP="007C722A">
      <w:pPr>
        <w:pStyle w:val="a5"/>
        <w:ind w:firstLine="400"/>
        <w:rPr>
          <w:rFonts w:eastAsiaTheme="minorEastAsia"/>
        </w:rPr>
      </w:pPr>
    </w:p>
    <w:p w:rsidR="007C722A" w:rsidRDefault="007C722A" w:rsidP="007C722A">
      <w:pPr>
        <w:numPr>
          <w:ilvl w:val="0"/>
          <w:numId w:val="36"/>
        </w:numPr>
        <w:rPr>
          <w:rFonts w:eastAsiaTheme="minorEastAsia"/>
        </w:rPr>
      </w:pPr>
      <w:r>
        <w:rPr>
          <w:rFonts w:eastAsia="宋体" w:hint="eastAsia"/>
        </w:rPr>
        <w:t>Cancel</w:t>
      </w:r>
      <w:r>
        <w:rPr>
          <w:rFonts w:eastAsia="宋体"/>
        </w:rPr>
        <w:t>ed</w:t>
      </w:r>
      <w:r>
        <w:rPr>
          <w:rFonts w:eastAsia="宋体" w:hint="eastAsia"/>
        </w:rPr>
        <w:t xml:space="preserve"> scene </w:t>
      </w:r>
      <w:r>
        <w:rPr>
          <w:rFonts w:eastAsia="宋体"/>
        </w:rPr>
        <w:t xml:space="preserve">gradual change process when scene command takes effect, so as to avoid the </w:t>
      </w:r>
      <w:r w:rsidRPr="009B0213">
        <w:rPr>
          <w:rFonts w:eastAsia="宋体"/>
        </w:rPr>
        <w:t>illusion</w:t>
      </w:r>
      <w:r>
        <w:rPr>
          <w:rFonts w:eastAsia="宋体"/>
        </w:rPr>
        <w:t xml:space="preserve"> that the scene fails to take effect. It may appear when “on/off” or “switch scene” commands are sent fast and frequently. </w:t>
      </w:r>
    </w:p>
    <w:p w:rsidR="007C722A" w:rsidRDefault="007C722A" w:rsidP="007C722A">
      <w:pPr>
        <w:pStyle w:val="a5"/>
        <w:ind w:firstLine="400"/>
        <w:rPr>
          <w:rFonts w:eastAsiaTheme="minorEastAsia"/>
        </w:rPr>
      </w:pPr>
    </w:p>
    <w:p w:rsidR="007C722A" w:rsidRDefault="007C722A" w:rsidP="007C722A">
      <w:pPr>
        <w:numPr>
          <w:ilvl w:val="0"/>
          <w:numId w:val="36"/>
        </w:numPr>
        <w:rPr>
          <w:rFonts w:eastAsiaTheme="minorEastAsia"/>
        </w:rPr>
      </w:pPr>
      <w:r>
        <w:rPr>
          <w:rFonts w:eastAsiaTheme="minorEastAsia"/>
        </w:rPr>
        <w:t>Added “kick out” and “set device address” function for both switch and motion sensor project.</w:t>
      </w:r>
    </w:p>
    <w:p w:rsidR="007C722A" w:rsidRDefault="007C722A" w:rsidP="007C722A">
      <w:pPr>
        <w:pStyle w:val="a5"/>
        <w:ind w:firstLine="400"/>
        <w:rPr>
          <w:rFonts w:eastAsiaTheme="minorEastAsia"/>
        </w:rPr>
      </w:pPr>
    </w:p>
    <w:p w:rsidR="007C722A" w:rsidRPr="00492D84" w:rsidRDefault="007C722A" w:rsidP="007C722A">
      <w:pPr>
        <w:rPr>
          <w:rFonts w:eastAsiaTheme="minorEastAsia"/>
        </w:rPr>
      </w:pPr>
    </w:p>
    <w:p w:rsidR="007C722A" w:rsidRDefault="007C722A" w:rsidP="007C722A">
      <w:pPr>
        <w:rPr>
          <w:rFonts w:eastAsiaTheme="minorEastAsia"/>
          <w:color w:val="FF0000"/>
        </w:rPr>
      </w:pPr>
      <w:r>
        <w:rPr>
          <w:rFonts w:eastAsiaTheme="minorEastAsia" w:hint="eastAsia"/>
          <w:color w:val="FF0000"/>
        </w:rPr>
        <w:t>20160</w:t>
      </w:r>
      <w:r>
        <w:rPr>
          <w:rFonts w:eastAsiaTheme="minorEastAsia"/>
          <w:color w:val="FF0000"/>
        </w:rPr>
        <w:t>615</w:t>
      </w:r>
      <w:r>
        <w:rPr>
          <w:rFonts w:eastAsiaTheme="minorEastAsia" w:hint="eastAsia"/>
          <w:color w:val="FF0000"/>
        </w:rPr>
        <w:t>:</w:t>
      </w:r>
      <w:r>
        <w:rPr>
          <w:rFonts w:eastAsiaTheme="minorEastAsia"/>
          <w:color w:val="FF0000"/>
        </w:rPr>
        <w:t xml:space="preserve"> </w:t>
      </w:r>
      <w:r>
        <w:rPr>
          <w:rFonts w:eastAsiaTheme="minorEastAsia" w:hint="eastAsia"/>
          <w:color w:val="FF0000"/>
        </w:rPr>
        <w:t>(</w:t>
      </w:r>
      <w:r>
        <w:rPr>
          <w:rFonts w:eastAsiaTheme="minorEastAsia"/>
          <w:color w:val="FF0000"/>
        </w:rPr>
        <w:t>git 2016/06/15 12</w:t>
      </w:r>
      <w:r>
        <w:rPr>
          <w:rFonts w:eastAsiaTheme="minorEastAsia" w:hint="eastAsia"/>
          <w:color w:val="FF0000"/>
        </w:rPr>
        <w:t>:</w:t>
      </w:r>
      <w:r>
        <w:rPr>
          <w:rFonts w:eastAsiaTheme="minorEastAsia"/>
          <w:color w:val="FF0000"/>
        </w:rPr>
        <w:t>46</w:t>
      </w:r>
      <w:r>
        <w:rPr>
          <w:rFonts w:eastAsiaTheme="minorEastAsia" w:hint="eastAsia"/>
          <w:color w:val="FF0000"/>
        </w:rPr>
        <w:t>:</w:t>
      </w:r>
      <w:r>
        <w:rPr>
          <w:rFonts w:eastAsiaTheme="minorEastAsia"/>
          <w:color w:val="FF0000"/>
        </w:rPr>
        <w:t>31)</w:t>
      </w:r>
    </w:p>
    <w:p w:rsidR="007C722A" w:rsidRDefault="007C722A" w:rsidP="007C722A">
      <w:pPr>
        <w:numPr>
          <w:ilvl w:val="0"/>
          <w:numId w:val="37"/>
        </w:numPr>
        <w:rPr>
          <w:rFonts w:eastAsia="宋体"/>
        </w:rPr>
      </w:pPr>
      <w:r>
        <w:rPr>
          <w:rFonts w:eastAsia="宋体"/>
        </w:rPr>
        <w:t xml:space="preserve">Improved Android phone compatibility. </w:t>
      </w:r>
    </w:p>
    <w:p w:rsidR="007C722A" w:rsidRDefault="007C722A" w:rsidP="007C722A">
      <w:pPr>
        <w:numPr>
          <w:ilvl w:val="0"/>
          <w:numId w:val="37"/>
        </w:numPr>
        <w:rPr>
          <w:rFonts w:eastAsia="宋体"/>
        </w:rPr>
      </w:pPr>
      <w:r>
        <w:rPr>
          <w:rFonts w:eastAsia="宋体" w:hint="eastAsia"/>
        </w:rPr>
        <w:t xml:space="preserve">Ensure luminance for </w:t>
      </w:r>
      <w:r>
        <w:rPr>
          <w:rFonts w:eastAsia="宋体"/>
        </w:rPr>
        <w:t>“</w:t>
      </w:r>
      <w:r w:rsidRPr="00B60DE5">
        <w:rPr>
          <w:rFonts w:eastAsia="宋体" w:hint="eastAsia"/>
        </w:rPr>
        <w:t>online</w:t>
      </w:r>
      <w:r w:rsidRPr="00B60DE5">
        <w:rPr>
          <w:rFonts w:eastAsia="宋体"/>
        </w:rPr>
        <w:t xml:space="preserve"> status</w:t>
      </w:r>
      <w:r>
        <w:rPr>
          <w:rFonts w:eastAsia="宋体"/>
        </w:rPr>
        <w:t xml:space="preserve">” shows non-zero value when light status is “on”. </w:t>
      </w: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20160</w:t>
      </w:r>
      <w:r>
        <w:rPr>
          <w:rFonts w:eastAsiaTheme="minorEastAsia"/>
          <w:color w:val="FF0000"/>
        </w:rPr>
        <w:t>612</w:t>
      </w:r>
      <w:r>
        <w:rPr>
          <w:rFonts w:eastAsiaTheme="minorEastAsia" w:hint="eastAsia"/>
          <w:color w:val="FF0000"/>
        </w:rPr>
        <w:t>:</w:t>
      </w:r>
      <w:r>
        <w:rPr>
          <w:rFonts w:eastAsiaTheme="minorEastAsia"/>
          <w:color w:val="FF0000"/>
        </w:rPr>
        <w:t xml:space="preserve"> </w:t>
      </w:r>
      <w:r>
        <w:rPr>
          <w:rFonts w:eastAsiaTheme="minorEastAsia" w:hint="eastAsia"/>
          <w:color w:val="FF0000"/>
        </w:rPr>
        <w:t>(</w:t>
      </w:r>
      <w:r>
        <w:rPr>
          <w:rFonts w:eastAsiaTheme="minorEastAsia"/>
          <w:color w:val="FF0000"/>
        </w:rPr>
        <w:t>git 2016/06/07 11</w:t>
      </w:r>
      <w:r>
        <w:rPr>
          <w:rFonts w:eastAsiaTheme="minorEastAsia" w:hint="eastAsia"/>
          <w:color w:val="FF0000"/>
        </w:rPr>
        <w:t>:</w:t>
      </w:r>
      <w:r>
        <w:rPr>
          <w:rFonts w:eastAsiaTheme="minorEastAsia"/>
          <w:color w:val="FF0000"/>
        </w:rPr>
        <w:t>40</w:t>
      </w:r>
      <w:r>
        <w:rPr>
          <w:rFonts w:eastAsiaTheme="minorEastAsia" w:hint="eastAsia"/>
          <w:color w:val="FF0000"/>
        </w:rPr>
        <w:t>:</w:t>
      </w:r>
      <w:r>
        <w:rPr>
          <w:rFonts w:eastAsiaTheme="minorEastAsia"/>
          <w:color w:val="FF0000"/>
        </w:rPr>
        <w:t>37)</w:t>
      </w:r>
    </w:p>
    <w:p w:rsidR="007C722A" w:rsidRPr="008851F5" w:rsidRDefault="007C722A" w:rsidP="007C722A">
      <w:pPr>
        <w:numPr>
          <w:ilvl w:val="0"/>
          <w:numId w:val="38"/>
        </w:numPr>
        <w:rPr>
          <w:rFonts w:eastAsia="宋体"/>
        </w:rPr>
      </w:pPr>
      <w:r>
        <w:rPr>
          <w:rFonts w:eastAsia="宋体"/>
        </w:rPr>
        <w:t>Updated</w:t>
      </w:r>
      <w:r w:rsidRPr="008851F5">
        <w:rPr>
          <w:rFonts w:eastAsia="宋体" w:hint="eastAsia"/>
        </w:rPr>
        <w:t xml:space="preserve"> </w:t>
      </w:r>
      <w:r w:rsidRPr="008851F5">
        <w:rPr>
          <w:rFonts w:eastAsia="宋体"/>
        </w:rPr>
        <w:t xml:space="preserve">light_switch.h </w:t>
      </w:r>
      <w:r>
        <w:rPr>
          <w:rFonts w:eastAsia="宋体"/>
        </w:rPr>
        <w:t>file.</w:t>
      </w:r>
    </w:p>
    <w:p w:rsidR="007C722A" w:rsidRDefault="007C722A" w:rsidP="007C722A">
      <w:pPr>
        <w:rPr>
          <w:rFonts w:eastAsiaTheme="minorEastAsia"/>
          <w:color w:val="FF0000"/>
        </w:rPr>
      </w:pPr>
    </w:p>
    <w:p w:rsidR="007C722A" w:rsidRDefault="007C722A" w:rsidP="007C722A">
      <w:pPr>
        <w:rPr>
          <w:rFonts w:eastAsiaTheme="minorEastAsia"/>
          <w:color w:val="FF0000"/>
        </w:rPr>
      </w:pPr>
    </w:p>
    <w:p w:rsidR="007C722A" w:rsidRDefault="007C722A" w:rsidP="007C722A">
      <w:pPr>
        <w:rPr>
          <w:rFonts w:eastAsiaTheme="minorEastAsia"/>
          <w:color w:val="FF0000"/>
        </w:rPr>
      </w:pPr>
      <w:r>
        <w:rPr>
          <w:rFonts w:eastAsiaTheme="minorEastAsia" w:hint="eastAsia"/>
          <w:color w:val="FF0000"/>
        </w:rPr>
        <w:t>20160</w:t>
      </w:r>
      <w:r>
        <w:rPr>
          <w:rFonts w:eastAsiaTheme="minorEastAsia"/>
          <w:color w:val="FF0000"/>
        </w:rPr>
        <w:t>607</w:t>
      </w:r>
      <w:r>
        <w:rPr>
          <w:rFonts w:eastAsiaTheme="minorEastAsia" w:hint="eastAsia"/>
          <w:color w:val="FF0000"/>
        </w:rPr>
        <w:t>:</w:t>
      </w:r>
      <w:r>
        <w:rPr>
          <w:rFonts w:eastAsiaTheme="minorEastAsia"/>
          <w:color w:val="FF0000"/>
        </w:rPr>
        <w:t xml:space="preserve"> </w:t>
      </w:r>
      <w:r>
        <w:rPr>
          <w:rFonts w:eastAsiaTheme="minorEastAsia" w:hint="eastAsia"/>
          <w:color w:val="FF0000"/>
        </w:rPr>
        <w:t>(</w:t>
      </w:r>
      <w:r>
        <w:rPr>
          <w:rFonts w:eastAsiaTheme="minorEastAsia"/>
          <w:color w:val="FF0000"/>
        </w:rPr>
        <w:t>git 2016/06/07 11</w:t>
      </w:r>
      <w:r>
        <w:rPr>
          <w:rFonts w:eastAsiaTheme="minorEastAsia" w:hint="eastAsia"/>
          <w:color w:val="FF0000"/>
        </w:rPr>
        <w:t>:</w:t>
      </w:r>
      <w:r>
        <w:rPr>
          <w:rFonts w:eastAsiaTheme="minorEastAsia"/>
          <w:color w:val="FF0000"/>
        </w:rPr>
        <w:t>40</w:t>
      </w:r>
      <w:r>
        <w:rPr>
          <w:rFonts w:eastAsiaTheme="minorEastAsia" w:hint="eastAsia"/>
          <w:color w:val="FF0000"/>
        </w:rPr>
        <w:t>:</w:t>
      </w:r>
      <w:r>
        <w:rPr>
          <w:rFonts w:eastAsiaTheme="minorEastAsia"/>
          <w:color w:val="FF0000"/>
        </w:rPr>
        <w:t>37)</w:t>
      </w:r>
    </w:p>
    <w:p w:rsidR="007C722A" w:rsidRDefault="007C722A" w:rsidP="007C722A">
      <w:pPr>
        <w:numPr>
          <w:ilvl w:val="0"/>
          <w:numId w:val="38"/>
        </w:numPr>
        <w:rPr>
          <w:rFonts w:eastAsiaTheme="minorEastAsia"/>
        </w:rPr>
      </w:pPr>
      <w:r>
        <w:rPr>
          <w:rFonts w:eastAsiaTheme="minorEastAsia"/>
        </w:rPr>
        <w:t>Added configurable advertising packet interval and online status interval, which are realized by modifying “</w:t>
      </w:r>
      <w:r w:rsidRPr="00997882">
        <w:rPr>
          <w:rFonts w:eastAsiaTheme="minorEastAsia"/>
        </w:rPr>
        <w:t>adv_interval2listen_interval</w:t>
      </w:r>
      <w:r>
        <w:rPr>
          <w:rFonts w:eastAsiaTheme="minorEastAsia"/>
        </w:rPr>
        <w:t>” and “</w:t>
      </w:r>
      <w:r w:rsidRPr="00997882">
        <w:rPr>
          <w:rFonts w:eastAsiaTheme="minorEastAsia"/>
        </w:rPr>
        <w:t>online_status_interval2listen_interval</w:t>
      </w:r>
      <w:r>
        <w:rPr>
          <w:rFonts w:eastAsiaTheme="minorEastAsia"/>
        </w:rPr>
        <w:t xml:space="preserve">”, respectively. The default unit is 40ms. </w:t>
      </w:r>
    </w:p>
    <w:p w:rsidR="007C722A" w:rsidRDefault="007C722A" w:rsidP="007C722A">
      <w:pPr>
        <w:ind w:left="360"/>
        <w:rPr>
          <w:rFonts w:eastAsiaTheme="minorEastAsia"/>
        </w:rPr>
      </w:pPr>
    </w:p>
    <w:p w:rsidR="007C722A" w:rsidRDefault="007C722A" w:rsidP="007C722A">
      <w:pPr>
        <w:numPr>
          <w:ilvl w:val="0"/>
          <w:numId w:val="38"/>
        </w:numPr>
        <w:rPr>
          <w:rFonts w:eastAsiaTheme="minorEastAsia"/>
        </w:rPr>
      </w:pPr>
      <w:r>
        <w:rPr>
          <w:rFonts w:eastAsia="宋体" w:hint="eastAsia"/>
        </w:rPr>
        <w:t xml:space="preserve">The three advertising channels including </w:t>
      </w:r>
      <w:r>
        <w:rPr>
          <w:rFonts w:eastAsia="宋体"/>
        </w:rPr>
        <w:t xml:space="preserve">channel </w:t>
      </w:r>
      <w:r>
        <w:rPr>
          <w:rFonts w:eastAsiaTheme="minorEastAsia" w:hint="eastAsia"/>
        </w:rPr>
        <w:t>37</w:t>
      </w:r>
      <w:r>
        <w:rPr>
          <w:rFonts w:eastAsiaTheme="minorEastAsia"/>
        </w:rPr>
        <w:t xml:space="preserve">, </w:t>
      </w:r>
      <w:r>
        <w:rPr>
          <w:rFonts w:eastAsiaTheme="minorEastAsia" w:hint="eastAsia"/>
        </w:rPr>
        <w:t>38</w:t>
      </w:r>
      <w:r>
        <w:rPr>
          <w:rFonts w:eastAsiaTheme="minorEastAsia"/>
        </w:rPr>
        <w:t xml:space="preserve"> and </w:t>
      </w:r>
      <w:r>
        <w:rPr>
          <w:rFonts w:eastAsiaTheme="minorEastAsia" w:hint="eastAsia"/>
        </w:rPr>
        <w:t>39</w:t>
      </w:r>
      <w:r>
        <w:rPr>
          <w:rFonts w:eastAsiaTheme="minorEastAsia"/>
        </w:rPr>
        <w:t xml:space="preserve"> are enabled by default. </w:t>
      </w:r>
    </w:p>
    <w:p w:rsidR="007C722A" w:rsidRDefault="007C722A" w:rsidP="007C722A">
      <w:pPr>
        <w:ind w:firstLineChars="200" w:firstLine="402"/>
        <w:rPr>
          <w:rFonts w:eastAsiaTheme="minorEastAsia"/>
        </w:rPr>
      </w:pPr>
      <w:r w:rsidRPr="00672A4A">
        <w:rPr>
          <w:rFonts w:eastAsiaTheme="minorEastAsia"/>
          <w:b/>
        </w:rPr>
        <w:t>Note:</w:t>
      </w:r>
      <w:r>
        <w:rPr>
          <w:rFonts w:eastAsiaTheme="minorEastAsia"/>
          <w:b/>
        </w:rPr>
        <w:t xml:space="preserve"> </w:t>
      </w:r>
      <w:r>
        <w:rPr>
          <w:rFonts w:eastAsiaTheme="minorEastAsia"/>
        </w:rPr>
        <w:t>For mass production versions, the three adv channels must be enabled.</w:t>
      </w:r>
    </w:p>
    <w:p w:rsidR="007C722A" w:rsidRPr="00672A4A" w:rsidRDefault="007C722A" w:rsidP="007C722A">
      <w:pPr>
        <w:ind w:firstLineChars="200" w:firstLine="400"/>
        <w:rPr>
          <w:rFonts w:eastAsiaTheme="minorEastAsia"/>
        </w:rPr>
      </w:pPr>
    </w:p>
    <w:p w:rsidR="007C722A" w:rsidRDefault="007C722A" w:rsidP="007C722A">
      <w:pPr>
        <w:pStyle w:val="a5"/>
        <w:ind w:firstLine="400"/>
        <w:rPr>
          <w:rFonts w:eastAsiaTheme="minorEastAsia"/>
        </w:rPr>
      </w:pPr>
    </w:p>
    <w:p w:rsidR="007C722A" w:rsidRDefault="007C722A" w:rsidP="007C722A">
      <w:pPr>
        <w:rPr>
          <w:rFonts w:eastAsiaTheme="minorEastAsia"/>
          <w:color w:val="FF0000"/>
        </w:rPr>
      </w:pPr>
      <w:r>
        <w:rPr>
          <w:rFonts w:eastAsiaTheme="minorEastAsia" w:hint="eastAsia"/>
          <w:color w:val="FF0000"/>
        </w:rPr>
        <w:t>201605</w:t>
      </w:r>
      <w:r>
        <w:rPr>
          <w:rFonts w:eastAsiaTheme="minorEastAsia"/>
          <w:color w:val="FF0000"/>
        </w:rPr>
        <w:t>28</w:t>
      </w:r>
      <w:r>
        <w:rPr>
          <w:rFonts w:eastAsiaTheme="minorEastAsia" w:hint="eastAsia"/>
          <w:color w:val="FF0000"/>
        </w:rPr>
        <w:t>:</w:t>
      </w:r>
      <w:r>
        <w:rPr>
          <w:rFonts w:eastAsiaTheme="minorEastAsia"/>
          <w:color w:val="FF0000"/>
        </w:rPr>
        <w:t xml:space="preserve"> </w:t>
      </w:r>
      <w:r>
        <w:rPr>
          <w:rFonts w:eastAsiaTheme="minorEastAsia" w:hint="eastAsia"/>
          <w:color w:val="FF0000"/>
        </w:rPr>
        <w:t>(</w:t>
      </w:r>
      <w:r>
        <w:rPr>
          <w:rFonts w:eastAsiaTheme="minorEastAsia"/>
          <w:color w:val="FF0000"/>
        </w:rPr>
        <w:t>git 2016/05/2816</w:t>
      </w:r>
      <w:r>
        <w:rPr>
          <w:rFonts w:eastAsiaTheme="minorEastAsia" w:hint="eastAsia"/>
          <w:color w:val="FF0000"/>
        </w:rPr>
        <w:t>:</w:t>
      </w:r>
      <w:r>
        <w:rPr>
          <w:rFonts w:eastAsiaTheme="minorEastAsia"/>
          <w:color w:val="FF0000"/>
        </w:rPr>
        <w:t>42</w:t>
      </w:r>
      <w:r>
        <w:rPr>
          <w:rFonts w:eastAsiaTheme="minorEastAsia" w:hint="eastAsia"/>
          <w:color w:val="FF0000"/>
        </w:rPr>
        <w:t>:</w:t>
      </w:r>
      <w:r>
        <w:rPr>
          <w:rFonts w:eastAsiaTheme="minorEastAsia"/>
          <w:color w:val="FF0000"/>
        </w:rPr>
        <w:t>35)</w:t>
      </w:r>
    </w:p>
    <w:p w:rsidR="007C722A" w:rsidRDefault="007C722A" w:rsidP="007C722A">
      <w:pPr>
        <w:numPr>
          <w:ilvl w:val="0"/>
          <w:numId w:val="33"/>
        </w:numPr>
        <w:rPr>
          <w:rFonts w:eastAsiaTheme="minorEastAsia"/>
        </w:rPr>
      </w:pPr>
      <w:r>
        <w:rPr>
          <w:rFonts w:eastAsiaTheme="minorEastAsia"/>
        </w:rPr>
        <w:t xml:space="preserve">Mesh </w:t>
      </w:r>
      <w:r>
        <w:rPr>
          <w:rFonts w:eastAsiaTheme="minorEastAsia" w:hint="eastAsia"/>
        </w:rPr>
        <w:t>password</w:t>
      </w:r>
      <w:r>
        <w:rPr>
          <w:rFonts w:eastAsiaTheme="minorEastAsia"/>
        </w:rPr>
        <w:t xml:space="preserve"> will be encrypted and then stored into flash. Encryption parameters are determined by “</w:t>
      </w:r>
      <w:r w:rsidRPr="00254065">
        <w:rPr>
          <w:rFonts w:eastAsiaTheme="minorEastAsia"/>
        </w:rPr>
        <w:t>MESH_PWD_ENCODE_SK</w:t>
      </w:r>
      <w:r>
        <w:rPr>
          <w:rFonts w:eastAsiaTheme="minorEastAsia"/>
        </w:rPr>
        <w:t xml:space="preserve">”. </w:t>
      </w:r>
    </w:p>
    <w:p w:rsidR="007C722A" w:rsidRPr="00672A4A" w:rsidRDefault="007C722A" w:rsidP="007C722A">
      <w:pPr>
        <w:ind w:left="360"/>
        <w:rPr>
          <w:rFonts w:eastAsiaTheme="minorEastAsia"/>
        </w:rPr>
      </w:pPr>
      <w:r w:rsidRPr="00672A4A">
        <w:rPr>
          <w:rFonts w:eastAsiaTheme="minorEastAsia"/>
          <w:b/>
        </w:rPr>
        <w:t>Note:</w:t>
      </w:r>
      <w:r>
        <w:rPr>
          <w:rFonts w:eastAsiaTheme="minorEastAsia"/>
          <w:b/>
        </w:rPr>
        <w:t xml:space="preserve"> </w:t>
      </w:r>
      <w:r>
        <w:rPr>
          <w:rFonts w:eastAsiaTheme="minorEastAsia"/>
        </w:rPr>
        <w:t>Users should not modify encryption parameters once they are determined</w:t>
      </w:r>
      <w:r w:rsidRPr="000A53AE" w:rsidDel="00A36D76">
        <w:rPr>
          <w:rFonts w:eastAsiaTheme="minorEastAsia"/>
          <w:b/>
        </w:rPr>
        <w:t xml:space="preserve"> </w:t>
      </w:r>
      <w:r w:rsidRPr="00672A4A">
        <w:rPr>
          <w:rFonts w:eastAsiaTheme="minorEastAsia"/>
        </w:rPr>
        <w:t xml:space="preserve">in order </w:t>
      </w:r>
      <w:r>
        <w:rPr>
          <w:rFonts w:eastAsiaTheme="minorEastAsia"/>
        </w:rPr>
        <w:t xml:space="preserve">to avoid version </w:t>
      </w:r>
      <w:r w:rsidRPr="00BF7E88">
        <w:rPr>
          <w:rFonts w:eastAsiaTheme="minorEastAsia"/>
        </w:rPr>
        <w:t>incompatibility</w:t>
      </w:r>
      <w:r>
        <w:rPr>
          <w:rFonts w:eastAsiaTheme="minorEastAsia"/>
        </w:rPr>
        <w:t xml:space="preserve">. </w:t>
      </w:r>
    </w:p>
    <w:p w:rsidR="007C722A" w:rsidRPr="00672A4A" w:rsidRDefault="007C722A" w:rsidP="007C722A">
      <w:pPr>
        <w:ind w:left="360"/>
        <w:rPr>
          <w:rFonts w:eastAsiaTheme="minorEastAsia"/>
          <w:b/>
        </w:rPr>
      </w:pPr>
    </w:p>
    <w:p w:rsidR="007C722A" w:rsidRDefault="007C722A" w:rsidP="007C722A">
      <w:pPr>
        <w:numPr>
          <w:ilvl w:val="0"/>
          <w:numId w:val="33"/>
        </w:numPr>
        <w:rPr>
          <w:rFonts w:eastAsiaTheme="minorEastAsia"/>
        </w:rPr>
      </w:pPr>
      <w:r>
        <w:rPr>
          <w:rFonts w:eastAsiaTheme="minorEastAsia"/>
        </w:rPr>
        <w:t xml:space="preserve">Added commands that can read alarm clock or scene for specified light ID .user can use group ID as destination address in this case. </w:t>
      </w:r>
    </w:p>
    <w:p w:rsidR="007C722A" w:rsidRDefault="007C722A" w:rsidP="007C722A">
      <w:pPr>
        <w:ind w:left="360"/>
        <w:rPr>
          <w:rFonts w:eastAsiaTheme="minorEastAsia"/>
        </w:rPr>
      </w:pPr>
    </w:p>
    <w:p w:rsidR="007C722A" w:rsidRDefault="007C722A" w:rsidP="007C722A">
      <w:pPr>
        <w:numPr>
          <w:ilvl w:val="0"/>
          <w:numId w:val="33"/>
        </w:numPr>
        <w:rPr>
          <w:rFonts w:eastAsiaTheme="minorEastAsia"/>
        </w:rPr>
      </w:pPr>
      <w:r>
        <w:rPr>
          <w:rFonts w:eastAsiaTheme="minorEastAsia"/>
        </w:rPr>
        <w:t>Added the interface that configures device not to send adv packet: Set “</w:t>
      </w:r>
      <w:r w:rsidRPr="00962D5D">
        <w:rPr>
          <w:rFonts w:eastAsiaTheme="minorEastAsia"/>
        </w:rPr>
        <w:t>send_adv_flag</w:t>
      </w:r>
      <w:r>
        <w:rPr>
          <w:rFonts w:eastAsiaTheme="minorEastAsia"/>
        </w:rPr>
        <w:t>” (default value is 1) as 0.</w:t>
      </w:r>
    </w:p>
    <w:p w:rsidR="007C722A" w:rsidRDefault="007C722A" w:rsidP="007C722A">
      <w:pPr>
        <w:pStyle w:val="a5"/>
        <w:ind w:firstLine="400"/>
        <w:rPr>
          <w:rFonts w:eastAsiaTheme="minorEastAsia"/>
        </w:rPr>
      </w:pPr>
    </w:p>
    <w:p w:rsidR="007C722A" w:rsidRPr="002134CA" w:rsidRDefault="007C722A" w:rsidP="007C722A">
      <w:pPr>
        <w:numPr>
          <w:ilvl w:val="0"/>
          <w:numId w:val="33"/>
        </w:numPr>
        <w:rPr>
          <w:rFonts w:eastAsiaTheme="minorEastAsia"/>
        </w:rPr>
      </w:pPr>
      <w:r>
        <w:rPr>
          <w:rFonts w:eastAsiaTheme="minorEastAsia"/>
        </w:rPr>
        <w:t xml:space="preserve">Improved RTC mechanism. </w:t>
      </w:r>
    </w:p>
    <w:p w:rsidR="007C722A" w:rsidRDefault="007C722A" w:rsidP="007C722A">
      <w:pPr>
        <w:rPr>
          <w:rFonts w:eastAsiaTheme="minorEastAsia"/>
        </w:rPr>
      </w:pPr>
    </w:p>
    <w:p w:rsidR="007C722A" w:rsidRDefault="007C722A" w:rsidP="007C722A">
      <w:pPr>
        <w:rPr>
          <w:rFonts w:eastAsiaTheme="minorEastAsia"/>
        </w:rPr>
      </w:pPr>
    </w:p>
    <w:p w:rsidR="007C722A" w:rsidRDefault="007C722A" w:rsidP="007C722A">
      <w:pPr>
        <w:rPr>
          <w:rFonts w:eastAsiaTheme="minorEastAsia"/>
          <w:color w:val="FF0000"/>
        </w:rPr>
      </w:pPr>
      <w:r>
        <w:rPr>
          <w:rFonts w:eastAsiaTheme="minorEastAsia" w:hint="eastAsia"/>
          <w:color w:val="FF0000"/>
        </w:rPr>
        <w:t>20160513:</w:t>
      </w:r>
      <w:r>
        <w:rPr>
          <w:rFonts w:eastAsiaTheme="minorEastAsia"/>
          <w:color w:val="FF0000"/>
        </w:rPr>
        <w:t xml:space="preserve"> </w:t>
      </w:r>
      <w:r>
        <w:rPr>
          <w:rFonts w:eastAsiaTheme="minorEastAsia" w:hint="eastAsia"/>
          <w:color w:val="FF0000"/>
        </w:rPr>
        <w:t>(</w:t>
      </w:r>
      <w:r>
        <w:rPr>
          <w:rFonts w:eastAsiaTheme="minorEastAsia"/>
          <w:color w:val="FF0000"/>
        </w:rPr>
        <w:t>git 2016/05/13 15:10:05)</w:t>
      </w:r>
    </w:p>
    <w:p w:rsidR="007C722A" w:rsidRDefault="007C722A" w:rsidP="007C722A">
      <w:pPr>
        <w:numPr>
          <w:ilvl w:val="0"/>
          <w:numId w:val="34"/>
        </w:numPr>
        <w:rPr>
          <w:rFonts w:eastAsiaTheme="minorEastAsia"/>
        </w:rPr>
      </w:pPr>
      <w:r>
        <w:rPr>
          <w:rFonts w:eastAsiaTheme="minorEastAsia"/>
        </w:rPr>
        <w:t xml:space="preserve">Added the check mechanism when ota writes flash in order to avoid flash writing failure. </w:t>
      </w:r>
    </w:p>
    <w:p w:rsidR="007C722A" w:rsidRDefault="007C722A" w:rsidP="007C722A">
      <w:pPr>
        <w:ind w:left="360"/>
        <w:rPr>
          <w:rFonts w:eastAsiaTheme="minorEastAsia"/>
        </w:rPr>
      </w:pPr>
    </w:p>
    <w:p w:rsidR="007C722A" w:rsidRDefault="007C722A" w:rsidP="007C722A">
      <w:pPr>
        <w:numPr>
          <w:ilvl w:val="0"/>
          <w:numId w:val="34"/>
        </w:numPr>
        <w:rPr>
          <w:rFonts w:eastAsiaTheme="minorEastAsia"/>
        </w:rPr>
      </w:pPr>
      <w:r>
        <w:rPr>
          <w:rFonts w:eastAsiaTheme="minorEastAsia"/>
        </w:rPr>
        <w:lastRenderedPageBreak/>
        <w:t>When scene configuration takes effect, locally stored brightness and rgb values won’t be modified.</w:t>
      </w:r>
    </w:p>
    <w:p w:rsidR="007C722A" w:rsidRDefault="007C722A" w:rsidP="007C722A">
      <w:pPr>
        <w:pStyle w:val="a5"/>
        <w:ind w:firstLine="400"/>
        <w:rPr>
          <w:rFonts w:eastAsiaTheme="minorEastAsia"/>
        </w:rPr>
      </w:pPr>
    </w:p>
    <w:p w:rsidR="007C722A" w:rsidRPr="002134CA" w:rsidRDefault="007C722A" w:rsidP="007C722A">
      <w:pPr>
        <w:numPr>
          <w:ilvl w:val="0"/>
          <w:numId w:val="34"/>
        </w:numPr>
        <w:rPr>
          <w:rFonts w:eastAsiaTheme="minorEastAsia"/>
        </w:rPr>
      </w:pPr>
      <w:r>
        <w:rPr>
          <w:rFonts w:eastAsia="宋体" w:hint="eastAsia"/>
        </w:rPr>
        <w:t xml:space="preserve">Added optional function: </w:t>
      </w:r>
      <w:r>
        <w:rPr>
          <w:rFonts w:eastAsia="宋体"/>
        </w:rPr>
        <w:t xml:space="preserve">When specific duration elapses after power on, mesh info modification command won’t be responded. </w:t>
      </w:r>
    </w:p>
    <w:p w:rsidR="007C722A" w:rsidRDefault="007C722A" w:rsidP="007C722A">
      <w:pPr>
        <w:rPr>
          <w:rFonts w:eastAsiaTheme="minorEastAsia"/>
        </w:rPr>
      </w:pPr>
    </w:p>
    <w:p w:rsidR="007C722A" w:rsidRPr="00A41055" w:rsidRDefault="007C722A" w:rsidP="007C722A">
      <w:pPr>
        <w:rPr>
          <w:rFonts w:eastAsiaTheme="minorEastAsia"/>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60429: (git 2016/04/29 17:18:20)</w:t>
      </w:r>
    </w:p>
    <w:p w:rsidR="007C722A" w:rsidRDefault="007C722A" w:rsidP="007C722A">
      <w:pPr>
        <w:numPr>
          <w:ilvl w:val="0"/>
          <w:numId w:val="8"/>
        </w:numPr>
        <w:rPr>
          <w:rFonts w:eastAsiaTheme="minorEastAsia"/>
        </w:rPr>
      </w:pPr>
      <w:r>
        <w:rPr>
          <w:rFonts w:eastAsia="宋体" w:hint="eastAsia"/>
        </w:rPr>
        <w:t>Added</w:t>
      </w:r>
      <w:r w:rsidRPr="008B2EE7" w:rsidDel="00A852D0">
        <w:rPr>
          <w:rFonts w:eastAsiaTheme="minorEastAsia" w:hint="eastAsia"/>
        </w:rPr>
        <w:t xml:space="preserve"> </w:t>
      </w:r>
      <w:r w:rsidRPr="008B2EE7">
        <w:rPr>
          <w:rFonts w:eastAsiaTheme="minorEastAsia"/>
        </w:rPr>
        <w:t xml:space="preserve">eddystone beacon </w:t>
      </w:r>
      <w:r>
        <w:rPr>
          <w:rFonts w:eastAsiaTheme="minorEastAsia"/>
        </w:rPr>
        <w:t>function.</w:t>
      </w:r>
      <w:r w:rsidRPr="008B2EE7" w:rsidDel="00A852D0">
        <w:rPr>
          <w:rFonts w:eastAsiaTheme="minorEastAsia" w:hint="eastAsia"/>
        </w:rPr>
        <w:t xml:space="preserve"> </w:t>
      </w:r>
    </w:p>
    <w:p w:rsidR="007C722A" w:rsidRDefault="007C722A" w:rsidP="007C722A">
      <w:pPr>
        <w:ind w:left="360"/>
        <w:rPr>
          <w:rFonts w:eastAsiaTheme="minorEastAsia"/>
        </w:rPr>
      </w:pPr>
    </w:p>
    <w:p w:rsidR="007C722A" w:rsidRPr="00672A4A" w:rsidRDefault="007C722A" w:rsidP="007C722A">
      <w:pPr>
        <w:numPr>
          <w:ilvl w:val="0"/>
          <w:numId w:val="8"/>
        </w:numPr>
        <w:rPr>
          <w:rFonts w:eastAsiaTheme="minorEastAsia"/>
        </w:rPr>
      </w:pPr>
      <w:r>
        <w:rPr>
          <w:rFonts w:eastAsia="宋体" w:hint="eastAsia"/>
        </w:rPr>
        <w:t xml:space="preserve">After power cycle, </w:t>
      </w:r>
      <w:r>
        <w:rPr>
          <w:rFonts w:eastAsia="宋体"/>
        </w:rPr>
        <w:t xml:space="preserve">all alarm clocks are configured not to respond before date and time synchronization. </w:t>
      </w:r>
    </w:p>
    <w:p w:rsidR="007C722A" w:rsidRDefault="007C722A" w:rsidP="007C722A">
      <w:pPr>
        <w:pStyle w:val="a5"/>
        <w:ind w:firstLine="400"/>
        <w:rPr>
          <w:rFonts w:eastAsia="宋体"/>
        </w:rPr>
      </w:pPr>
    </w:p>
    <w:p w:rsidR="007C722A" w:rsidRPr="00672A4A" w:rsidRDefault="007C722A" w:rsidP="007C722A">
      <w:pPr>
        <w:pStyle w:val="a5"/>
        <w:ind w:firstLine="400"/>
        <w:rPr>
          <w:rFonts w:eastAsia="宋体"/>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60422: (git 2016/04/22 14:54:06)</w:t>
      </w:r>
    </w:p>
    <w:p w:rsidR="007C722A" w:rsidRPr="00672A4A" w:rsidRDefault="007C722A" w:rsidP="007C722A">
      <w:pPr>
        <w:numPr>
          <w:ilvl w:val="0"/>
          <w:numId w:val="35"/>
        </w:numPr>
        <w:rPr>
          <w:rFonts w:eastAsiaTheme="minorEastAsia"/>
          <w:color w:val="FF0000"/>
        </w:rPr>
      </w:pPr>
      <w:r>
        <w:rPr>
          <w:rFonts w:eastAsia="宋体" w:hint="eastAsia"/>
        </w:rPr>
        <w:t>Added</w:t>
      </w:r>
      <w:r w:rsidRPr="002652F9">
        <w:rPr>
          <w:rFonts w:eastAsiaTheme="minorEastAsia" w:hint="eastAsia"/>
        </w:rPr>
        <w:t xml:space="preserve"> </w:t>
      </w:r>
      <w:r>
        <w:rPr>
          <w:rFonts w:eastAsiaTheme="minorEastAsia" w:hint="eastAsia"/>
        </w:rPr>
        <w:t>TIMER0</w:t>
      </w:r>
      <w:r>
        <w:rPr>
          <w:rFonts w:eastAsiaTheme="minorEastAsia"/>
        </w:rPr>
        <w:t xml:space="preserve"> configuration (it’s disabled by default). Please refer to “</w:t>
      </w:r>
      <w:r w:rsidRPr="00B52621">
        <w:rPr>
          <w:rFonts w:eastAsiaTheme="minorEastAsia"/>
        </w:rPr>
        <w:t>IRQ_TIMER0_ENABLE</w:t>
      </w:r>
      <w:r>
        <w:rPr>
          <w:rFonts w:eastAsiaTheme="minorEastAsia"/>
        </w:rPr>
        <w:t>” for details.</w:t>
      </w:r>
    </w:p>
    <w:p w:rsidR="007C722A" w:rsidRPr="00672A4A" w:rsidRDefault="007C722A" w:rsidP="007C722A">
      <w:pPr>
        <w:ind w:left="360"/>
        <w:rPr>
          <w:rFonts w:eastAsiaTheme="minorEastAsia"/>
          <w:color w:val="FF0000"/>
        </w:rPr>
      </w:pPr>
      <w:r w:rsidRPr="00672A4A">
        <w:rPr>
          <w:rFonts w:eastAsiaTheme="minorEastAsia"/>
          <w:b/>
        </w:rPr>
        <w:t xml:space="preserve">Note:  </w:t>
      </w:r>
      <w:r>
        <w:rPr>
          <w:rFonts w:eastAsiaTheme="minorEastAsia"/>
        </w:rPr>
        <w:t>In current library function, interrupt clearing action is added and interrupt callback function “</w:t>
      </w:r>
      <w:r w:rsidRPr="00BE5996">
        <w:rPr>
          <w:rFonts w:eastAsiaTheme="minorEastAsia"/>
        </w:rPr>
        <w:t>irq_timer0();</w:t>
      </w:r>
      <w:r>
        <w:rPr>
          <w:rFonts w:eastAsiaTheme="minorEastAsia"/>
        </w:rPr>
        <w:t xml:space="preserve">” is defined.  </w:t>
      </w:r>
      <w:r w:rsidRPr="00672A4A">
        <w:rPr>
          <w:rFonts w:eastAsiaTheme="minorEastAsia"/>
          <w:color w:val="FF0000"/>
        </w:rPr>
        <w:t xml:space="preserve">If </w:t>
      </w:r>
      <w:r>
        <w:rPr>
          <w:rFonts w:eastAsiaTheme="minorEastAsia"/>
          <w:color w:val="FF0000"/>
        </w:rPr>
        <w:t>in previous version</w:t>
      </w:r>
      <w:r w:rsidRPr="000A53AE">
        <w:rPr>
          <w:rFonts w:eastAsiaTheme="minorEastAsia"/>
          <w:color w:val="FF0000"/>
        </w:rPr>
        <w:t xml:space="preserve"> </w:t>
      </w:r>
      <w:r w:rsidRPr="00672A4A">
        <w:rPr>
          <w:rFonts w:eastAsiaTheme="minorEastAsia"/>
          <w:color w:val="FF0000"/>
        </w:rPr>
        <w:t xml:space="preserve">the interrupt clearing action has already been added on client side, please delete this action and transfer timer0 interrupt handler </w:t>
      </w:r>
      <w:r>
        <w:rPr>
          <w:rFonts w:eastAsiaTheme="minorEastAsia"/>
          <w:color w:val="FF0000"/>
        </w:rPr>
        <w:t>code in</w:t>
      </w:r>
      <w:r w:rsidRPr="00672A4A">
        <w:rPr>
          <w:rFonts w:eastAsiaTheme="minorEastAsia"/>
          <w:color w:val="FF0000"/>
        </w:rPr>
        <w:t xml:space="preserve">to </w:t>
      </w:r>
      <w:r w:rsidRPr="000A53AE">
        <w:rPr>
          <w:rFonts w:eastAsiaTheme="minorEastAsia"/>
          <w:color w:val="FF0000"/>
        </w:rPr>
        <w:t xml:space="preserve">irq_timer0() </w:t>
      </w:r>
      <w:r w:rsidRPr="00672A4A">
        <w:rPr>
          <w:rFonts w:eastAsiaTheme="minorEastAsia"/>
          <w:color w:val="FF0000"/>
        </w:rPr>
        <w:t xml:space="preserve">when it’s </w:t>
      </w:r>
      <w:r w:rsidRPr="00177795">
        <w:rPr>
          <w:rFonts w:eastAsiaTheme="minorEastAsia"/>
          <w:color w:val="FF0000"/>
        </w:rPr>
        <w:t>up</w:t>
      </w:r>
      <w:r>
        <w:rPr>
          <w:rFonts w:eastAsiaTheme="minorEastAsia"/>
          <w:color w:val="FF0000"/>
        </w:rPr>
        <w:t>graded</w:t>
      </w:r>
      <w:r w:rsidRPr="00672A4A">
        <w:rPr>
          <w:rFonts w:eastAsiaTheme="minorEastAsia"/>
          <w:color w:val="FF0000"/>
        </w:rPr>
        <w:t xml:space="preserve"> to this version. </w:t>
      </w:r>
      <w:r>
        <w:rPr>
          <w:rFonts w:eastAsiaTheme="minorEastAsia"/>
          <w:color w:val="FF0000"/>
        </w:rPr>
        <w:t xml:space="preserve"> </w:t>
      </w:r>
    </w:p>
    <w:p w:rsidR="007C722A" w:rsidRDefault="007C722A" w:rsidP="007C722A">
      <w:pPr>
        <w:ind w:left="360"/>
        <w:rPr>
          <w:rFonts w:eastAsiaTheme="minorEastAsia"/>
        </w:rPr>
      </w:pPr>
    </w:p>
    <w:p w:rsidR="007C722A" w:rsidRDefault="007C722A" w:rsidP="007C722A">
      <w:pPr>
        <w:numPr>
          <w:ilvl w:val="0"/>
          <w:numId w:val="35"/>
        </w:numPr>
        <w:rPr>
          <w:rFonts w:eastAsiaTheme="minorEastAsia"/>
        </w:rPr>
      </w:pPr>
      <w:r>
        <w:rPr>
          <w:rFonts w:eastAsiaTheme="minorEastAsia"/>
        </w:rPr>
        <w:t>O</w:t>
      </w:r>
      <w:r>
        <w:rPr>
          <w:rFonts w:eastAsiaTheme="minorEastAsia" w:hint="eastAsia"/>
        </w:rPr>
        <w:t>nline</w:t>
      </w:r>
      <w:r>
        <w:rPr>
          <w:rFonts w:eastAsiaTheme="minorEastAsia"/>
        </w:rPr>
        <w:t xml:space="preserve"> status function: Added callback function for node status update. After the register function “</w:t>
      </w:r>
      <w:r w:rsidRPr="00B932EB">
        <w:rPr>
          <w:rFonts w:eastAsiaTheme="minorEastAsia"/>
        </w:rPr>
        <w:t>register_mesh_node_status_callback</w:t>
      </w:r>
      <w:r>
        <w:rPr>
          <w:rFonts w:eastAsiaTheme="minorEastAsia"/>
        </w:rPr>
        <w:t>()” is invoked, when new node is found or node data are updated, the registered “</w:t>
      </w:r>
      <w:r w:rsidRPr="00B932EB">
        <w:rPr>
          <w:rFonts w:eastAsiaTheme="minorEastAsia"/>
        </w:rPr>
        <w:t>light_node_status_change_cb</w:t>
      </w:r>
      <w:r>
        <w:rPr>
          <w:rFonts w:eastAsiaTheme="minorEastAsia"/>
        </w:rPr>
        <w:t xml:space="preserve">()” function will be called. It’s not registered by default. </w:t>
      </w:r>
    </w:p>
    <w:p w:rsidR="007C722A" w:rsidRDefault="007C722A" w:rsidP="007C722A">
      <w:pPr>
        <w:ind w:left="360"/>
        <w:rPr>
          <w:rFonts w:eastAsiaTheme="minorEastAsia"/>
        </w:rPr>
      </w:pPr>
    </w:p>
    <w:p w:rsidR="007C722A" w:rsidRDefault="007C722A" w:rsidP="007C722A">
      <w:pPr>
        <w:numPr>
          <w:ilvl w:val="0"/>
          <w:numId w:val="35"/>
        </w:numPr>
        <w:rPr>
          <w:rFonts w:eastAsiaTheme="minorEastAsia"/>
        </w:rPr>
      </w:pPr>
      <w:r>
        <w:rPr>
          <w:rFonts w:eastAsiaTheme="minorEastAsia"/>
        </w:rPr>
        <w:t>O</w:t>
      </w:r>
      <w:r>
        <w:rPr>
          <w:rFonts w:eastAsiaTheme="minorEastAsia" w:hint="eastAsia"/>
        </w:rPr>
        <w:t>nline</w:t>
      </w:r>
      <w:r>
        <w:rPr>
          <w:rFonts w:eastAsiaTheme="minorEastAsia"/>
        </w:rPr>
        <w:t xml:space="preserve"> status function: Data of specified device addr can be reported. </w:t>
      </w:r>
    </w:p>
    <w:p w:rsidR="007C722A" w:rsidRDefault="007C722A" w:rsidP="007C722A">
      <w:pPr>
        <w:ind w:left="360"/>
        <w:rPr>
          <w:rFonts w:eastAsiaTheme="minorEastAsia"/>
        </w:rPr>
      </w:pPr>
    </w:p>
    <w:p w:rsidR="007C722A" w:rsidRPr="00672A4A" w:rsidRDefault="007C722A" w:rsidP="007C722A">
      <w:pPr>
        <w:numPr>
          <w:ilvl w:val="0"/>
          <w:numId w:val="35"/>
        </w:numPr>
        <w:rPr>
          <w:rFonts w:eastAsiaTheme="minorEastAsia"/>
        </w:rPr>
      </w:pPr>
      <w:r>
        <w:rPr>
          <w:rFonts w:eastAsia="宋体" w:hint="eastAsia"/>
        </w:rPr>
        <w:t xml:space="preserve">After successful BLE connection, </w:t>
      </w:r>
      <w:r>
        <w:rPr>
          <w:rFonts w:eastAsia="宋体"/>
        </w:rPr>
        <w:t>it requests for connection parameter update by default. IOS and most Android devices can succeed in updating connection parameters; only a few Android devices may fail since they have special requirements for parameters to be updated. Please refer to “</w:t>
      </w:r>
      <w:r w:rsidRPr="00B52621">
        <w:rPr>
          <w:rFonts w:eastAsiaTheme="minorEastAsia"/>
        </w:rPr>
        <w:t>rf_link_slave_connect_callback</w:t>
      </w:r>
      <w:r>
        <w:rPr>
          <w:rFonts w:eastAsiaTheme="minorEastAsia"/>
        </w:rPr>
        <w:t>()</w:t>
      </w:r>
      <w:r>
        <w:rPr>
          <w:rFonts w:eastAsia="宋体"/>
        </w:rPr>
        <w:t xml:space="preserve">” for details. </w:t>
      </w:r>
    </w:p>
    <w:p w:rsidR="007C722A" w:rsidRDefault="007C722A" w:rsidP="007C722A">
      <w:pPr>
        <w:pStyle w:val="a5"/>
        <w:ind w:firstLine="400"/>
        <w:rPr>
          <w:rFonts w:eastAsiaTheme="minorEastAsia"/>
        </w:rPr>
      </w:pPr>
    </w:p>
    <w:p w:rsidR="007C722A" w:rsidRDefault="007C722A" w:rsidP="007C722A">
      <w:pPr>
        <w:numPr>
          <w:ilvl w:val="0"/>
          <w:numId w:val="35"/>
        </w:numPr>
        <w:rPr>
          <w:rFonts w:eastAsiaTheme="minorEastAsia"/>
        </w:rPr>
      </w:pPr>
      <w:r>
        <w:rPr>
          <w:rFonts w:eastAsia="宋体" w:hint="eastAsia"/>
        </w:rPr>
        <w:t xml:space="preserve">Improved </w:t>
      </w:r>
      <w:r>
        <w:rPr>
          <w:rFonts w:eastAsia="宋体"/>
        </w:rPr>
        <w:t xml:space="preserve">internal </w:t>
      </w:r>
      <w:r>
        <w:rPr>
          <w:rFonts w:eastAsia="宋体" w:hint="eastAsia"/>
        </w:rPr>
        <w:t xml:space="preserve">software RTC accuracy. </w:t>
      </w:r>
      <w:r>
        <w:rPr>
          <w:rFonts w:eastAsia="宋体"/>
        </w:rPr>
        <w:t>The error for improved RTC is only determined by crystal deviation.</w:t>
      </w:r>
    </w:p>
    <w:p w:rsidR="007C722A" w:rsidRDefault="007C722A" w:rsidP="007C722A">
      <w:pPr>
        <w:pStyle w:val="a5"/>
        <w:ind w:firstLine="400"/>
        <w:rPr>
          <w:rFonts w:eastAsia="宋体"/>
        </w:rPr>
      </w:pPr>
    </w:p>
    <w:p w:rsidR="007C722A" w:rsidRPr="00672A4A" w:rsidRDefault="007C722A" w:rsidP="007C722A">
      <w:pPr>
        <w:pStyle w:val="a5"/>
        <w:ind w:firstLine="400"/>
        <w:rPr>
          <w:rFonts w:eastAsia="宋体"/>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60406: (git 2016/04/05 16:04:34)</w:t>
      </w:r>
    </w:p>
    <w:p w:rsidR="007C722A" w:rsidRPr="00672A4A" w:rsidRDefault="007C722A" w:rsidP="007C722A">
      <w:pPr>
        <w:numPr>
          <w:ilvl w:val="0"/>
          <w:numId w:val="16"/>
        </w:numPr>
        <w:rPr>
          <w:rFonts w:eastAsiaTheme="minorEastAsia"/>
        </w:rPr>
      </w:pPr>
      <w:r>
        <w:rPr>
          <w:rFonts w:eastAsia="宋体"/>
        </w:rPr>
        <w:t>Updated</w:t>
      </w:r>
      <w:r>
        <w:rPr>
          <w:rFonts w:eastAsia="宋体" w:hint="eastAsia"/>
        </w:rPr>
        <w:t xml:space="preserve"> the bug for continuous UART</w:t>
      </w:r>
      <w:r>
        <w:rPr>
          <w:rFonts w:eastAsia="宋体"/>
        </w:rPr>
        <w:t xml:space="preserve"> transmission. </w:t>
      </w:r>
    </w:p>
    <w:p w:rsidR="007C722A" w:rsidRPr="00672A4A" w:rsidRDefault="007C722A" w:rsidP="007C722A">
      <w:pPr>
        <w:ind w:left="360"/>
        <w:rPr>
          <w:rFonts w:eastAsiaTheme="minorEastAsia"/>
        </w:rPr>
      </w:pPr>
    </w:p>
    <w:p w:rsidR="007C722A" w:rsidRPr="00672A4A" w:rsidRDefault="007C722A" w:rsidP="007C722A">
      <w:pPr>
        <w:numPr>
          <w:ilvl w:val="0"/>
          <w:numId w:val="16"/>
        </w:numPr>
        <w:rPr>
          <w:rFonts w:eastAsiaTheme="minorEastAsia"/>
        </w:rPr>
      </w:pPr>
      <w:r>
        <w:rPr>
          <w:rFonts w:eastAsia="宋体" w:hint="eastAsia"/>
        </w:rPr>
        <w:t>Optimized RAM and saved</w:t>
      </w:r>
      <w:r>
        <w:rPr>
          <w:rFonts w:eastAsia="宋体"/>
        </w:rPr>
        <w:t xml:space="preserve"> </w:t>
      </w:r>
      <w:r>
        <w:rPr>
          <w:rFonts w:eastAsiaTheme="minorEastAsia" w:hint="eastAsia"/>
        </w:rPr>
        <w:t>1.1K RAM</w:t>
      </w:r>
      <w:r>
        <w:rPr>
          <w:rFonts w:eastAsia="宋体" w:hint="eastAsia"/>
        </w:rPr>
        <w:t>.</w:t>
      </w:r>
    </w:p>
    <w:p w:rsidR="007C722A" w:rsidRDefault="007C722A" w:rsidP="007C722A">
      <w:pPr>
        <w:pStyle w:val="a5"/>
        <w:ind w:firstLine="400"/>
        <w:rPr>
          <w:rFonts w:eastAsiaTheme="minorEastAsia"/>
        </w:rPr>
      </w:pPr>
    </w:p>
    <w:p w:rsidR="007C722A" w:rsidRPr="00672A4A" w:rsidRDefault="007C722A" w:rsidP="007C722A">
      <w:pPr>
        <w:numPr>
          <w:ilvl w:val="0"/>
          <w:numId w:val="16"/>
        </w:numPr>
        <w:rPr>
          <w:rFonts w:eastAsiaTheme="minorEastAsia"/>
        </w:rPr>
      </w:pPr>
      <w:r>
        <w:rPr>
          <w:rFonts w:eastAsia="宋体"/>
        </w:rPr>
        <w:t xml:space="preserve">OTA data erasing </w:t>
      </w:r>
      <w:r w:rsidRPr="002A4A73">
        <w:rPr>
          <w:rFonts w:eastAsia="宋体"/>
        </w:rPr>
        <w:t>order</w:t>
      </w:r>
      <w:r>
        <w:rPr>
          <w:rFonts w:eastAsia="宋体"/>
        </w:rPr>
        <w:t xml:space="preserve"> is inverted (from lower addr to higher addr -&gt; from higher addr to lower addr)  in order to avoid erasing abnormity due to unexpected power down. </w:t>
      </w:r>
    </w:p>
    <w:p w:rsidR="007C722A" w:rsidRPr="00B52621" w:rsidRDefault="007C722A" w:rsidP="007C722A">
      <w:pPr>
        <w:ind w:left="360"/>
        <w:rPr>
          <w:rFonts w:eastAsiaTheme="minorEastAsia"/>
        </w:rPr>
      </w:pPr>
    </w:p>
    <w:p w:rsidR="007C722A" w:rsidRDefault="007C722A" w:rsidP="007C722A">
      <w:pPr>
        <w:numPr>
          <w:ilvl w:val="0"/>
          <w:numId w:val="16"/>
        </w:numPr>
        <w:rPr>
          <w:rFonts w:eastAsiaTheme="minorEastAsia"/>
        </w:rPr>
      </w:pPr>
      <w:r w:rsidRPr="00F1076D">
        <w:rPr>
          <w:rFonts w:eastAsia="宋体" w:hint="eastAsia"/>
        </w:rPr>
        <w:t xml:space="preserve">Revised OTA </w:t>
      </w:r>
      <w:r w:rsidRPr="00F1076D">
        <w:rPr>
          <w:rFonts w:eastAsia="宋体"/>
        </w:rPr>
        <w:t>function</w:t>
      </w:r>
      <w:r w:rsidRPr="00D2356A">
        <w:rPr>
          <w:rFonts w:eastAsia="宋体"/>
        </w:rPr>
        <w:t xml:space="preserve"> for</w:t>
      </w:r>
      <w:r w:rsidRPr="00D2356A" w:rsidDel="00D2356A">
        <w:rPr>
          <w:rFonts w:eastAsiaTheme="minorEastAsia"/>
        </w:rPr>
        <w:t xml:space="preserve"> </w:t>
      </w:r>
      <w:r w:rsidRPr="00D2356A">
        <w:rPr>
          <w:rFonts w:eastAsiaTheme="minorEastAsia"/>
        </w:rPr>
        <w:t>8267 switch</w:t>
      </w:r>
      <w:r>
        <w:rPr>
          <w:rFonts w:eastAsiaTheme="minorEastAsia"/>
        </w:rPr>
        <w:t>.</w:t>
      </w:r>
    </w:p>
    <w:p w:rsidR="007C722A" w:rsidRDefault="007C722A" w:rsidP="007C722A">
      <w:pPr>
        <w:ind w:left="360"/>
        <w:rPr>
          <w:rFonts w:eastAsiaTheme="minorEastAsia"/>
        </w:rPr>
      </w:pPr>
    </w:p>
    <w:p w:rsidR="007C722A" w:rsidRDefault="007C722A" w:rsidP="007C722A">
      <w:pPr>
        <w:numPr>
          <w:ilvl w:val="0"/>
          <w:numId w:val="16"/>
        </w:numPr>
        <w:rPr>
          <w:rFonts w:eastAsiaTheme="minorEastAsia"/>
        </w:rPr>
      </w:pPr>
      <w:r>
        <w:rPr>
          <w:rFonts w:eastAsia="宋体" w:hint="eastAsia"/>
        </w:rPr>
        <w:t>Added</w:t>
      </w:r>
      <w:r>
        <w:rPr>
          <w:rFonts w:eastAsia="宋体"/>
        </w:rPr>
        <w:t xml:space="preserve"> type identification in adv response packet for </w:t>
      </w:r>
      <w:r w:rsidRPr="004903CC">
        <w:rPr>
          <w:rFonts w:eastAsiaTheme="minorEastAsia"/>
        </w:rPr>
        <w:t>switch</w:t>
      </w:r>
      <w:r>
        <w:rPr>
          <w:rFonts w:eastAsiaTheme="minorEastAsia"/>
        </w:rPr>
        <w:t xml:space="preserve"> and </w:t>
      </w:r>
      <w:r w:rsidRPr="004903CC">
        <w:rPr>
          <w:rFonts w:eastAsiaTheme="minorEastAsia"/>
        </w:rPr>
        <w:t>motion sensor</w:t>
      </w:r>
      <w:r>
        <w:rPr>
          <w:rFonts w:eastAsiaTheme="minorEastAsia"/>
        </w:rPr>
        <w:t xml:space="preserve">. </w:t>
      </w:r>
    </w:p>
    <w:p w:rsidR="007C722A" w:rsidRDefault="007C722A" w:rsidP="007C722A">
      <w:pPr>
        <w:pStyle w:val="a5"/>
        <w:ind w:firstLine="400"/>
        <w:rPr>
          <w:rFonts w:eastAsiaTheme="minorEastAsia"/>
        </w:rPr>
      </w:pPr>
    </w:p>
    <w:p w:rsidR="007C722A" w:rsidRPr="00672A4A" w:rsidRDefault="007C722A" w:rsidP="007C722A">
      <w:pPr>
        <w:ind w:left="360"/>
        <w:rPr>
          <w:rFonts w:eastAsiaTheme="minorEastAsia"/>
        </w:rPr>
      </w:pPr>
    </w:p>
    <w:p w:rsidR="007C722A" w:rsidRDefault="007C722A" w:rsidP="007C722A">
      <w:pPr>
        <w:pStyle w:val="a5"/>
        <w:ind w:firstLine="400"/>
        <w:rPr>
          <w:rFonts w:eastAsiaTheme="minorEastAsia"/>
        </w:rPr>
      </w:pPr>
    </w:p>
    <w:p w:rsidR="007C722A" w:rsidRDefault="007C722A" w:rsidP="007C722A">
      <w:pPr>
        <w:rPr>
          <w:rFonts w:eastAsiaTheme="minorEastAsia"/>
          <w:color w:val="FF0000"/>
        </w:rPr>
      </w:pPr>
      <w:r>
        <w:rPr>
          <w:rFonts w:eastAsiaTheme="minorEastAsia" w:hint="eastAsia"/>
          <w:color w:val="FF0000"/>
        </w:rPr>
        <w:t>201</w:t>
      </w:r>
      <w:r>
        <w:rPr>
          <w:rFonts w:eastAsiaTheme="minorEastAsia"/>
          <w:color w:val="FF0000"/>
        </w:rPr>
        <w:t>60314: (git 2016/03/14 14:13:15)</w:t>
      </w:r>
    </w:p>
    <w:p w:rsidR="007C722A" w:rsidRDefault="007C722A" w:rsidP="007C722A">
      <w:pPr>
        <w:numPr>
          <w:ilvl w:val="0"/>
          <w:numId w:val="15"/>
        </w:numPr>
        <w:rPr>
          <w:rFonts w:eastAsiaTheme="minorEastAsia"/>
        </w:rPr>
      </w:pPr>
      <w:r>
        <w:rPr>
          <w:rFonts w:eastAsia="宋体" w:hint="eastAsia"/>
        </w:rPr>
        <w:t xml:space="preserve">Revised a bug in version </w:t>
      </w:r>
      <w:r>
        <w:rPr>
          <w:rFonts w:eastAsiaTheme="minorEastAsia" w:hint="eastAsia"/>
        </w:rPr>
        <w:t>20160212</w:t>
      </w:r>
      <w:r>
        <w:rPr>
          <w:rFonts w:eastAsiaTheme="minorEastAsia"/>
        </w:rPr>
        <w:t xml:space="preserve"> and </w:t>
      </w:r>
      <w:r>
        <w:rPr>
          <w:rFonts w:eastAsiaTheme="minorEastAsia" w:hint="eastAsia"/>
        </w:rPr>
        <w:t>20160309</w:t>
      </w:r>
      <w:r>
        <w:rPr>
          <w:rFonts w:eastAsiaTheme="minorEastAsia"/>
        </w:rPr>
        <w:t>: (</w:t>
      </w:r>
      <w:r w:rsidRPr="00672A4A">
        <w:rPr>
          <w:rFonts w:eastAsiaTheme="minorEastAsia"/>
          <w:color w:val="FF0000"/>
        </w:rPr>
        <w:t>It must be updated when light uses “</w:t>
      </w:r>
      <w:r w:rsidRPr="00F1076D">
        <w:rPr>
          <w:rFonts w:eastAsiaTheme="minorEastAsia"/>
          <w:color w:val="FF0000"/>
        </w:rPr>
        <w:t>light_slave_tx_command()</w:t>
      </w:r>
      <w:r w:rsidRPr="00672A4A">
        <w:rPr>
          <w:rFonts w:eastAsiaTheme="minorEastAsia"/>
          <w:color w:val="FF0000"/>
        </w:rPr>
        <w:t>”</w:t>
      </w:r>
      <w:r>
        <w:rPr>
          <w:rFonts w:eastAsiaTheme="minorEastAsia"/>
        </w:rPr>
        <w:t xml:space="preserve">; if only switch uses it, it’s optional.) </w:t>
      </w:r>
    </w:p>
    <w:p w:rsidR="007C722A" w:rsidRDefault="007C722A" w:rsidP="007C722A">
      <w:pPr>
        <w:ind w:left="360"/>
        <w:rPr>
          <w:rFonts w:eastAsiaTheme="minorEastAsia"/>
        </w:rPr>
      </w:pPr>
      <w:r>
        <w:rPr>
          <w:rFonts w:eastAsiaTheme="minorEastAsia"/>
        </w:rPr>
        <w:t>The abnormity is: Before improvement, if light uses “</w:t>
      </w:r>
      <w:r w:rsidRPr="00F02751">
        <w:rPr>
          <w:rFonts w:eastAsiaTheme="minorEastAsia"/>
        </w:rPr>
        <w:t>light_slave_tx_command()</w:t>
      </w:r>
      <w:r>
        <w:rPr>
          <w:rFonts w:eastAsiaTheme="minorEastAsia"/>
        </w:rPr>
        <w:t xml:space="preserve">” to send command, lights within mesh will receive the command recently sent by app again. </w:t>
      </w:r>
    </w:p>
    <w:p w:rsidR="007C722A" w:rsidRPr="00672A4A" w:rsidRDefault="007C722A" w:rsidP="007C722A">
      <w:pPr>
        <w:rPr>
          <w:rFonts w:eastAsiaTheme="minorEastAsia"/>
        </w:rPr>
      </w:pPr>
    </w:p>
    <w:p w:rsidR="007C722A" w:rsidRPr="00672A4A" w:rsidRDefault="007C722A" w:rsidP="007C722A">
      <w:pPr>
        <w:numPr>
          <w:ilvl w:val="0"/>
          <w:numId w:val="15"/>
        </w:numPr>
        <w:rPr>
          <w:rFonts w:eastAsiaTheme="minorEastAsia"/>
        </w:rPr>
      </w:pPr>
      <w:r>
        <w:rPr>
          <w:rFonts w:eastAsia="宋体" w:hint="eastAsia"/>
        </w:rPr>
        <w:t>A</w:t>
      </w:r>
      <w:r>
        <w:rPr>
          <w:rFonts w:eastAsia="宋体"/>
        </w:rPr>
        <w:t>dded support for notify data report by any node within mesh. The function can be used to report some information which does not frequently change (e.g. low battery level detection result). Please refer to “</w:t>
      </w:r>
      <w:r w:rsidRPr="00AE167E">
        <w:rPr>
          <w:rFonts w:eastAsiaTheme="minorEastAsia"/>
        </w:rPr>
        <w:t>LIGHT_NOTIFY_MESH_EN</w:t>
      </w:r>
      <w:r>
        <w:rPr>
          <w:rFonts w:eastAsia="宋体"/>
        </w:rPr>
        <w:t>” for corresponding code (It’s disabled by default).</w:t>
      </w:r>
    </w:p>
    <w:p w:rsidR="007C722A" w:rsidRPr="00672A4A" w:rsidRDefault="007C722A" w:rsidP="007C722A">
      <w:pPr>
        <w:ind w:left="360"/>
        <w:rPr>
          <w:rFonts w:eastAsiaTheme="minorEastAsia"/>
        </w:rPr>
      </w:pPr>
    </w:p>
    <w:p w:rsidR="007C722A" w:rsidRDefault="007C722A" w:rsidP="007C722A">
      <w:pPr>
        <w:numPr>
          <w:ilvl w:val="0"/>
          <w:numId w:val="15"/>
        </w:numPr>
        <w:rPr>
          <w:rFonts w:eastAsiaTheme="minorEastAsia"/>
        </w:rPr>
      </w:pPr>
      <w:r>
        <w:rPr>
          <w:rFonts w:eastAsia="宋体" w:hint="eastAsia"/>
        </w:rPr>
        <w:t xml:space="preserve">Added compiling option for </w:t>
      </w:r>
      <w:r>
        <w:rPr>
          <w:rFonts w:eastAsiaTheme="minorEastAsia" w:hint="eastAsia"/>
        </w:rPr>
        <w:t>8</w:t>
      </w:r>
      <w:r>
        <w:rPr>
          <w:rFonts w:eastAsiaTheme="minorEastAsia"/>
        </w:rPr>
        <w:t>267 master dongle.</w:t>
      </w:r>
    </w:p>
    <w:p w:rsidR="003D2968" w:rsidRPr="003D2968" w:rsidRDefault="003D2968">
      <w:pPr>
        <w:rPr>
          <w:rFonts w:eastAsiaTheme="minorEastAsia"/>
        </w:rPr>
      </w:pPr>
    </w:p>
    <w:sectPr w:rsidR="003D2968" w:rsidRPr="003D2968" w:rsidSect="0037424F">
      <w:pgSz w:w="11909" w:h="16834"/>
      <w:pgMar w:top="1440" w:right="1800" w:bottom="1440" w:left="1800" w:header="851" w:footer="9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A6D" w:rsidRDefault="007D5A6D" w:rsidP="0037424F">
      <w:r>
        <w:separator/>
      </w:r>
    </w:p>
  </w:endnote>
  <w:endnote w:type="continuationSeparator" w:id="0">
    <w:p w:rsidR="007D5A6D" w:rsidRDefault="007D5A6D" w:rsidP="0037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A6D" w:rsidRDefault="007D5A6D" w:rsidP="0037424F">
      <w:r>
        <w:separator/>
      </w:r>
    </w:p>
  </w:footnote>
  <w:footnote w:type="continuationSeparator" w:id="0">
    <w:p w:rsidR="007D5A6D" w:rsidRDefault="007D5A6D" w:rsidP="003742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74C73"/>
    <w:multiLevelType w:val="hybridMultilevel"/>
    <w:tmpl w:val="BFEE880C"/>
    <w:lvl w:ilvl="0" w:tplc="590EE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247E5"/>
    <w:multiLevelType w:val="hybridMultilevel"/>
    <w:tmpl w:val="72F4743C"/>
    <w:lvl w:ilvl="0" w:tplc="807ED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3056A5"/>
    <w:multiLevelType w:val="hybridMultilevel"/>
    <w:tmpl w:val="71DA556E"/>
    <w:lvl w:ilvl="0" w:tplc="E4B20FE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DE532D"/>
    <w:multiLevelType w:val="hybridMultilevel"/>
    <w:tmpl w:val="FFA899A6"/>
    <w:lvl w:ilvl="0" w:tplc="9B7A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68C9"/>
    <w:multiLevelType w:val="hybridMultilevel"/>
    <w:tmpl w:val="B482655A"/>
    <w:lvl w:ilvl="0" w:tplc="EF620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576EF"/>
    <w:multiLevelType w:val="hybridMultilevel"/>
    <w:tmpl w:val="F6C0C98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DBB54EA"/>
    <w:multiLevelType w:val="hybridMultilevel"/>
    <w:tmpl w:val="71DA556E"/>
    <w:lvl w:ilvl="0" w:tplc="E4B20FE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B17341"/>
    <w:multiLevelType w:val="hybridMultilevel"/>
    <w:tmpl w:val="A5C04C42"/>
    <w:lvl w:ilvl="0" w:tplc="B4C20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281E64"/>
    <w:multiLevelType w:val="hybridMultilevel"/>
    <w:tmpl w:val="DA6E65F8"/>
    <w:lvl w:ilvl="0" w:tplc="1E0AD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942701"/>
    <w:multiLevelType w:val="hybridMultilevel"/>
    <w:tmpl w:val="24CE5A8E"/>
    <w:lvl w:ilvl="0" w:tplc="8598B87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186F78"/>
    <w:multiLevelType w:val="hybridMultilevel"/>
    <w:tmpl w:val="EDC2CF8C"/>
    <w:lvl w:ilvl="0" w:tplc="BB765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4145AE"/>
    <w:multiLevelType w:val="hybridMultilevel"/>
    <w:tmpl w:val="5B1A56FA"/>
    <w:lvl w:ilvl="0" w:tplc="3E36F494">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9A7FF3"/>
    <w:multiLevelType w:val="hybridMultilevel"/>
    <w:tmpl w:val="E5A6C826"/>
    <w:lvl w:ilvl="0" w:tplc="C97AF14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3F3C1BA9"/>
    <w:multiLevelType w:val="hybridMultilevel"/>
    <w:tmpl w:val="AC6635C4"/>
    <w:lvl w:ilvl="0" w:tplc="BEDEF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4D6BBA"/>
    <w:multiLevelType w:val="hybridMultilevel"/>
    <w:tmpl w:val="BDB0863A"/>
    <w:lvl w:ilvl="0" w:tplc="0409000D">
      <w:start w:val="1"/>
      <w:numFmt w:val="bullet"/>
      <w:lvlText w:val=""/>
      <w:lvlJc w:val="left"/>
      <w:pPr>
        <w:ind w:left="783" w:hanging="420"/>
      </w:pPr>
      <w:rPr>
        <w:rFonts w:ascii="Wingdings" w:hAnsi="Wingdings" w:hint="default"/>
      </w:rPr>
    </w:lvl>
    <w:lvl w:ilvl="1" w:tplc="04090003" w:tentative="1">
      <w:start w:val="1"/>
      <w:numFmt w:val="bullet"/>
      <w:lvlText w:val=""/>
      <w:lvlJc w:val="left"/>
      <w:pPr>
        <w:ind w:left="1203" w:hanging="420"/>
      </w:pPr>
      <w:rPr>
        <w:rFonts w:ascii="Wingdings" w:hAnsi="Wingdings" w:hint="default"/>
      </w:rPr>
    </w:lvl>
    <w:lvl w:ilvl="2" w:tplc="04090005" w:tentative="1">
      <w:start w:val="1"/>
      <w:numFmt w:val="bullet"/>
      <w:lvlText w:val=""/>
      <w:lvlJc w:val="left"/>
      <w:pPr>
        <w:ind w:left="1623" w:hanging="420"/>
      </w:pPr>
      <w:rPr>
        <w:rFonts w:ascii="Wingdings" w:hAnsi="Wingdings" w:hint="default"/>
      </w:rPr>
    </w:lvl>
    <w:lvl w:ilvl="3" w:tplc="04090001" w:tentative="1">
      <w:start w:val="1"/>
      <w:numFmt w:val="bullet"/>
      <w:lvlText w:val=""/>
      <w:lvlJc w:val="left"/>
      <w:pPr>
        <w:ind w:left="2043" w:hanging="420"/>
      </w:pPr>
      <w:rPr>
        <w:rFonts w:ascii="Wingdings" w:hAnsi="Wingdings" w:hint="default"/>
      </w:rPr>
    </w:lvl>
    <w:lvl w:ilvl="4" w:tplc="04090003" w:tentative="1">
      <w:start w:val="1"/>
      <w:numFmt w:val="bullet"/>
      <w:lvlText w:val=""/>
      <w:lvlJc w:val="left"/>
      <w:pPr>
        <w:ind w:left="2463" w:hanging="420"/>
      </w:pPr>
      <w:rPr>
        <w:rFonts w:ascii="Wingdings" w:hAnsi="Wingdings" w:hint="default"/>
      </w:rPr>
    </w:lvl>
    <w:lvl w:ilvl="5" w:tplc="04090005" w:tentative="1">
      <w:start w:val="1"/>
      <w:numFmt w:val="bullet"/>
      <w:lvlText w:val=""/>
      <w:lvlJc w:val="left"/>
      <w:pPr>
        <w:ind w:left="2883" w:hanging="420"/>
      </w:pPr>
      <w:rPr>
        <w:rFonts w:ascii="Wingdings" w:hAnsi="Wingdings" w:hint="default"/>
      </w:rPr>
    </w:lvl>
    <w:lvl w:ilvl="6" w:tplc="04090001" w:tentative="1">
      <w:start w:val="1"/>
      <w:numFmt w:val="bullet"/>
      <w:lvlText w:val=""/>
      <w:lvlJc w:val="left"/>
      <w:pPr>
        <w:ind w:left="3303" w:hanging="420"/>
      </w:pPr>
      <w:rPr>
        <w:rFonts w:ascii="Wingdings" w:hAnsi="Wingdings" w:hint="default"/>
      </w:rPr>
    </w:lvl>
    <w:lvl w:ilvl="7" w:tplc="04090003" w:tentative="1">
      <w:start w:val="1"/>
      <w:numFmt w:val="bullet"/>
      <w:lvlText w:val=""/>
      <w:lvlJc w:val="left"/>
      <w:pPr>
        <w:ind w:left="3723" w:hanging="420"/>
      </w:pPr>
      <w:rPr>
        <w:rFonts w:ascii="Wingdings" w:hAnsi="Wingdings" w:hint="default"/>
      </w:rPr>
    </w:lvl>
    <w:lvl w:ilvl="8" w:tplc="04090005" w:tentative="1">
      <w:start w:val="1"/>
      <w:numFmt w:val="bullet"/>
      <w:lvlText w:val=""/>
      <w:lvlJc w:val="left"/>
      <w:pPr>
        <w:ind w:left="4143" w:hanging="420"/>
      </w:pPr>
      <w:rPr>
        <w:rFonts w:ascii="Wingdings" w:hAnsi="Wingdings" w:hint="default"/>
      </w:rPr>
    </w:lvl>
  </w:abstractNum>
  <w:abstractNum w:abstractNumId="15" w15:restartNumberingAfterBreak="0">
    <w:nsid w:val="41F46248"/>
    <w:multiLevelType w:val="hybridMultilevel"/>
    <w:tmpl w:val="71DA556E"/>
    <w:lvl w:ilvl="0" w:tplc="E4B20FE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7064F5"/>
    <w:multiLevelType w:val="hybridMultilevel"/>
    <w:tmpl w:val="1F78C7E6"/>
    <w:lvl w:ilvl="0" w:tplc="71BCC8B0">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15698A"/>
    <w:multiLevelType w:val="hybridMultilevel"/>
    <w:tmpl w:val="B6124F72"/>
    <w:lvl w:ilvl="0" w:tplc="C114C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A44C5B"/>
    <w:multiLevelType w:val="hybridMultilevel"/>
    <w:tmpl w:val="7E4A5586"/>
    <w:lvl w:ilvl="0" w:tplc="83D06850">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B152C6"/>
    <w:multiLevelType w:val="hybridMultilevel"/>
    <w:tmpl w:val="32289F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324D18"/>
    <w:multiLevelType w:val="hybridMultilevel"/>
    <w:tmpl w:val="72F4743C"/>
    <w:lvl w:ilvl="0" w:tplc="807ED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E62E69"/>
    <w:multiLevelType w:val="hybridMultilevel"/>
    <w:tmpl w:val="621AF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E03375"/>
    <w:multiLevelType w:val="hybridMultilevel"/>
    <w:tmpl w:val="EF425546"/>
    <w:lvl w:ilvl="0" w:tplc="E4B20FEE">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6D452F"/>
    <w:multiLevelType w:val="hybridMultilevel"/>
    <w:tmpl w:val="E48C6BFC"/>
    <w:lvl w:ilvl="0" w:tplc="9B7A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EF5179"/>
    <w:multiLevelType w:val="hybridMultilevel"/>
    <w:tmpl w:val="72F4743C"/>
    <w:lvl w:ilvl="0" w:tplc="807ED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7C76FE"/>
    <w:multiLevelType w:val="hybridMultilevel"/>
    <w:tmpl w:val="7E4A5586"/>
    <w:lvl w:ilvl="0" w:tplc="83D06850">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4111C1"/>
    <w:multiLevelType w:val="hybridMultilevel"/>
    <w:tmpl w:val="8ED2A3D6"/>
    <w:lvl w:ilvl="0" w:tplc="CF128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876803"/>
    <w:multiLevelType w:val="hybridMultilevel"/>
    <w:tmpl w:val="4F0A8F2A"/>
    <w:lvl w:ilvl="0" w:tplc="61567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F251C4"/>
    <w:multiLevelType w:val="hybridMultilevel"/>
    <w:tmpl w:val="5FCA2CE6"/>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15:restartNumberingAfterBreak="0">
    <w:nsid w:val="5C8F118E"/>
    <w:multiLevelType w:val="hybridMultilevel"/>
    <w:tmpl w:val="9970D574"/>
    <w:lvl w:ilvl="0" w:tplc="48E4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C00240"/>
    <w:multiLevelType w:val="hybridMultilevel"/>
    <w:tmpl w:val="FFA899A6"/>
    <w:lvl w:ilvl="0" w:tplc="9B7A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46968"/>
    <w:multiLevelType w:val="hybridMultilevel"/>
    <w:tmpl w:val="1E76F940"/>
    <w:lvl w:ilvl="0" w:tplc="0DE8D002">
      <w:start w:val="1"/>
      <w:numFmt w:val="decimal"/>
      <w:lvlText w:val="%1."/>
      <w:lvlJc w:val="left"/>
      <w:pPr>
        <w:ind w:left="360" w:hanging="360"/>
      </w:pPr>
      <w:rPr>
        <w:rFonts w:ascii="Calibri" w:eastAsiaTheme="minorEastAsia" w:hAnsi="Calibri" w:cs="Calibr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F3506E"/>
    <w:multiLevelType w:val="hybridMultilevel"/>
    <w:tmpl w:val="9970D574"/>
    <w:lvl w:ilvl="0" w:tplc="48E4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79765A"/>
    <w:multiLevelType w:val="hybridMultilevel"/>
    <w:tmpl w:val="A5C04C42"/>
    <w:lvl w:ilvl="0" w:tplc="B4C20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AB3DB4"/>
    <w:multiLevelType w:val="hybridMultilevel"/>
    <w:tmpl w:val="EA3CAD4E"/>
    <w:lvl w:ilvl="0" w:tplc="0DE8D002">
      <w:start w:val="1"/>
      <w:numFmt w:val="decimal"/>
      <w:lvlText w:val="%1."/>
      <w:lvlJc w:val="left"/>
      <w:pPr>
        <w:ind w:left="360" w:hanging="360"/>
      </w:pPr>
      <w:rPr>
        <w:rFonts w:ascii="Calibri" w:eastAsiaTheme="minorEastAsia" w:hAnsi="Calibri" w:cs="Calibr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FD1358"/>
    <w:multiLevelType w:val="hybridMultilevel"/>
    <w:tmpl w:val="4A725CBE"/>
    <w:lvl w:ilvl="0" w:tplc="9244C08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FA0D84"/>
    <w:multiLevelType w:val="hybridMultilevel"/>
    <w:tmpl w:val="9970D574"/>
    <w:lvl w:ilvl="0" w:tplc="48E4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2D503B"/>
    <w:multiLevelType w:val="hybridMultilevel"/>
    <w:tmpl w:val="9970D574"/>
    <w:lvl w:ilvl="0" w:tplc="48E4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111AE7"/>
    <w:multiLevelType w:val="hybridMultilevel"/>
    <w:tmpl w:val="00A87E6A"/>
    <w:lvl w:ilvl="0" w:tplc="0DE8D002">
      <w:start w:val="1"/>
      <w:numFmt w:val="decimal"/>
      <w:lvlText w:val="%1."/>
      <w:lvlJc w:val="left"/>
      <w:pPr>
        <w:ind w:left="360" w:hanging="360"/>
      </w:pPr>
      <w:rPr>
        <w:rFonts w:ascii="Calibri" w:eastAsiaTheme="minorEastAsia" w:hAnsi="Calibri" w:cs="Calibri"/>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983EDE"/>
    <w:multiLevelType w:val="hybridMultilevel"/>
    <w:tmpl w:val="3014E1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6F2E5B"/>
    <w:multiLevelType w:val="hybridMultilevel"/>
    <w:tmpl w:val="7CB25196"/>
    <w:lvl w:ilvl="0" w:tplc="33104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1D1918"/>
    <w:multiLevelType w:val="hybridMultilevel"/>
    <w:tmpl w:val="7780D73C"/>
    <w:lvl w:ilvl="0" w:tplc="CFE8A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3008F5"/>
    <w:multiLevelType w:val="hybridMultilevel"/>
    <w:tmpl w:val="00A87E6A"/>
    <w:lvl w:ilvl="0" w:tplc="0DE8D002">
      <w:start w:val="1"/>
      <w:numFmt w:val="decimal"/>
      <w:lvlText w:val="%1."/>
      <w:lvlJc w:val="left"/>
      <w:pPr>
        <w:ind w:left="360" w:hanging="360"/>
      </w:pPr>
      <w:rPr>
        <w:rFonts w:ascii="Calibri" w:eastAsiaTheme="minorEastAsia" w:hAnsi="Calibri" w:cs="Calibri"/>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3"/>
  </w:num>
  <w:num w:numId="3">
    <w:abstractNumId w:val="40"/>
  </w:num>
  <w:num w:numId="4">
    <w:abstractNumId w:val="7"/>
  </w:num>
  <w:num w:numId="5">
    <w:abstractNumId w:val="13"/>
  </w:num>
  <w:num w:numId="6">
    <w:abstractNumId w:val="11"/>
  </w:num>
  <w:num w:numId="7">
    <w:abstractNumId w:val="35"/>
  </w:num>
  <w:num w:numId="8">
    <w:abstractNumId w:val="38"/>
  </w:num>
  <w:num w:numId="9">
    <w:abstractNumId w:val="41"/>
  </w:num>
  <w:num w:numId="10">
    <w:abstractNumId w:val="25"/>
  </w:num>
  <w:num w:numId="11">
    <w:abstractNumId w:val="18"/>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5"/>
  </w:num>
  <w:num w:numId="15">
    <w:abstractNumId w:val="6"/>
  </w:num>
  <w:num w:numId="16">
    <w:abstractNumId w:val="22"/>
  </w:num>
  <w:num w:numId="17">
    <w:abstractNumId w:val="9"/>
  </w:num>
  <w:num w:numId="18">
    <w:abstractNumId w:val="17"/>
  </w:num>
  <w:num w:numId="19">
    <w:abstractNumId w:val="10"/>
  </w:num>
  <w:num w:numId="20">
    <w:abstractNumId w:val="20"/>
  </w:num>
  <w:num w:numId="21">
    <w:abstractNumId w:val="34"/>
  </w:num>
  <w:num w:numId="22">
    <w:abstractNumId w:val="12"/>
  </w:num>
  <w:num w:numId="23">
    <w:abstractNumId w:val="1"/>
  </w:num>
  <w:num w:numId="24">
    <w:abstractNumId w:val="24"/>
  </w:num>
  <w:num w:numId="25">
    <w:abstractNumId w:val="8"/>
  </w:num>
  <w:num w:numId="26">
    <w:abstractNumId w:val="26"/>
  </w:num>
  <w:num w:numId="27">
    <w:abstractNumId w:val="19"/>
  </w:num>
  <w:num w:numId="28">
    <w:abstractNumId w:val="14"/>
  </w:num>
  <w:num w:numId="29">
    <w:abstractNumId w:val="28"/>
  </w:num>
  <w:num w:numId="30">
    <w:abstractNumId w:val="21"/>
  </w:num>
  <w:num w:numId="31">
    <w:abstractNumId w:val="5"/>
  </w:num>
  <w:num w:numId="32">
    <w:abstractNumId w:val="37"/>
  </w:num>
  <w:num w:numId="33">
    <w:abstractNumId w:val="4"/>
  </w:num>
  <w:num w:numId="34">
    <w:abstractNumId w:val="27"/>
  </w:num>
  <w:num w:numId="35">
    <w:abstractNumId w:val="42"/>
  </w:num>
  <w:num w:numId="36">
    <w:abstractNumId w:val="32"/>
  </w:num>
  <w:num w:numId="37">
    <w:abstractNumId w:val="29"/>
  </w:num>
  <w:num w:numId="38">
    <w:abstractNumId w:val="36"/>
  </w:num>
  <w:num w:numId="39">
    <w:abstractNumId w:val="16"/>
  </w:num>
  <w:num w:numId="40">
    <w:abstractNumId w:val="30"/>
  </w:num>
  <w:num w:numId="41">
    <w:abstractNumId w:val="3"/>
  </w:num>
  <w:num w:numId="42">
    <w:abstractNumId w:val="23"/>
  </w:num>
  <w:num w:numId="43">
    <w:abstractNumId w:val="31"/>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7424F"/>
    <w:rsid w:val="0001012F"/>
    <w:rsid w:val="000175C6"/>
    <w:rsid w:val="0003012E"/>
    <w:rsid w:val="00040BDB"/>
    <w:rsid w:val="00042412"/>
    <w:rsid w:val="00042792"/>
    <w:rsid w:val="00044765"/>
    <w:rsid w:val="00050AB1"/>
    <w:rsid w:val="00052AC7"/>
    <w:rsid w:val="00056577"/>
    <w:rsid w:val="00062032"/>
    <w:rsid w:val="00063D8D"/>
    <w:rsid w:val="00064A09"/>
    <w:rsid w:val="00091B21"/>
    <w:rsid w:val="000B22A0"/>
    <w:rsid w:val="000B265C"/>
    <w:rsid w:val="000C39E8"/>
    <w:rsid w:val="000C58E1"/>
    <w:rsid w:val="000D3DF7"/>
    <w:rsid w:val="000D79C0"/>
    <w:rsid w:val="000E0D6E"/>
    <w:rsid w:val="000E54C0"/>
    <w:rsid w:val="000E62CC"/>
    <w:rsid w:val="0010081F"/>
    <w:rsid w:val="00105F2D"/>
    <w:rsid w:val="00114E82"/>
    <w:rsid w:val="001159B6"/>
    <w:rsid w:val="00120117"/>
    <w:rsid w:val="00124DE9"/>
    <w:rsid w:val="00124EFD"/>
    <w:rsid w:val="0012602C"/>
    <w:rsid w:val="0014383B"/>
    <w:rsid w:val="00154059"/>
    <w:rsid w:val="00154127"/>
    <w:rsid w:val="00154191"/>
    <w:rsid w:val="00154351"/>
    <w:rsid w:val="001659A2"/>
    <w:rsid w:val="00167F22"/>
    <w:rsid w:val="001734A1"/>
    <w:rsid w:val="0017446B"/>
    <w:rsid w:val="0018262B"/>
    <w:rsid w:val="0018328D"/>
    <w:rsid w:val="00183731"/>
    <w:rsid w:val="00196C48"/>
    <w:rsid w:val="001A7319"/>
    <w:rsid w:val="001B10B7"/>
    <w:rsid w:val="001B64D9"/>
    <w:rsid w:val="001D3B3D"/>
    <w:rsid w:val="001E1017"/>
    <w:rsid w:val="001E1B5D"/>
    <w:rsid w:val="001E3A48"/>
    <w:rsid w:val="001E6B0B"/>
    <w:rsid w:val="001F3B2C"/>
    <w:rsid w:val="00200776"/>
    <w:rsid w:val="00203B7C"/>
    <w:rsid w:val="00206F0F"/>
    <w:rsid w:val="002134CA"/>
    <w:rsid w:val="0021664E"/>
    <w:rsid w:val="0022170F"/>
    <w:rsid w:val="002508C4"/>
    <w:rsid w:val="00253D66"/>
    <w:rsid w:val="00254065"/>
    <w:rsid w:val="00266626"/>
    <w:rsid w:val="00270604"/>
    <w:rsid w:val="00290D90"/>
    <w:rsid w:val="00295B40"/>
    <w:rsid w:val="002A28E1"/>
    <w:rsid w:val="002A509D"/>
    <w:rsid w:val="002A5F6A"/>
    <w:rsid w:val="002B0533"/>
    <w:rsid w:val="002C0236"/>
    <w:rsid w:val="002D57C2"/>
    <w:rsid w:val="002D7FD7"/>
    <w:rsid w:val="002E1550"/>
    <w:rsid w:val="00311A4A"/>
    <w:rsid w:val="00312BC4"/>
    <w:rsid w:val="003230E7"/>
    <w:rsid w:val="00330B4D"/>
    <w:rsid w:val="00331269"/>
    <w:rsid w:val="00336427"/>
    <w:rsid w:val="00337F2F"/>
    <w:rsid w:val="00353982"/>
    <w:rsid w:val="00360E7A"/>
    <w:rsid w:val="003708CB"/>
    <w:rsid w:val="0037424F"/>
    <w:rsid w:val="00377E11"/>
    <w:rsid w:val="00392FC6"/>
    <w:rsid w:val="003A0E08"/>
    <w:rsid w:val="003B13E6"/>
    <w:rsid w:val="003B3394"/>
    <w:rsid w:val="003B7477"/>
    <w:rsid w:val="003B7AAC"/>
    <w:rsid w:val="003C5DCF"/>
    <w:rsid w:val="003C7828"/>
    <w:rsid w:val="003D1170"/>
    <w:rsid w:val="003D2968"/>
    <w:rsid w:val="004035F3"/>
    <w:rsid w:val="00404477"/>
    <w:rsid w:val="00415CB1"/>
    <w:rsid w:val="00420399"/>
    <w:rsid w:val="00422155"/>
    <w:rsid w:val="0042274B"/>
    <w:rsid w:val="00422B21"/>
    <w:rsid w:val="00425C83"/>
    <w:rsid w:val="004278E2"/>
    <w:rsid w:val="00430AB0"/>
    <w:rsid w:val="00430DD7"/>
    <w:rsid w:val="0043125F"/>
    <w:rsid w:val="00435D40"/>
    <w:rsid w:val="0043779A"/>
    <w:rsid w:val="004415C3"/>
    <w:rsid w:val="0044186B"/>
    <w:rsid w:val="0044234A"/>
    <w:rsid w:val="00442847"/>
    <w:rsid w:val="004474AD"/>
    <w:rsid w:val="0046678D"/>
    <w:rsid w:val="00480EBB"/>
    <w:rsid w:val="0048200F"/>
    <w:rsid w:val="00484DEF"/>
    <w:rsid w:val="0049208D"/>
    <w:rsid w:val="00492D84"/>
    <w:rsid w:val="00494E75"/>
    <w:rsid w:val="004D41A9"/>
    <w:rsid w:val="004E0336"/>
    <w:rsid w:val="004E60E9"/>
    <w:rsid w:val="00511D97"/>
    <w:rsid w:val="00511E75"/>
    <w:rsid w:val="00523A8F"/>
    <w:rsid w:val="00527AB3"/>
    <w:rsid w:val="005306B6"/>
    <w:rsid w:val="0053145A"/>
    <w:rsid w:val="00531B0B"/>
    <w:rsid w:val="005371D9"/>
    <w:rsid w:val="00537B6C"/>
    <w:rsid w:val="00540E7D"/>
    <w:rsid w:val="005417D8"/>
    <w:rsid w:val="005507B8"/>
    <w:rsid w:val="00557481"/>
    <w:rsid w:val="0056107D"/>
    <w:rsid w:val="00572313"/>
    <w:rsid w:val="00574FF7"/>
    <w:rsid w:val="00577BA2"/>
    <w:rsid w:val="00580850"/>
    <w:rsid w:val="00591A9B"/>
    <w:rsid w:val="005A1A10"/>
    <w:rsid w:val="005B4272"/>
    <w:rsid w:val="005B53C6"/>
    <w:rsid w:val="005E1E96"/>
    <w:rsid w:val="005E24F0"/>
    <w:rsid w:val="005E47B7"/>
    <w:rsid w:val="005F72A3"/>
    <w:rsid w:val="00606D24"/>
    <w:rsid w:val="006079DC"/>
    <w:rsid w:val="006118AD"/>
    <w:rsid w:val="00621600"/>
    <w:rsid w:val="00626166"/>
    <w:rsid w:val="00626260"/>
    <w:rsid w:val="00634E70"/>
    <w:rsid w:val="006408FE"/>
    <w:rsid w:val="00656DC4"/>
    <w:rsid w:val="00656F7E"/>
    <w:rsid w:val="00660908"/>
    <w:rsid w:val="00665800"/>
    <w:rsid w:val="00677B6C"/>
    <w:rsid w:val="006808B7"/>
    <w:rsid w:val="0068491F"/>
    <w:rsid w:val="00685EA6"/>
    <w:rsid w:val="006A5963"/>
    <w:rsid w:val="006C1914"/>
    <w:rsid w:val="006C38BC"/>
    <w:rsid w:val="006C40B6"/>
    <w:rsid w:val="006D5D28"/>
    <w:rsid w:val="006E1D50"/>
    <w:rsid w:val="006E2283"/>
    <w:rsid w:val="006E26F5"/>
    <w:rsid w:val="006F0274"/>
    <w:rsid w:val="00701BEB"/>
    <w:rsid w:val="00704AB9"/>
    <w:rsid w:val="00704EAE"/>
    <w:rsid w:val="00707CB8"/>
    <w:rsid w:val="0071208C"/>
    <w:rsid w:val="007154C5"/>
    <w:rsid w:val="00726D71"/>
    <w:rsid w:val="00732A06"/>
    <w:rsid w:val="00744FF7"/>
    <w:rsid w:val="00746A0D"/>
    <w:rsid w:val="007473FF"/>
    <w:rsid w:val="007504AF"/>
    <w:rsid w:val="00753941"/>
    <w:rsid w:val="00760637"/>
    <w:rsid w:val="00771E04"/>
    <w:rsid w:val="00774FDD"/>
    <w:rsid w:val="00775493"/>
    <w:rsid w:val="007814E0"/>
    <w:rsid w:val="00781E64"/>
    <w:rsid w:val="00782A19"/>
    <w:rsid w:val="007862E3"/>
    <w:rsid w:val="0078782D"/>
    <w:rsid w:val="00791348"/>
    <w:rsid w:val="0079238F"/>
    <w:rsid w:val="00794787"/>
    <w:rsid w:val="00796CAD"/>
    <w:rsid w:val="007A5545"/>
    <w:rsid w:val="007C134E"/>
    <w:rsid w:val="007C154D"/>
    <w:rsid w:val="007C722A"/>
    <w:rsid w:val="007C7379"/>
    <w:rsid w:val="007C7884"/>
    <w:rsid w:val="007D206E"/>
    <w:rsid w:val="007D5A6D"/>
    <w:rsid w:val="007D621E"/>
    <w:rsid w:val="007D7BCE"/>
    <w:rsid w:val="007E5806"/>
    <w:rsid w:val="007F2B5B"/>
    <w:rsid w:val="00802E8D"/>
    <w:rsid w:val="0080658D"/>
    <w:rsid w:val="008308F2"/>
    <w:rsid w:val="008325D6"/>
    <w:rsid w:val="008349E3"/>
    <w:rsid w:val="0084089A"/>
    <w:rsid w:val="00844712"/>
    <w:rsid w:val="00846BF2"/>
    <w:rsid w:val="00847492"/>
    <w:rsid w:val="00866848"/>
    <w:rsid w:val="00871C71"/>
    <w:rsid w:val="00893372"/>
    <w:rsid w:val="008949FA"/>
    <w:rsid w:val="00897CFF"/>
    <w:rsid w:val="008A1E86"/>
    <w:rsid w:val="008A4ACD"/>
    <w:rsid w:val="008B2EE7"/>
    <w:rsid w:val="008B63F8"/>
    <w:rsid w:val="008C7998"/>
    <w:rsid w:val="008D1340"/>
    <w:rsid w:val="008E2FFF"/>
    <w:rsid w:val="008E79FD"/>
    <w:rsid w:val="009147B2"/>
    <w:rsid w:val="00923A5B"/>
    <w:rsid w:val="00925A45"/>
    <w:rsid w:val="00931265"/>
    <w:rsid w:val="0094097A"/>
    <w:rsid w:val="009547E1"/>
    <w:rsid w:val="009603F7"/>
    <w:rsid w:val="00962D5D"/>
    <w:rsid w:val="00964EA2"/>
    <w:rsid w:val="009671DC"/>
    <w:rsid w:val="009672B5"/>
    <w:rsid w:val="00981632"/>
    <w:rsid w:val="00984133"/>
    <w:rsid w:val="009947DF"/>
    <w:rsid w:val="00997882"/>
    <w:rsid w:val="009A5B4B"/>
    <w:rsid w:val="009A5E2A"/>
    <w:rsid w:val="009B12ED"/>
    <w:rsid w:val="009B2F60"/>
    <w:rsid w:val="009C2F4C"/>
    <w:rsid w:val="009C39E3"/>
    <w:rsid w:val="00A0187A"/>
    <w:rsid w:val="00A03773"/>
    <w:rsid w:val="00A15E22"/>
    <w:rsid w:val="00A16568"/>
    <w:rsid w:val="00A20DC3"/>
    <w:rsid w:val="00A2269B"/>
    <w:rsid w:val="00A30644"/>
    <w:rsid w:val="00A405B0"/>
    <w:rsid w:val="00A41055"/>
    <w:rsid w:val="00A53670"/>
    <w:rsid w:val="00A6082B"/>
    <w:rsid w:val="00A677B3"/>
    <w:rsid w:val="00A7253C"/>
    <w:rsid w:val="00A73386"/>
    <w:rsid w:val="00A73F9E"/>
    <w:rsid w:val="00A7684A"/>
    <w:rsid w:val="00A814BD"/>
    <w:rsid w:val="00A94682"/>
    <w:rsid w:val="00A94EC4"/>
    <w:rsid w:val="00AA73EB"/>
    <w:rsid w:val="00AB2D27"/>
    <w:rsid w:val="00AC030B"/>
    <w:rsid w:val="00AE167E"/>
    <w:rsid w:val="00AE574B"/>
    <w:rsid w:val="00AE69E2"/>
    <w:rsid w:val="00AF442A"/>
    <w:rsid w:val="00AF56B1"/>
    <w:rsid w:val="00B05E26"/>
    <w:rsid w:val="00B32014"/>
    <w:rsid w:val="00B363C7"/>
    <w:rsid w:val="00B42691"/>
    <w:rsid w:val="00B459AA"/>
    <w:rsid w:val="00B46EC1"/>
    <w:rsid w:val="00B52621"/>
    <w:rsid w:val="00B5392C"/>
    <w:rsid w:val="00B655FB"/>
    <w:rsid w:val="00B72150"/>
    <w:rsid w:val="00B850C0"/>
    <w:rsid w:val="00B907DB"/>
    <w:rsid w:val="00B932EB"/>
    <w:rsid w:val="00B968C1"/>
    <w:rsid w:val="00B97587"/>
    <w:rsid w:val="00BA6EEF"/>
    <w:rsid w:val="00BA744A"/>
    <w:rsid w:val="00BB27AB"/>
    <w:rsid w:val="00BB2EA6"/>
    <w:rsid w:val="00BB4FBD"/>
    <w:rsid w:val="00BC6B88"/>
    <w:rsid w:val="00BD23B7"/>
    <w:rsid w:val="00BE5996"/>
    <w:rsid w:val="00BF472A"/>
    <w:rsid w:val="00C136DF"/>
    <w:rsid w:val="00C174E2"/>
    <w:rsid w:val="00C177BC"/>
    <w:rsid w:val="00C17939"/>
    <w:rsid w:val="00C17CDA"/>
    <w:rsid w:val="00C2494C"/>
    <w:rsid w:val="00C24F9A"/>
    <w:rsid w:val="00C26B66"/>
    <w:rsid w:val="00C273B5"/>
    <w:rsid w:val="00C373F8"/>
    <w:rsid w:val="00C440B5"/>
    <w:rsid w:val="00C516A4"/>
    <w:rsid w:val="00C539F7"/>
    <w:rsid w:val="00C55BD1"/>
    <w:rsid w:val="00C55D31"/>
    <w:rsid w:val="00C65052"/>
    <w:rsid w:val="00C65A56"/>
    <w:rsid w:val="00C70770"/>
    <w:rsid w:val="00C9757C"/>
    <w:rsid w:val="00CA47DD"/>
    <w:rsid w:val="00CB0ACC"/>
    <w:rsid w:val="00CD2C49"/>
    <w:rsid w:val="00CD6429"/>
    <w:rsid w:val="00CD6E81"/>
    <w:rsid w:val="00D0411D"/>
    <w:rsid w:val="00D0751C"/>
    <w:rsid w:val="00D10936"/>
    <w:rsid w:val="00D12904"/>
    <w:rsid w:val="00D21A6E"/>
    <w:rsid w:val="00D32BD1"/>
    <w:rsid w:val="00D40158"/>
    <w:rsid w:val="00D6001F"/>
    <w:rsid w:val="00D600A6"/>
    <w:rsid w:val="00D83027"/>
    <w:rsid w:val="00D84901"/>
    <w:rsid w:val="00D978CC"/>
    <w:rsid w:val="00DB13FE"/>
    <w:rsid w:val="00DB1C66"/>
    <w:rsid w:val="00DE211B"/>
    <w:rsid w:val="00DF582B"/>
    <w:rsid w:val="00DF7B9A"/>
    <w:rsid w:val="00E00F9F"/>
    <w:rsid w:val="00E0502F"/>
    <w:rsid w:val="00E07197"/>
    <w:rsid w:val="00E07F03"/>
    <w:rsid w:val="00E11A43"/>
    <w:rsid w:val="00E147F4"/>
    <w:rsid w:val="00E148B6"/>
    <w:rsid w:val="00E33A76"/>
    <w:rsid w:val="00E350E3"/>
    <w:rsid w:val="00E3747E"/>
    <w:rsid w:val="00E40127"/>
    <w:rsid w:val="00E4168B"/>
    <w:rsid w:val="00E53BB9"/>
    <w:rsid w:val="00E54F97"/>
    <w:rsid w:val="00E667C6"/>
    <w:rsid w:val="00E76CA7"/>
    <w:rsid w:val="00E80B24"/>
    <w:rsid w:val="00E81780"/>
    <w:rsid w:val="00E8305E"/>
    <w:rsid w:val="00E85680"/>
    <w:rsid w:val="00EB5945"/>
    <w:rsid w:val="00EB5F1C"/>
    <w:rsid w:val="00EC4287"/>
    <w:rsid w:val="00ED0915"/>
    <w:rsid w:val="00ED34B5"/>
    <w:rsid w:val="00ED6DFA"/>
    <w:rsid w:val="00EE5BA7"/>
    <w:rsid w:val="00F00A91"/>
    <w:rsid w:val="00F02751"/>
    <w:rsid w:val="00F032E1"/>
    <w:rsid w:val="00F07E9A"/>
    <w:rsid w:val="00F10A44"/>
    <w:rsid w:val="00F12A97"/>
    <w:rsid w:val="00F17BB7"/>
    <w:rsid w:val="00F215EB"/>
    <w:rsid w:val="00F368D4"/>
    <w:rsid w:val="00F37462"/>
    <w:rsid w:val="00F44BE2"/>
    <w:rsid w:val="00F45191"/>
    <w:rsid w:val="00F46FEC"/>
    <w:rsid w:val="00F57714"/>
    <w:rsid w:val="00F601CD"/>
    <w:rsid w:val="00F6137B"/>
    <w:rsid w:val="00F61AD8"/>
    <w:rsid w:val="00F730AC"/>
    <w:rsid w:val="00F74190"/>
    <w:rsid w:val="00F8481C"/>
    <w:rsid w:val="00F95B7E"/>
    <w:rsid w:val="00F95D1C"/>
    <w:rsid w:val="00F96934"/>
    <w:rsid w:val="00FA2AC2"/>
    <w:rsid w:val="00FA7665"/>
    <w:rsid w:val="00FA7756"/>
    <w:rsid w:val="00FA7EEB"/>
    <w:rsid w:val="00FB00D6"/>
    <w:rsid w:val="00FB4BCB"/>
    <w:rsid w:val="00FC2629"/>
    <w:rsid w:val="00FD0333"/>
    <w:rsid w:val="00FD5F84"/>
    <w:rsid w:val="00FE1BFE"/>
    <w:rsid w:val="00FE1D27"/>
    <w:rsid w:val="00FF00C0"/>
    <w:rsid w:val="00FF4BB5"/>
    <w:rsid w:val="00FF5108"/>
    <w:rsid w:val="00FF682A"/>
    <w:rsid w:val="00FF6C06"/>
    <w:rsid w:val="00FF7F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91912B-BDCA-4FE9-9379-02FF94B3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24F"/>
    <w:pPr>
      <w:jc w:val="both"/>
    </w:pPr>
    <w:rPr>
      <w:rFonts w:ascii="Calibri" w:eastAsia="Calibri" w:hAnsi="Calibri" w:cs="Calibri"/>
      <w:color w:val="000000"/>
      <w:szCs w:val="24"/>
    </w:rPr>
  </w:style>
  <w:style w:type="paragraph" w:styleId="1">
    <w:name w:val="heading 1"/>
    <w:basedOn w:val="a"/>
    <w:next w:val="a"/>
    <w:qFormat/>
    <w:rsid w:val="00EF7B96"/>
    <w:pPr>
      <w:keepNext/>
      <w:spacing w:before="480" w:after="60"/>
      <w:outlineLvl w:val="0"/>
    </w:pPr>
    <w:rPr>
      <w:rFonts w:ascii="Calibri Light" w:eastAsia="Calibri Light" w:hAnsi="Calibri Light" w:cs="Calibri Light"/>
      <w:b/>
      <w:bCs/>
      <w:color w:val="365F91"/>
      <w:kern w:val="32"/>
      <w:sz w:val="28"/>
      <w:szCs w:val="32"/>
    </w:rPr>
  </w:style>
  <w:style w:type="paragraph" w:styleId="2">
    <w:name w:val="heading 2"/>
    <w:basedOn w:val="a"/>
    <w:next w:val="a"/>
    <w:qFormat/>
    <w:rsid w:val="00EF7B96"/>
    <w:pPr>
      <w:keepNext/>
      <w:spacing w:before="200" w:after="60"/>
      <w:outlineLvl w:val="1"/>
    </w:pPr>
    <w:rPr>
      <w:rFonts w:ascii="Calibri Light" w:eastAsia="Calibri Light" w:hAnsi="Calibri Light" w:cs="Calibri Light"/>
      <w:b/>
      <w:bCs/>
      <w:i/>
      <w:iCs/>
      <w:color w:val="4F81BD"/>
      <w:sz w:val="26"/>
      <w:szCs w:val="28"/>
    </w:rPr>
  </w:style>
  <w:style w:type="paragraph" w:styleId="3">
    <w:name w:val="heading 3"/>
    <w:basedOn w:val="a"/>
    <w:next w:val="a"/>
    <w:qFormat/>
    <w:rsid w:val="00EF7B96"/>
    <w:pPr>
      <w:keepNext/>
      <w:spacing w:before="200" w:after="60"/>
      <w:outlineLvl w:val="2"/>
    </w:pPr>
    <w:rPr>
      <w:rFonts w:ascii="Calibri Light" w:eastAsia="Calibri Light" w:hAnsi="Calibri Light" w:cs="Calibri Light"/>
      <w:b/>
      <w:bCs/>
      <w:color w:val="4F81BD"/>
      <w:szCs w:val="26"/>
    </w:rPr>
  </w:style>
  <w:style w:type="paragraph" w:styleId="4">
    <w:name w:val="heading 4"/>
    <w:basedOn w:val="a"/>
    <w:next w:val="a"/>
    <w:qFormat/>
    <w:rsid w:val="00EF7B96"/>
    <w:pPr>
      <w:keepNext/>
      <w:spacing w:before="200" w:after="60"/>
      <w:outlineLvl w:val="3"/>
    </w:pPr>
    <w:rPr>
      <w:rFonts w:ascii="Calibri Light" w:eastAsia="Calibri Light" w:hAnsi="Calibri Light" w:cs="Calibri Light"/>
      <w:b/>
      <w:bCs/>
      <w:i/>
      <w:color w:val="4F81BD"/>
      <w:szCs w:val="28"/>
    </w:rPr>
  </w:style>
  <w:style w:type="paragraph" w:styleId="5">
    <w:name w:val="heading 5"/>
    <w:basedOn w:val="a"/>
    <w:next w:val="a"/>
    <w:qFormat/>
    <w:rsid w:val="00EF7B96"/>
    <w:pPr>
      <w:spacing w:before="200" w:after="60"/>
      <w:outlineLvl w:val="4"/>
    </w:pPr>
    <w:rPr>
      <w:rFonts w:ascii="Calibri Light" w:eastAsia="Calibri Light" w:hAnsi="Calibri Light" w:cs="Calibri Light"/>
      <w:b/>
      <w:bCs/>
      <w:i/>
      <w:iCs/>
      <w:color w:val="243F60"/>
      <w:szCs w:val="26"/>
    </w:rPr>
  </w:style>
  <w:style w:type="paragraph" w:styleId="6">
    <w:name w:val="heading 6"/>
    <w:basedOn w:val="a"/>
    <w:next w:val="a"/>
    <w:qFormat/>
    <w:rsid w:val="00EF7B96"/>
    <w:pPr>
      <w:spacing w:before="200" w:after="60"/>
      <w:outlineLvl w:val="5"/>
    </w:pPr>
    <w:rPr>
      <w:rFonts w:ascii="Calibri Light" w:eastAsia="Calibri Light" w:hAnsi="Calibri Light" w:cs="Calibri Light"/>
      <w:b/>
      <w:bCs/>
      <w:i/>
      <w:color w:val="243F60"/>
      <w:szCs w:val="22"/>
    </w:rPr>
  </w:style>
  <w:style w:type="paragraph" w:styleId="7">
    <w:name w:val="heading 7"/>
    <w:basedOn w:val="a"/>
    <w:next w:val="a"/>
    <w:qFormat/>
    <w:rsid w:val="00EF7B96"/>
    <w:pPr>
      <w:spacing w:before="200" w:after="60"/>
      <w:outlineLvl w:val="6"/>
    </w:pPr>
    <w:rPr>
      <w:rFonts w:ascii="Calibri Light" w:eastAsia="Calibri Light" w:hAnsi="Calibri Light" w:cs="Calibri Light"/>
      <w:i/>
      <w:color w:val="404040"/>
    </w:rPr>
  </w:style>
  <w:style w:type="paragraph" w:styleId="8">
    <w:name w:val="heading 8"/>
    <w:basedOn w:val="a"/>
    <w:next w:val="a"/>
    <w:qFormat/>
    <w:rsid w:val="00EF7B96"/>
    <w:pPr>
      <w:spacing w:before="200" w:after="60"/>
      <w:outlineLvl w:val="7"/>
    </w:pPr>
    <w:rPr>
      <w:rFonts w:ascii="Calibri Light" w:eastAsia="Calibri Light" w:hAnsi="Calibri Light" w:cs="Calibri Light"/>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7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7CFF"/>
    <w:rPr>
      <w:rFonts w:ascii="Calibri" w:eastAsia="Calibri" w:hAnsi="Calibri" w:cs="Calibri"/>
      <w:color w:val="000000"/>
      <w:sz w:val="18"/>
      <w:szCs w:val="18"/>
    </w:rPr>
  </w:style>
  <w:style w:type="paragraph" w:styleId="a4">
    <w:name w:val="footer"/>
    <w:basedOn w:val="a"/>
    <w:link w:val="Char0"/>
    <w:rsid w:val="00897CFF"/>
    <w:pPr>
      <w:tabs>
        <w:tab w:val="center" w:pos="4153"/>
        <w:tab w:val="right" w:pos="8306"/>
      </w:tabs>
      <w:snapToGrid w:val="0"/>
      <w:jc w:val="left"/>
    </w:pPr>
    <w:rPr>
      <w:sz w:val="18"/>
      <w:szCs w:val="18"/>
    </w:rPr>
  </w:style>
  <w:style w:type="character" w:customStyle="1" w:styleId="Char0">
    <w:name w:val="页脚 Char"/>
    <w:basedOn w:val="a0"/>
    <w:link w:val="a4"/>
    <w:rsid w:val="00897CFF"/>
    <w:rPr>
      <w:rFonts w:ascii="Calibri" w:eastAsia="Calibri" w:hAnsi="Calibri" w:cs="Calibri"/>
      <w:color w:val="000000"/>
      <w:sz w:val="18"/>
      <w:szCs w:val="18"/>
    </w:rPr>
  </w:style>
  <w:style w:type="paragraph" w:styleId="a5">
    <w:name w:val="List Paragraph"/>
    <w:basedOn w:val="a"/>
    <w:uiPriority w:val="34"/>
    <w:qFormat/>
    <w:rsid w:val="001D3B3D"/>
    <w:pPr>
      <w:ind w:firstLineChars="200" w:firstLine="420"/>
    </w:pPr>
  </w:style>
  <w:style w:type="paragraph" w:styleId="a6">
    <w:name w:val="Balloon Text"/>
    <w:basedOn w:val="a"/>
    <w:link w:val="Char1"/>
    <w:semiHidden/>
    <w:unhideWhenUsed/>
    <w:rsid w:val="003D2968"/>
    <w:rPr>
      <w:rFonts w:ascii="宋体" w:eastAsia="宋体"/>
      <w:sz w:val="18"/>
      <w:szCs w:val="18"/>
    </w:rPr>
  </w:style>
  <w:style w:type="character" w:customStyle="1" w:styleId="Char1">
    <w:name w:val="批注框文本 Char"/>
    <w:basedOn w:val="a0"/>
    <w:link w:val="a6"/>
    <w:semiHidden/>
    <w:rsid w:val="003D2968"/>
    <w:rPr>
      <w:rFonts w:ascii="宋体" w:eastAsia="宋体"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77664">
      <w:bodyDiv w:val="1"/>
      <w:marLeft w:val="0"/>
      <w:marRight w:val="0"/>
      <w:marTop w:val="0"/>
      <w:marBottom w:val="0"/>
      <w:divBdr>
        <w:top w:val="none" w:sz="0" w:space="0" w:color="auto"/>
        <w:left w:val="none" w:sz="0" w:space="0" w:color="auto"/>
        <w:bottom w:val="none" w:sz="0" w:space="0" w:color="auto"/>
        <w:right w:val="none" w:sz="0" w:space="0" w:color="auto"/>
      </w:divBdr>
    </w:div>
    <w:div w:id="1098790562">
      <w:bodyDiv w:val="1"/>
      <w:marLeft w:val="0"/>
      <w:marRight w:val="0"/>
      <w:marTop w:val="0"/>
      <w:marBottom w:val="0"/>
      <w:divBdr>
        <w:top w:val="none" w:sz="0" w:space="0" w:color="auto"/>
        <w:left w:val="none" w:sz="0" w:space="0" w:color="auto"/>
        <w:bottom w:val="none" w:sz="0" w:space="0" w:color="auto"/>
        <w:right w:val="none" w:sz="0" w:space="0" w:color="auto"/>
      </w:divBdr>
      <w:divsChild>
        <w:div w:id="1915124280">
          <w:marLeft w:val="0"/>
          <w:marRight w:val="0"/>
          <w:marTop w:val="0"/>
          <w:marBottom w:val="0"/>
          <w:divBdr>
            <w:top w:val="none" w:sz="0" w:space="0" w:color="auto"/>
            <w:left w:val="none" w:sz="0" w:space="0" w:color="auto"/>
            <w:bottom w:val="none" w:sz="0" w:space="0" w:color="auto"/>
            <w:right w:val="none" w:sz="0" w:space="0" w:color="auto"/>
          </w:divBdr>
          <w:divsChild>
            <w:div w:id="825783464">
              <w:marLeft w:val="0"/>
              <w:marRight w:val="0"/>
              <w:marTop w:val="0"/>
              <w:marBottom w:val="0"/>
              <w:divBdr>
                <w:top w:val="none" w:sz="0" w:space="0" w:color="auto"/>
                <w:left w:val="none" w:sz="0" w:space="0" w:color="auto"/>
                <w:bottom w:val="none" w:sz="0" w:space="0" w:color="auto"/>
                <w:right w:val="none" w:sz="0" w:space="0" w:color="auto"/>
              </w:divBdr>
              <w:divsChild>
                <w:div w:id="1623072745">
                  <w:marLeft w:val="0"/>
                  <w:marRight w:val="0"/>
                  <w:marTop w:val="0"/>
                  <w:marBottom w:val="0"/>
                  <w:divBdr>
                    <w:top w:val="single" w:sz="6" w:space="8" w:color="DEDEDE"/>
                    <w:left w:val="single" w:sz="6" w:space="8" w:color="DEDEDE"/>
                    <w:bottom w:val="single" w:sz="6" w:space="31" w:color="DEDEDE"/>
                    <w:right w:val="single" w:sz="6" w:space="8" w:color="DEDEDE"/>
                  </w:divBdr>
                  <w:divsChild>
                    <w:div w:id="120528685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23740368">
          <w:marLeft w:val="0"/>
          <w:marRight w:val="0"/>
          <w:marTop w:val="0"/>
          <w:marBottom w:val="0"/>
          <w:divBdr>
            <w:top w:val="none" w:sz="0" w:space="0" w:color="auto"/>
            <w:left w:val="none" w:sz="0" w:space="0" w:color="auto"/>
            <w:bottom w:val="none" w:sz="0" w:space="0" w:color="auto"/>
            <w:right w:val="none" w:sz="0" w:space="0" w:color="auto"/>
          </w:divBdr>
          <w:divsChild>
            <w:div w:id="1059210130">
              <w:marLeft w:val="0"/>
              <w:marRight w:val="0"/>
              <w:marTop w:val="0"/>
              <w:marBottom w:val="0"/>
              <w:divBdr>
                <w:top w:val="none" w:sz="0" w:space="0" w:color="auto"/>
                <w:left w:val="none" w:sz="0" w:space="0" w:color="auto"/>
                <w:bottom w:val="none" w:sz="0" w:space="0" w:color="auto"/>
                <w:right w:val="none" w:sz="0" w:space="0" w:color="auto"/>
              </w:divBdr>
              <w:divsChild>
                <w:div w:id="395207618">
                  <w:marLeft w:val="0"/>
                  <w:marRight w:val="0"/>
                  <w:marTop w:val="0"/>
                  <w:marBottom w:val="0"/>
                  <w:divBdr>
                    <w:top w:val="single" w:sz="6" w:space="8" w:color="EEEEEE"/>
                    <w:left w:val="none" w:sz="0" w:space="8" w:color="auto"/>
                    <w:bottom w:val="single" w:sz="6" w:space="8" w:color="EEEEEE"/>
                    <w:right w:val="single" w:sz="6" w:space="8" w:color="EEEEEE"/>
                  </w:divBdr>
                  <w:divsChild>
                    <w:div w:id="1356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74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6A0BB-FAB7-467D-B49F-1E2437B5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15</Pages>
  <Words>4641</Words>
  <Characters>26454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ghjiang</dc:creator>
  <cp:lastModifiedBy>Windows 用户</cp:lastModifiedBy>
  <cp:revision>71</cp:revision>
  <dcterms:created xsi:type="dcterms:W3CDTF">2017-11-10T10:04:00Z</dcterms:created>
  <dcterms:modified xsi:type="dcterms:W3CDTF">2020-07-03T06:20:00Z</dcterms:modified>
</cp:coreProperties>
</file>